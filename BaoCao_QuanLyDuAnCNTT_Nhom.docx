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A53F" w14:textId="77777777" w:rsidR="004C3EE1" w:rsidRPr="00E73134" w:rsidRDefault="002D1D52">
      <w:pPr>
        <w:rPr>
          <w:rFonts w:cs="Times New Roman"/>
        </w:rPr>
      </w:pPr>
      <w:r w:rsidRPr="00E73134">
        <w:rPr>
          <w:rFonts w:cs="Times New Roman"/>
          <w:noProof/>
        </w:rPr>
        <w:drawing>
          <wp:anchor distT="0" distB="0" distL="114300" distR="114300" simplePos="0" relativeHeight="251659264" behindDoc="1" locked="0" layoutInCell="1" allowOverlap="1" wp14:anchorId="40B29CDD" wp14:editId="1F389943">
            <wp:simplePos x="0" y="0"/>
            <wp:positionH relativeFrom="column">
              <wp:posOffset>247015</wp:posOffset>
            </wp:positionH>
            <wp:positionV relativeFrom="paragraph">
              <wp:posOffset>208280</wp:posOffset>
            </wp:positionV>
            <wp:extent cx="1722120" cy="750570"/>
            <wp:effectExtent l="0" t="0" r="0" b="0"/>
            <wp:wrapTight wrapText="bothSides">
              <wp:wrapPolygon edited="0">
                <wp:start x="5257" y="0"/>
                <wp:lineTo x="2389" y="4386"/>
                <wp:lineTo x="1673" y="6030"/>
                <wp:lineTo x="1673" y="9320"/>
                <wp:lineTo x="0" y="12609"/>
                <wp:lineTo x="0" y="13157"/>
                <wp:lineTo x="1673" y="18091"/>
                <wp:lineTo x="3345" y="20832"/>
                <wp:lineTo x="3584" y="20832"/>
                <wp:lineTo x="5257" y="20832"/>
                <wp:lineTo x="6929" y="20832"/>
                <wp:lineTo x="21027" y="18640"/>
                <wp:lineTo x="21265" y="13157"/>
                <wp:lineTo x="17442" y="10416"/>
                <wp:lineTo x="7646" y="9320"/>
                <wp:lineTo x="7168" y="4386"/>
                <wp:lineTo x="6212" y="0"/>
                <wp:lineTo x="5257"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120" cy="750570"/>
                    </a:xfrm>
                    <a:prstGeom prst="rect">
                      <a:avLst/>
                    </a:prstGeom>
                  </pic:spPr>
                </pic:pic>
              </a:graphicData>
            </a:graphic>
          </wp:anchor>
        </w:drawing>
      </w:r>
    </w:p>
    <w:p w14:paraId="3D424ADD" w14:textId="77777777" w:rsidR="004C3EE1" w:rsidRPr="00E73134" w:rsidRDefault="002D1D52">
      <w:pPr>
        <w:spacing w:after="0"/>
        <w:ind w:left="2940"/>
        <w:jc w:val="center"/>
        <w:rPr>
          <w:rFonts w:cs="Times New Roman"/>
          <w:b/>
          <w:color w:val="1F4E79" w:themeColor="accent1" w:themeShade="80"/>
          <w:sz w:val="28"/>
          <w:szCs w:val="28"/>
        </w:rPr>
      </w:pPr>
      <w:proofErr w:type="spellStart"/>
      <w:r w:rsidRPr="00E73134">
        <w:rPr>
          <w:rFonts w:cs="Times New Roman"/>
          <w:b/>
          <w:color w:val="1F4E79" w:themeColor="accent1" w:themeShade="80"/>
          <w:sz w:val="28"/>
          <w:szCs w:val="28"/>
        </w:rPr>
        <w:t>Đại</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học</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công</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nghiệp</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Tp</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Hồ</w:t>
      </w:r>
      <w:proofErr w:type="spellEnd"/>
      <w:r w:rsidRPr="00E73134">
        <w:rPr>
          <w:rFonts w:cs="Times New Roman"/>
          <w:b/>
          <w:color w:val="1F4E79" w:themeColor="accent1" w:themeShade="80"/>
          <w:sz w:val="28"/>
          <w:szCs w:val="28"/>
        </w:rPr>
        <w:t xml:space="preserve"> </w:t>
      </w:r>
      <w:proofErr w:type="spellStart"/>
      <w:r w:rsidRPr="00E73134">
        <w:rPr>
          <w:rFonts w:cs="Times New Roman"/>
          <w:b/>
          <w:color w:val="1F4E79" w:themeColor="accent1" w:themeShade="80"/>
          <w:sz w:val="28"/>
          <w:szCs w:val="28"/>
        </w:rPr>
        <w:t>Chí</w:t>
      </w:r>
      <w:proofErr w:type="spellEnd"/>
      <w:r w:rsidRPr="00E73134">
        <w:rPr>
          <w:rFonts w:cs="Times New Roman"/>
          <w:b/>
          <w:color w:val="1F4E79" w:themeColor="accent1" w:themeShade="80"/>
          <w:sz w:val="28"/>
          <w:szCs w:val="28"/>
        </w:rPr>
        <w:t xml:space="preserve"> Minh</w:t>
      </w:r>
    </w:p>
    <w:p w14:paraId="333EC632" w14:textId="77777777" w:rsidR="004C3EE1" w:rsidRPr="00E73134" w:rsidRDefault="002D1D52">
      <w:pPr>
        <w:spacing w:after="0"/>
        <w:ind w:left="4200"/>
        <w:rPr>
          <w:rFonts w:cs="Times New Roman"/>
          <w:b/>
          <w:color w:val="C00000"/>
          <w:sz w:val="28"/>
          <w:szCs w:val="28"/>
        </w:rPr>
      </w:pPr>
      <w:r w:rsidRPr="00E73134">
        <w:rPr>
          <w:rFonts w:cs="Times New Roman"/>
          <w:b/>
          <w:color w:val="C00000"/>
          <w:sz w:val="28"/>
          <w:szCs w:val="28"/>
        </w:rPr>
        <w:t xml:space="preserve">   Khoa </w:t>
      </w:r>
      <w:proofErr w:type="spellStart"/>
      <w:r w:rsidRPr="00E73134">
        <w:rPr>
          <w:rFonts w:cs="Times New Roman"/>
          <w:b/>
          <w:color w:val="C00000"/>
          <w:sz w:val="28"/>
          <w:szCs w:val="28"/>
        </w:rPr>
        <w:t>công</w:t>
      </w:r>
      <w:proofErr w:type="spellEnd"/>
      <w:r w:rsidRPr="00E73134">
        <w:rPr>
          <w:rFonts w:cs="Times New Roman"/>
          <w:b/>
          <w:color w:val="C00000"/>
          <w:sz w:val="28"/>
          <w:szCs w:val="28"/>
        </w:rPr>
        <w:t xml:space="preserve"> </w:t>
      </w:r>
      <w:proofErr w:type="spellStart"/>
      <w:r w:rsidRPr="00E73134">
        <w:rPr>
          <w:rFonts w:cs="Times New Roman"/>
          <w:b/>
          <w:color w:val="C00000"/>
          <w:sz w:val="28"/>
          <w:szCs w:val="28"/>
        </w:rPr>
        <w:t>nghệ</w:t>
      </w:r>
      <w:proofErr w:type="spellEnd"/>
      <w:r w:rsidRPr="00E73134">
        <w:rPr>
          <w:rFonts w:cs="Times New Roman"/>
          <w:b/>
          <w:color w:val="C00000"/>
          <w:sz w:val="28"/>
          <w:szCs w:val="28"/>
        </w:rPr>
        <w:t xml:space="preserve"> </w:t>
      </w:r>
      <w:proofErr w:type="spellStart"/>
      <w:r w:rsidRPr="00E73134">
        <w:rPr>
          <w:rFonts w:cs="Times New Roman"/>
          <w:b/>
          <w:color w:val="C00000"/>
          <w:sz w:val="28"/>
          <w:szCs w:val="28"/>
        </w:rPr>
        <w:t>thông</w:t>
      </w:r>
      <w:proofErr w:type="spellEnd"/>
      <w:r w:rsidRPr="00E73134">
        <w:rPr>
          <w:rFonts w:cs="Times New Roman"/>
          <w:b/>
          <w:color w:val="C00000"/>
          <w:sz w:val="28"/>
          <w:szCs w:val="28"/>
        </w:rPr>
        <w:t xml:space="preserve"> tin</w:t>
      </w:r>
    </w:p>
    <w:p w14:paraId="0A4631B3" w14:textId="77777777" w:rsidR="004C3EE1" w:rsidRPr="00E73134" w:rsidRDefault="004C3EE1">
      <w:pPr>
        <w:jc w:val="center"/>
        <w:rPr>
          <w:rFonts w:cs="Times New Roman"/>
          <w:b/>
          <w:color w:val="C00000"/>
          <w:sz w:val="56"/>
          <w:szCs w:val="56"/>
          <w14:shadow w14:blurRad="38100" w14:dist="19050" w14:dir="2700000" w14:sx="100000" w14:sy="100000" w14:kx="0" w14:ky="0" w14:algn="tl">
            <w14:schemeClr w14:val="dk1">
              <w14:alpha w14:val="60000"/>
            </w14:schemeClr>
          </w14:shadow>
        </w:rPr>
      </w:pPr>
    </w:p>
    <w:p w14:paraId="41ED6915" w14:textId="77777777" w:rsidR="004C3EE1" w:rsidRPr="00E73134" w:rsidRDefault="002D1D52">
      <w:pPr>
        <w:jc w:val="center"/>
        <w:rPr>
          <w:rFonts w:cs="Times New Roman"/>
          <w:b/>
          <w:color w:val="C00000"/>
          <w:sz w:val="72"/>
          <w:szCs w:val="72"/>
          <w14:shadow w14:blurRad="38100" w14:dist="19050" w14:dir="2700000" w14:sx="100000" w14:sy="100000" w14:kx="0" w14:ky="0" w14:algn="tl">
            <w14:schemeClr w14:val="dk1">
              <w14:alpha w14:val="60000"/>
            </w14:schemeClr>
          </w14:shadow>
        </w:rPr>
      </w:pP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Báo</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cáo</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tiểu</w:t>
      </w:r>
      <w:proofErr w:type="spellEnd"/>
      <w:r w:rsidRPr="00E73134">
        <w:rPr>
          <w:rFonts w:cs="Times New Roman"/>
          <w:b/>
          <w:color w:val="C00000"/>
          <w:sz w:val="72"/>
          <w:szCs w:val="72"/>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72"/>
          <w:szCs w:val="72"/>
          <w14:shadow w14:blurRad="38100" w14:dist="19050" w14:dir="2700000" w14:sx="100000" w14:sy="100000" w14:kx="0" w14:ky="0" w14:algn="tl">
            <w14:schemeClr w14:val="dk1">
              <w14:alpha w14:val="60000"/>
            </w14:schemeClr>
          </w14:shadow>
        </w:rPr>
        <w:t>luận</w:t>
      </w:r>
      <w:proofErr w:type="spellEnd"/>
    </w:p>
    <w:p w14:paraId="4BE5284A" w14:textId="77777777" w:rsidR="004C3EE1" w:rsidRPr="00E73134" w:rsidRDefault="002D1D52">
      <w:pPr>
        <w:jc w:val="center"/>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pPr>
      <w:r w:rsidRPr="00E73134">
        <w:rPr>
          <w:rFonts w:cs="Times New Roman"/>
          <w:color w:val="000000" w:themeColor="text1"/>
          <w:sz w:val="56"/>
          <w:szCs w:val="56"/>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Môn</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học</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QUẢN LÝ DỰ ÁN</w:t>
      </w:r>
    </w:p>
    <w:p w14:paraId="31477AAC" w14:textId="37CA5430" w:rsidR="004C3EE1" w:rsidRPr="00E73134" w:rsidRDefault="002D1D52">
      <w:pPr>
        <w:jc w:val="center"/>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pP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Giảng</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Viên</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Đặng</w:t>
      </w:r>
      <w:proofErr w:type="spellEnd"/>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Thị</w:t>
      </w:r>
      <w:proofErr w:type="spellEnd"/>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Thu </w:t>
      </w:r>
      <w:proofErr w:type="spellStart"/>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Hà</w:t>
      </w:r>
      <w:proofErr w:type="spellEnd"/>
    </w:p>
    <w:p w14:paraId="1E39DF85" w14:textId="2C7FF659" w:rsidR="004C3EE1" w:rsidRPr="00E73134" w:rsidRDefault="002D1D52">
      <w:pPr>
        <w:jc w:val="center"/>
        <w:rPr>
          <w:rFonts w:cs="Times New Roman"/>
          <w:b/>
          <w:color w:val="1F4E79" w:themeColor="accent1" w:themeShade="8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Lớp</w:t>
      </w:r>
      <w:proofErr w:type="spellEnd"/>
      <w:r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 xml:space="preserve">: </w:t>
      </w:r>
      <w:r w:rsidR="00204604" w:rsidRPr="00E73134">
        <w:rPr>
          <w:rFonts w:cs="Times New Roman"/>
          <w:b/>
          <w:color w:val="1F4E79" w:themeColor="accent1" w:themeShade="80"/>
          <w:sz w:val="28"/>
          <w:szCs w:val="28"/>
          <w14:shadow w14:blurRad="38100" w14:dist="19050" w14:dir="2700000" w14:sx="100000" w14:sy="100000" w14:kx="0" w14:ky="0" w14:algn="tl">
            <w14:schemeClr w14:val="dk1">
              <w14:alpha w14:val="60000"/>
            </w14:schemeClr>
          </w14:shadow>
        </w:rPr>
        <w:t>DHKTPM14A</w:t>
      </w:r>
    </w:p>
    <w:p w14:paraId="126BA3A7" w14:textId="77777777" w:rsidR="00204604" w:rsidRPr="00E73134" w:rsidRDefault="002D1D52">
      <w:pPr>
        <w:jc w:val="center"/>
        <w:rPr>
          <w:rFonts w:cs="Times New Roman"/>
          <w:b/>
          <w:color w:val="C00000"/>
          <w:sz w:val="40"/>
          <w:szCs w:val="40"/>
          <w14:shadow w14:blurRad="38100" w14:dist="19050" w14:dir="2700000" w14:sx="100000" w14:sy="100000" w14:kx="0" w14:ky="0" w14:algn="tl">
            <w14:schemeClr w14:val="dk1">
              <w14:alpha w14:val="60000"/>
            </w14:schemeClr>
          </w14:shadow>
        </w:rPr>
      </w:pP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Đề</w:t>
      </w:r>
      <w:proofErr w:type="spellEnd"/>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tài</w:t>
      </w:r>
      <w:proofErr w:type="spellEnd"/>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Quản</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Lý</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Hệ</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Thống</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Bán</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Xe </w:t>
      </w:r>
      <w:proofErr w:type="spellStart"/>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Máy</w:t>
      </w:r>
      <w:proofErr w:type="spellEnd"/>
      <w:r w:rsidR="00204604"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 </w:t>
      </w:r>
    </w:p>
    <w:p w14:paraId="2D40AC49" w14:textId="068AB5C3" w:rsidR="004C3EE1" w:rsidRPr="00E73134" w:rsidRDefault="00204604">
      <w:pPr>
        <w:jc w:val="center"/>
        <w:rPr>
          <w:rFonts w:cs="Times New Roman"/>
          <w:b/>
          <w:color w:val="C00000"/>
          <w:sz w:val="40"/>
          <w:szCs w:val="40"/>
          <w14:shadow w14:blurRad="38100" w14:dist="19050" w14:dir="2700000" w14:sx="100000" w14:sy="100000" w14:kx="0" w14:ky="0" w14:algn="tl">
            <w14:schemeClr w14:val="dk1">
              <w14:alpha w14:val="60000"/>
            </w14:schemeClr>
          </w14:shadow>
        </w:rPr>
      </w:pPr>
      <w:r w:rsidRPr="00E73134">
        <w:rPr>
          <w:rFonts w:cs="Times New Roman"/>
          <w:b/>
          <w:color w:val="C00000"/>
          <w:sz w:val="40"/>
          <w:szCs w:val="40"/>
          <w14:shadow w14:blurRad="38100" w14:dist="19050" w14:dir="2700000" w14:sx="100000" w14:sy="100000" w14:kx="0" w14:ky="0" w14:algn="tl">
            <w14:schemeClr w14:val="dk1">
              <w14:alpha w14:val="60000"/>
            </w14:schemeClr>
          </w14:shadow>
        </w:rPr>
        <w:t xml:space="preserve">Online </w:t>
      </w:r>
      <w:proofErr w:type="spellStart"/>
      <w:r w:rsidRPr="00E73134">
        <w:rPr>
          <w:rFonts w:cs="Times New Roman"/>
          <w:b/>
          <w:color w:val="C00000"/>
          <w:sz w:val="40"/>
          <w:szCs w:val="40"/>
          <w14:shadow w14:blurRad="38100" w14:dist="19050" w14:dir="2700000" w14:sx="100000" w14:sy="100000" w14:kx="0" w14:ky="0" w14:algn="tl">
            <w14:schemeClr w14:val="dk1">
              <w14:alpha w14:val="60000"/>
            </w14:schemeClr>
          </w14:shadow>
        </w:rPr>
        <w:t>Yamas</w:t>
      </w:r>
      <w:proofErr w:type="spellEnd"/>
    </w:p>
    <w:p w14:paraId="251E447D" w14:textId="0573B15F" w:rsidR="004C3EE1" w:rsidRPr="00E73134" w:rsidRDefault="00B60DA1">
      <w:pPr>
        <w:jc w:val="center"/>
        <w:rPr>
          <w:rFonts w:cs="Times New Roman"/>
          <w:b/>
          <w:color w:val="C00000"/>
          <w14:shadow w14:blurRad="38100" w14:dist="19050" w14:dir="2700000" w14:sx="100000" w14:sy="100000" w14:kx="0" w14:ky="0" w14:algn="tl">
            <w14:schemeClr w14:val="dk1">
              <w14:alpha w14:val="60000"/>
            </w14:schemeClr>
          </w14:shadow>
        </w:rPr>
      </w:pPr>
      <w:r w:rsidRPr="00E73134">
        <w:rPr>
          <w:rFonts w:cs="Times New Roman"/>
          <w:b/>
          <w:noProof/>
          <w:sz w:val="28"/>
          <w:szCs w:val="28"/>
        </w:rPr>
        <mc:AlternateContent>
          <mc:Choice Requires="wps">
            <w:drawing>
              <wp:anchor distT="45720" distB="45720" distL="114300" distR="114300" simplePos="0" relativeHeight="251661312" behindDoc="0" locked="0" layoutInCell="1" allowOverlap="1" wp14:anchorId="66389744" wp14:editId="2590CFF3">
                <wp:simplePos x="0" y="0"/>
                <wp:positionH relativeFrom="margin">
                  <wp:posOffset>386715</wp:posOffset>
                </wp:positionH>
                <wp:positionV relativeFrom="paragraph">
                  <wp:posOffset>95250</wp:posOffset>
                </wp:positionV>
                <wp:extent cx="460375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04620"/>
                        </a:xfrm>
                        <a:prstGeom prst="rect">
                          <a:avLst/>
                        </a:prstGeom>
                        <a:noFill/>
                        <a:ln w="9525">
                          <a:noFill/>
                          <a:miter lim="800000"/>
                          <a:headEnd/>
                          <a:tailEnd/>
                        </a:ln>
                      </wps:spPr>
                      <wps:txbx>
                        <w:txbxContent>
                          <w:p w14:paraId="783EDA0F" w14:textId="758B0B62" w:rsidR="00B60DA1" w:rsidRPr="00900D8C" w:rsidRDefault="00B60DA1" w:rsidP="00B60DA1">
                            <w:pPr>
                              <w:pStyle w:val="Header"/>
                              <w:rPr>
                                <w:rFonts w:ascii="Times New Roman" w:hAnsi="Times New Roman" w:cs="Times New Roman"/>
                                <w:sz w:val="32"/>
                                <w:szCs w:val="32"/>
                              </w:rPr>
                            </w:pPr>
                            <w:r w:rsidRPr="00900D8C">
                              <w:rPr>
                                <w:rFonts w:ascii="Times New Roman" w:hAnsi="Times New Roman" w:cs="Times New Roman"/>
                                <w:sz w:val="32"/>
                                <w:szCs w:val="32"/>
                              </w:rPr>
                              <w:t xml:space="preserve">             </w:t>
                            </w:r>
                          </w:p>
                          <w:p w14:paraId="1E40746D" w14:textId="334B3929" w:rsidR="00B60DA1" w:rsidRPr="00B141EB" w:rsidRDefault="00B60DA1" w:rsidP="00B60DA1">
                            <w:pPr>
                              <w:pStyle w:val="Header"/>
                              <w:rPr>
                                <w:rFonts w:ascii="Times New Roman" w:hAnsi="Times New Roman" w:cs="Times New Roman"/>
                                <w:i/>
                                <w:sz w:val="32"/>
                                <w:szCs w:val="32"/>
                              </w:rPr>
                            </w:pPr>
                            <w:r w:rsidRPr="00B141EB">
                              <w:rPr>
                                <w:rFonts w:ascii="Times New Roman" w:hAnsi="Times New Roman" w:cs="Times New Roman"/>
                                <w:b/>
                                <w:i/>
                                <w:sz w:val="32"/>
                                <w:szCs w:val="32"/>
                              </w:rPr>
                              <w:t>SVTH</w:t>
                            </w:r>
                            <w:r w:rsidRPr="00B141EB">
                              <w:rPr>
                                <w:rFonts w:ascii="Times New Roman" w:hAnsi="Times New Roman" w:cs="Times New Roman"/>
                                <w:i/>
                                <w:sz w:val="32"/>
                                <w:szCs w:val="32"/>
                              </w:rPr>
                              <w:t xml:space="preserve">:  </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Pr="00B141EB">
                              <w:rPr>
                                <w:rFonts w:ascii="Times New Roman" w:hAnsi="Times New Roman" w:cs="Times New Roman"/>
                                <w:b/>
                                <w:i/>
                                <w:sz w:val="32"/>
                                <w:szCs w:val="32"/>
                              </w:rPr>
                              <w:t>Lớp</w:t>
                            </w:r>
                            <w:r w:rsidRPr="00B141EB">
                              <w:rPr>
                                <w:rFonts w:ascii="Times New Roman" w:hAnsi="Times New Roman" w:cs="Times New Roman"/>
                                <w:i/>
                                <w:sz w:val="32"/>
                                <w:szCs w:val="32"/>
                              </w:rPr>
                              <w:t>:</w:t>
                            </w:r>
                          </w:p>
                          <w:p w14:paraId="29BF408E" w14:textId="25FFF68D" w:rsidR="00B60DA1" w:rsidRPr="00B141EB" w:rsidRDefault="00B60DA1" w:rsidP="00B60DA1">
                            <w:pPr>
                              <w:pStyle w:val="Header"/>
                              <w:ind w:firstLine="270"/>
                              <w:rPr>
                                <w:rFonts w:ascii="Times New Roman" w:hAnsi="Times New Roman" w:cs="Times New Roman"/>
                                <w:i/>
                                <w:sz w:val="32"/>
                                <w:szCs w:val="32"/>
                              </w:rPr>
                            </w:pPr>
                            <w:r w:rsidRPr="00B141EB">
                              <w:rPr>
                                <w:rFonts w:ascii="Times New Roman" w:hAnsi="Times New Roman" w:cs="Times New Roman"/>
                                <w:i/>
                                <w:sz w:val="32"/>
                                <w:szCs w:val="32"/>
                              </w:rPr>
                              <w:t>1</w:t>
                            </w:r>
                            <w:r w:rsidR="00204604">
                              <w:rPr>
                                <w:rFonts w:ascii="Times New Roman" w:hAnsi="Times New Roman" w:cs="Times New Roman"/>
                                <w:i/>
                                <w:sz w:val="32"/>
                                <w:szCs w:val="32"/>
                              </w:rPr>
                              <w:t>8075801</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Lê Văn Toàn</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91C61F4" w14:textId="5493EDCB"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18086141 - </w:t>
                            </w:r>
                            <w:r w:rsidR="00204604">
                              <w:rPr>
                                <w:rFonts w:ascii="Times New Roman" w:hAnsi="Times New Roman" w:cs="Times New Roman"/>
                                <w:i/>
                                <w:sz w:val="32"/>
                                <w:szCs w:val="32"/>
                              </w:rPr>
                              <w:t>Phan Thị Tứ Thi</w:t>
                            </w:r>
                            <w:r w:rsidR="00B60DA1"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40E6835D" w14:textId="3EAAC166" w:rsidR="00B60DA1"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18077551</w:t>
                            </w:r>
                            <w:r w:rsidR="00BF2F57">
                              <w:rPr>
                                <w:rFonts w:ascii="Times New Roman" w:hAnsi="Times New Roman" w:cs="Times New Roman"/>
                                <w:i/>
                                <w:sz w:val="32"/>
                                <w:szCs w:val="32"/>
                              </w:rPr>
                              <w:t xml:space="preserve"> - </w:t>
                            </w:r>
                            <w:r w:rsidR="00204604">
                              <w:rPr>
                                <w:rFonts w:ascii="Times New Roman" w:hAnsi="Times New Roman" w:cs="Times New Roman"/>
                                <w:i/>
                                <w:sz w:val="32"/>
                                <w:szCs w:val="32"/>
                              </w:rPr>
                              <w:t>Nguyễn Huỳnh Công Lý</w:t>
                            </w:r>
                            <w:r w:rsidR="00B60DA1" w:rsidRPr="00B141EB">
                              <w:rPr>
                                <w:rFonts w:ascii="Times New Roman" w:hAnsi="Times New Roman" w:cs="Times New Roman"/>
                                <w:i/>
                                <w:sz w:val="32"/>
                                <w:szCs w:val="32"/>
                              </w:rPr>
                              <w:tab/>
                            </w:r>
                            <w:r w:rsidR="00204604">
                              <w:rPr>
                                <w:rFonts w:ascii="Times New Roman" w:hAnsi="Times New Roman" w:cs="Times New Roman"/>
                                <w:i/>
                                <w:sz w:val="32"/>
                                <w:szCs w:val="32"/>
                              </w:rPr>
                              <w:t>DHKTPM14</w:t>
                            </w:r>
                          </w:p>
                          <w:p w14:paraId="094BA1D9" w14:textId="19C5935A" w:rsidR="00204604"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18080931 - </w:t>
                            </w:r>
                            <w:r w:rsidR="00204604">
                              <w:rPr>
                                <w:rFonts w:ascii="Times New Roman" w:hAnsi="Times New Roman" w:cs="Times New Roman"/>
                                <w:i/>
                                <w:sz w:val="32"/>
                                <w:szCs w:val="32"/>
                              </w:rPr>
                              <w:t>Nguyễn Tấn Hưng</w:t>
                            </w:r>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6B56DA2A" w14:textId="098C006E" w:rsidR="00204604"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18086981 - </w:t>
                            </w:r>
                            <w:r w:rsidR="00204604">
                              <w:rPr>
                                <w:rFonts w:ascii="Times New Roman" w:hAnsi="Times New Roman" w:cs="Times New Roman"/>
                                <w:i/>
                                <w:sz w:val="32"/>
                                <w:szCs w:val="32"/>
                              </w:rPr>
                              <w:t>Đinh Diệp Vương</w:t>
                            </w:r>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61398B2" w14:textId="745F9CC3"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18062811 - </w:t>
                            </w:r>
                            <w:r w:rsidR="00204604">
                              <w:rPr>
                                <w:rFonts w:ascii="Times New Roman" w:hAnsi="Times New Roman" w:cs="Times New Roman"/>
                                <w:i/>
                                <w:sz w:val="32"/>
                                <w:szCs w:val="32"/>
                              </w:rPr>
                              <w:t>Nguyễn Thi Thanh Thúy</w:t>
                            </w:r>
                            <w:r w:rsidR="00204604">
                              <w:rPr>
                                <w:rFonts w:ascii="Times New Roman" w:hAnsi="Times New Roman" w:cs="Times New Roman"/>
                                <w:i/>
                                <w:sz w:val="32"/>
                                <w:szCs w:val="32"/>
                              </w:rPr>
                              <w:tab/>
                              <w:t>DHKTPM14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389744" id="_x0000_t202" coordsize="21600,21600" o:spt="202" path="m,l,21600r21600,l21600,xe">
                <v:stroke joinstyle="miter"/>
                <v:path gradientshapeok="t" o:connecttype="rect"/>
              </v:shapetype>
              <v:shape id="Text Box 2" o:spid="_x0000_s1026" type="#_x0000_t202" style="position:absolute;left:0;text-align:left;margin-left:30.45pt;margin-top:7.5pt;width:36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" filled="f" stroked="f">
                <v:textbox style="mso-fit-shape-to-text:t">
                  <w:txbxContent>
                    <w:p w14:paraId="783EDA0F" w14:textId="758B0B62" w:rsidR="00B60DA1" w:rsidRPr="00900D8C" w:rsidRDefault="00B60DA1" w:rsidP="00B60DA1">
                      <w:pPr>
                        <w:pStyle w:val="Header"/>
                        <w:rPr>
                          <w:rFonts w:ascii="Times New Roman" w:hAnsi="Times New Roman" w:cs="Times New Roman"/>
                          <w:sz w:val="32"/>
                          <w:szCs w:val="32"/>
                        </w:rPr>
                      </w:pPr>
                      <w:r w:rsidRPr="00900D8C">
                        <w:rPr>
                          <w:rFonts w:ascii="Times New Roman" w:hAnsi="Times New Roman" w:cs="Times New Roman"/>
                          <w:sz w:val="32"/>
                          <w:szCs w:val="32"/>
                        </w:rPr>
                        <w:t xml:space="preserve">             </w:t>
                      </w:r>
                    </w:p>
                    <w:p w14:paraId="1E40746D" w14:textId="334B3929" w:rsidR="00B60DA1" w:rsidRPr="00B141EB" w:rsidRDefault="00B60DA1" w:rsidP="00B60DA1">
                      <w:pPr>
                        <w:pStyle w:val="Header"/>
                        <w:rPr>
                          <w:rFonts w:ascii="Times New Roman" w:hAnsi="Times New Roman" w:cs="Times New Roman"/>
                          <w:i/>
                          <w:sz w:val="32"/>
                          <w:szCs w:val="32"/>
                        </w:rPr>
                      </w:pPr>
                      <w:r w:rsidRPr="00B141EB">
                        <w:rPr>
                          <w:rFonts w:ascii="Times New Roman" w:hAnsi="Times New Roman" w:cs="Times New Roman"/>
                          <w:b/>
                          <w:i/>
                          <w:sz w:val="32"/>
                          <w:szCs w:val="32"/>
                        </w:rPr>
                        <w:t>SVTH</w:t>
                      </w:r>
                      <w:r w:rsidRPr="00B141EB">
                        <w:rPr>
                          <w:rFonts w:ascii="Times New Roman" w:hAnsi="Times New Roman" w:cs="Times New Roman"/>
                          <w:i/>
                          <w:sz w:val="32"/>
                          <w:szCs w:val="32"/>
                        </w:rPr>
                        <w:t xml:space="preserve">:  </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Pr="00B141EB">
                        <w:rPr>
                          <w:rFonts w:ascii="Times New Roman" w:hAnsi="Times New Roman" w:cs="Times New Roman"/>
                          <w:b/>
                          <w:i/>
                          <w:sz w:val="32"/>
                          <w:szCs w:val="32"/>
                        </w:rPr>
                        <w:t>Lớp</w:t>
                      </w:r>
                      <w:r w:rsidRPr="00B141EB">
                        <w:rPr>
                          <w:rFonts w:ascii="Times New Roman" w:hAnsi="Times New Roman" w:cs="Times New Roman"/>
                          <w:i/>
                          <w:sz w:val="32"/>
                          <w:szCs w:val="32"/>
                        </w:rPr>
                        <w:t>:</w:t>
                      </w:r>
                    </w:p>
                    <w:p w14:paraId="29BF408E" w14:textId="25FFF68D" w:rsidR="00B60DA1" w:rsidRPr="00B141EB" w:rsidRDefault="00B60DA1" w:rsidP="00B60DA1">
                      <w:pPr>
                        <w:pStyle w:val="Header"/>
                        <w:ind w:firstLine="270"/>
                        <w:rPr>
                          <w:rFonts w:ascii="Times New Roman" w:hAnsi="Times New Roman" w:cs="Times New Roman"/>
                          <w:i/>
                          <w:sz w:val="32"/>
                          <w:szCs w:val="32"/>
                        </w:rPr>
                      </w:pPr>
                      <w:r w:rsidRPr="00B141EB">
                        <w:rPr>
                          <w:rFonts w:ascii="Times New Roman" w:hAnsi="Times New Roman" w:cs="Times New Roman"/>
                          <w:i/>
                          <w:sz w:val="32"/>
                          <w:szCs w:val="32"/>
                        </w:rPr>
                        <w:t>1</w:t>
                      </w:r>
                      <w:r w:rsidR="00204604">
                        <w:rPr>
                          <w:rFonts w:ascii="Times New Roman" w:hAnsi="Times New Roman" w:cs="Times New Roman"/>
                          <w:i/>
                          <w:sz w:val="32"/>
                          <w:szCs w:val="32"/>
                        </w:rPr>
                        <w:t>8075801</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w:t>
                      </w:r>
                      <w:r w:rsidR="00C73CAD">
                        <w:rPr>
                          <w:rFonts w:ascii="Times New Roman" w:hAnsi="Times New Roman" w:cs="Times New Roman"/>
                          <w:i/>
                          <w:sz w:val="32"/>
                          <w:szCs w:val="32"/>
                        </w:rPr>
                        <w:t xml:space="preserve"> </w:t>
                      </w:r>
                      <w:r w:rsidR="00204604">
                        <w:rPr>
                          <w:rFonts w:ascii="Times New Roman" w:hAnsi="Times New Roman" w:cs="Times New Roman"/>
                          <w:i/>
                          <w:sz w:val="32"/>
                          <w:szCs w:val="32"/>
                        </w:rPr>
                        <w:t>Lê Văn Toàn</w:t>
                      </w:r>
                      <w:r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91C61F4" w14:textId="5493EDCB"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18086141 - </w:t>
                      </w:r>
                      <w:r w:rsidR="00204604">
                        <w:rPr>
                          <w:rFonts w:ascii="Times New Roman" w:hAnsi="Times New Roman" w:cs="Times New Roman"/>
                          <w:i/>
                          <w:sz w:val="32"/>
                          <w:szCs w:val="32"/>
                        </w:rPr>
                        <w:t>Phan Thị Tứ Thi</w:t>
                      </w:r>
                      <w:r w:rsidR="00B60DA1" w:rsidRPr="00B141EB">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40E6835D" w14:textId="3EAAC166" w:rsidR="00B60DA1"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18077551</w:t>
                      </w:r>
                      <w:r w:rsidR="00BF2F57">
                        <w:rPr>
                          <w:rFonts w:ascii="Times New Roman" w:hAnsi="Times New Roman" w:cs="Times New Roman"/>
                          <w:i/>
                          <w:sz w:val="32"/>
                          <w:szCs w:val="32"/>
                        </w:rPr>
                        <w:t xml:space="preserve"> - </w:t>
                      </w:r>
                      <w:r w:rsidR="00204604">
                        <w:rPr>
                          <w:rFonts w:ascii="Times New Roman" w:hAnsi="Times New Roman" w:cs="Times New Roman"/>
                          <w:i/>
                          <w:sz w:val="32"/>
                          <w:szCs w:val="32"/>
                        </w:rPr>
                        <w:t>Nguyễn Huỳnh Công Lý</w:t>
                      </w:r>
                      <w:r w:rsidR="00B60DA1" w:rsidRPr="00B141EB">
                        <w:rPr>
                          <w:rFonts w:ascii="Times New Roman" w:hAnsi="Times New Roman" w:cs="Times New Roman"/>
                          <w:i/>
                          <w:sz w:val="32"/>
                          <w:szCs w:val="32"/>
                        </w:rPr>
                        <w:tab/>
                      </w:r>
                      <w:r w:rsidR="00204604">
                        <w:rPr>
                          <w:rFonts w:ascii="Times New Roman" w:hAnsi="Times New Roman" w:cs="Times New Roman"/>
                          <w:i/>
                          <w:sz w:val="32"/>
                          <w:szCs w:val="32"/>
                        </w:rPr>
                        <w:t>DHKTPM14</w:t>
                      </w:r>
                    </w:p>
                    <w:p w14:paraId="094BA1D9" w14:textId="19C5935A" w:rsidR="00204604"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18080931 - </w:t>
                      </w:r>
                      <w:r w:rsidR="00204604">
                        <w:rPr>
                          <w:rFonts w:ascii="Times New Roman" w:hAnsi="Times New Roman" w:cs="Times New Roman"/>
                          <w:i/>
                          <w:sz w:val="32"/>
                          <w:szCs w:val="32"/>
                        </w:rPr>
                        <w:t>Nguyễn Tấn Hưng</w:t>
                      </w:r>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6B56DA2A" w14:textId="098C006E" w:rsidR="00204604"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18086981 - </w:t>
                      </w:r>
                      <w:r w:rsidR="00204604">
                        <w:rPr>
                          <w:rFonts w:ascii="Times New Roman" w:hAnsi="Times New Roman" w:cs="Times New Roman"/>
                          <w:i/>
                          <w:sz w:val="32"/>
                          <w:szCs w:val="32"/>
                        </w:rPr>
                        <w:t>Đinh Diệp Vương</w:t>
                      </w:r>
                      <w:r w:rsidR="00204604">
                        <w:rPr>
                          <w:rFonts w:ascii="Times New Roman" w:hAnsi="Times New Roman" w:cs="Times New Roman"/>
                          <w:i/>
                          <w:sz w:val="32"/>
                          <w:szCs w:val="32"/>
                        </w:rPr>
                        <w:tab/>
                      </w:r>
                      <w:r w:rsidR="00BF2F57">
                        <w:rPr>
                          <w:rFonts w:ascii="Times New Roman" w:hAnsi="Times New Roman" w:cs="Times New Roman"/>
                          <w:i/>
                          <w:sz w:val="32"/>
                          <w:szCs w:val="32"/>
                        </w:rPr>
                        <w:tab/>
                      </w:r>
                      <w:r w:rsidR="00204604">
                        <w:rPr>
                          <w:rFonts w:ascii="Times New Roman" w:hAnsi="Times New Roman" w:cs="Times New Roman"/>
                          <w:i/>
                          <w:sz w:val="32"/>
                          <w:szCs w:val="32"/>
                        </w:rPr>
                        <w:t>DHKTPM14</w:t>
                      </w:r>
                    </w:p>
                    <w:p w14:paraId="261398B2" w14:textId="745F9CC3" w:rsidR="00B60DA1" w:rsidRPr="00B141EB" w:rsidRDefault="00C73CAD" w:rsidP="00B60DA1">
                      <w:pPr>
                        <w:pStyle w:val="Header"/>
                        <w:ind w:firstLine="270"/>
                        <w:rPr>
                          <w:rFonts w:ascii="Times New Roman" w:hAnsi="Times New Roman" w:cs="Times New Roman"/>
                          <w:i/>
                          <w:sz w:val="32"/>
                          <w:szCs w:val="32"/>
                        </w:rPr>
                      </w:pPr>
                      <w:r>
                        <w:rPr>
                          <w:rFonts w:ascii="Times New Roman" w:hAnsi="Times New Roman" w:cs="Times New Roman"/>
                          <w:i/>
                          <w:sz w:val="32"/>
                          <w:szCs w:val="32"/>
                        </w:rPr>
                        <w:t xml:space="preserve">18062811 - </w:t>
                      </w:r>
                      <w:r w:rsidR="00204604">
                        <w:rPr>
                          <w:rFonts w:ascii="Times New Roman" w:hAnsi="Times New Roman" w:cs="Times New Roman"/>
                          <w:i/>
                          <w:sz w:val="32"/>
                          <w:szCs w:val="32"/>
                        </w:rPr>
                        <w:t>Nguyễn Thi Thanh Thúy</w:t>
                      </w:r>
                      <w:r w:rsidR="00204604">
                        <w:rPr>
                          <w:rFonts w:ascii="Times New Roman" w:hAnsi="Times New Roman" w:cs="Times New Roman"/>
                          <w:i/>
                          <w:sz w:val="32"/>
                          <w:szCs w:val="32"/>
                        </w:rPr>
                        <w:tab/>
                        <w:t>DHKTPM14</w:t>
                      </w:r>
                    </w:p>
                  </w:txbxContent>
                </v:textbox>
                <w10:wrap type="square" anchorx="margin"/>
              </v:shape>
            </w:pict>
          </mc:Fallback>
        </mc:AlternateContent>
      </w:r>
    </w:p>
    <w:p w14:paraId="126D7D1D" w14:textId="4108B0CE" w:rsidR="00BC40A9" w:rsidRPr="00E73134" w:rsidRDefault="00BC40A9">
      <w:pPr>
        <w:pStyle w:val="ListParagraph"/>
        <w:ind w:left="0"/>
        <w:rPr>
          <w:rFonts w:cs="Times New Roman"/>
        </w:rPr>
      </w:pPr>
    </w:p>
    <w:p w14:paraId="4D9F777C" w14:textId="77777777" w:rsidR="00B60DA1" w:rsidRPr="00E73134" w:rsidRDefault="00B60DA1">
      <w:pPr>
        <w:pStyle w:val="ListParagraph"/>
        <w:ind w:left="0"/>
        <w:rPr>
          <w:rFonts w:cs="Times New Roman"/>
        </w:rPr>
      </w:pPr>
    </w:p>
    <w:p w14:paraId="79B7AE61" w14:textId="77777777" w:rsidR="00B60DA1" w:rsidRPr="00E73134" w:rsidRDefault="00B60DA1">
      <w:pPr>
        <w:pStyle w:val="ListParagraph"/>
        <w:ind w:left="0"/>
        <w:rPr>
          <w:rFonts w:cs="Times New Roman"/>
        </w:rPr>
      </w:pPr>
    </w:p>
    <w:p w14:paraId="16A9B361" w14:textId="77777777" w:rsidR="00B60DA1" w:rsidRPr="00E73134" w:rsidRDefault="00B60DA1">
      <w:pPr>
        <w:pStyle w:val="ListParagraph"/>
        <w:ind w:left="0"/>
        <w:rPr>
          <w:rFonts w:cs="Times New Roman"/>
        </w:rPr>
      </w:pPr>
    </w:p>
    <w:p w14:paraId="075358B3" w14:textId="77777777" w:rsidR="00B60DA1" w:rsidRPr="00E73134" w:rsidRDefault="00B60DA1">
      <w:pPr>
        <w:pStyle w:val="ListParagraph"/>
        <w:ind w:left="0"/>
        <w:rPr>
          <w:rFonts w:cs="Times New Roman"/>
        </w:rPr>
      </w:pPr>
    </w:p>
    <w:p w14:paraId="0E2A57B7" w14:textId="77777777" w:rsidR="004C3EE1" w:rsidRPr="00E73134" w:rsidRDefault="004C3EE1">
      <w:pPr>
        <w:pStyle w:val="ListParagraph"/>
        <w:ind w:left="0"/>
        <w:rPr>
          <w:rFonts w:cs="Times New Roman"/>
        </w:rPr>
      </w:pPr>
    </w:p>
    <w:p w14:paraId="0973C96C" w14:textId="03DDC3D2" w:rsidR="00BC40A9" w:rsidRPr="00E73134" w:rsidRDefault="002D1D52">
      <w:pPr>
        <w:pStyle w:val="ListParagraph"/>
        <w:ind w:left="0"/>
        <w:jc w:val="center"/>
        <w:rPr>
          <w:rFonts w:cs="Times New Roman"/>
          <w:i/>
        </w:rPr>
      </w:pPr>
      <w:r w:rsidRPr="00E73134">
        <w:rPr>
          <w:rFonts w:cs="Times New Roman"/>
          <w:i/>
        </w:rPr>
        <w:t xml:space="preserve">TPHCM </w:t>
      </w:r>
      <w:proofErr w:type="spellStart"/>
      <w:r w:rsidRPr="00E73134">
        <w:rPr>
          <w:rFonts w:cs="Times New Roman"/>
          <w:i/>
        </w:rPr>
        <w:t>ngày</w:t>
      </w:r>
      <w:proofErr w:type="spellEnd"/>
      <w:r w:rsidRPr="00E73134">
        <w:rPr>
          <w:rFonts w:cs="Times New Roman"/>
          <w:i/>
        </w:rPr>
        <w:t xml:space="preserve"> </w:t>
      </w:r>
      <w:r w:rsidR="00204604" w:rsidRPr="00E73134">
        <w:rPr>
          <w:rFonts w:cs="Times New Roman"/>
          <w:i/>
        </w:rPr>
        <w:t>12</w:t>
      </w:r>
      <w:r w:rsidRPr="00E73134">
        <w:rPr>
          <w:rFonts w:cs="Times New Roman"/>
          <w:i/>
        </w:rPr>
        <w:t xml:space="preserve"> </w:t>
      </w:r>
      <w:proofErr w:type="spellStart"/>
      <w:r w:rsidRPr="00E73134">
        <w:rPr>
          <w:rFonts w:cs="Times New Roman"/>
          <w:i/>
        </w:rPr>
        <w:t>tháng</w:t>
      </w:r>
      <w:proofErr w:type="spellEnd"/>
      <w:r w:rsidRPr="00E73134">
        <w:rPr>
          <w:rFonts w:cs="Times New Roman"/>
          <w:i/>
        </w:rPr>
        <w:t xml:space="preserve"> 1</w:t>
      </w:r>
      <w:r w:rsidR="00204604" w:rsidRPr="00E73134">
        <w:rPr>
          <w:rFonts w:cs="Times New Roman"/>
          <w:i/>
        </w:rPr>
        <w:t>1</w:t>
      </w:r>
      <w:r w:rsidRPr="00E73134">
        <w:rPr>
          <w:rFonts w:cs="Times New Roman"/>
          <w:i/>
        </w:rPr>
        <w:t xml:space="preserve"> </w:t>
      </w:r>
      <w:proofErr w:type="spellStart"/>
      <w:r w:rsidRPr="00E73134">
        <w:rPr>
          <w:rFonts w:cs="Times New Roman"/>
          <w:i/>
        </w:rPr>
        <w:t>năm</w:t>
      </w:r>
      <w:proofErr w:type="spellEnd"/>
      <w:r w:rsidRPr="00E73134">
        <w:rPr>
          <w:rFonts w:cs="Times New Roman"/>
          <w:i/>
        </w:rPr>
        <w:t xml:space="preserve"> 202</w:t>
      </w:r>
      <w:r w:rsidR="00B60DA1" w:rsidRPr="00E73134">
        <w:rPr>
          <w:rFonts w:cs="Times New Roman"/>
          <w:i/>
        </w:rPr>
        <w:t>1</w:t>
      </w:r>
    </w:p>
    <w:p w14:paraId="2BD29F2B" w14:textId="77777777" w:rsidR="00BC40A9" w:rsidRPr="00E73134" w:rsidRDefault="00BC40A9">
      <w:pPr>
        <w:spacing w:after="0" w:line="240" w:lineRule="auto"/>
        <w:jc w:val="left"/>
        <w:rPr>
          <w:rFonts w:cs="Times New Roman"/>
          <w:i/>
        </w:rPr>
      </w:pPr>
      <w:r w:rsidRPr="00E73134">
        <w:rPr>
          <w:rFonts w:cs="Times New Roman"/>
          <w:i/>
        </w:rPr>
        <w:br w:type="page"/>
      </w:r>
    </w:p>
    <w:p w14:paraId="3A02E1B7" w14:textId="77777777" w:rsidR="004C3EE1" w:rsidRPr="00E73134" w:rsidRDefault="002D1D52">
      <w:pPr>
        <w:rPr>
          <w:rFonts w:cs="Times New Roman"/>
        </w:rPr>
      </w:pPr>
      <w:proofErr w:type="spellStart"/>
      <w:r w:rsidRPr="00E73134">
        <w:rPr>
          <w:rFonts w:cs="Times New Roman"/>
        </w:rPr>
        <w:lastRenderedPageBreak/>
        <w:t>Mục</w:t>
      </w:r>
      <w:proofErr w:type="spellEnd"/>
      <w:r w:rsidRPr="00E73134">
        <w:rPr>
          <w:rFonts w:cs="Times New Roman"/>
        </w:rPr>
        <w:t xml:space="preserve"> </w:t>
      </w:r>
      <w:proofErr w:type="spellStart"/>
      <w:r w:rsidRPr="00E73134">
        <w:rPr>
          <w:rFonts w:cs="Times New Roman"/>
        </w:rPr>
        <w:t>lục</w:t>
      </w:r>
      <w:proofErr w:type="spellEnd"/>
    </w:p>
    <w:p w14:paraId="01AB7216" w14:textId="77777777" w:rsidR="00E556DF" w:rsidRPr="00E73134" w:rsidRDefault="002D1D52">
      <w:pPr>
        <w:pStyle w:val="TOC1"/>
        <w:tabs>
          <w:tab w:val="right" w:leader="dot" w:pos="8486"/>
        </w:tabs>
        <w:rPr>
          <w:rFonts w:eastAsiaTheme="minorEastAsia" w:cs="Times New Roman"/>
          <w:b w:val="0"/>
          <w:noProof/>
          <w:color w:val="auto"/>
          <w:sz w:val="22"/>
        </w:rPr>
      </w:pPr>
      <w:r w:rsidRPr="00E73134">
        <w:rPr>
          <w:rFonts w:cs="Times New Roman"/>
        </w:rPr>
        <w:fldChar w:fldCharType="begin"/>
      </w:r>
      <w:r w:rsidRPr="00E73134">
        <w:rPr>
          <w:rFonts w:cs="Times New Roman"/>
        </w:rPr>
        <w:instrText xml:space="preserve"> TOC \o "1-4" \h \z \u </w:instrText>
      </w:r>
      <w:r w:rsidRPr="00E73134">
        <w:rPr>
          <w:rFonts w:cs="Times New Roman"/>
        </w:rPr>
        <w:fldChar w:fldCharType="separate"/>
      </w:r>
      <w:hyperlink w:anchor="_Toc86065640" w:history="1">
        <w:r w:rsidR="00E556DF" w:rsidRPr="00E73134">
          <w:rPr>
            <w:rStyle w:val="Hyperlink"/>
            <w:rFonts w:cs="Times New Roman"/>
            <w:noProof/>
          </w:rPr>
          <w:t>BẢNG ĐÁNH GIÁ</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4</w:t>
        </w:r>
        <w:r w:rsidR="00E556DF" w:rsidRPr="00E73134">
          <w:rPr>
            <w:rFonts w:cs="Times New Roman"/>
            <w:noProof/>
            <w:webHidden/>
          </w:rPr>
          <w:fldChar w:fldCharType="end"/>
        </w:r>
      </w:hyperlink>
    </w:p>
    <w:p w14:paraId="29445DA2" w14:textId="77777777" w:rsidR="00E556DF" w:rsidRPr="00E73134" w:rsidRDefault="00AF5EA0">
      <w:pPr>
        <w:pStyle w:val="TOC1"/>
        <w:tabs>
          <w:tab w:val="left" w:pos="1760"/>
          <w:tab w:val="right" w:leader="dot" w:pos="8486"/>
        </w:tabs>
        <w:rPr>
          <w:rFonts w:eastAsiaTheme="minorEastAsia" w:cs="Times New Roman"/>
          <w:b w:val="0"/>
          <w:noProof/>
          <w:color w:val="auto"/>
          <w:sz w:val="22"/>
        </w:rPr>
      </w:pPr>
      <w:hyperlink w:anchor="_Toc86065641" w:history="1">
        <w:r w:rsidR="00E556DF" w:rsidRPr="00E73134">
          <w:rPr>
            <w:rStyle w:val="Hyperlink"/>
            <w:rFonts w:cs="Times New Roman"/>
            <w:noProof/>
          </w:rPr>
          <w:t>CHƯƠNG I.</w:t>
        </w:r>
        <w:r w:rsidR="00E556DF" w:rsidRPr="00E73134">
          <w:rPr>
            <w:rFonts w:eastAsiaTheme="minorEastAsia" w:cs="Times New Roman"/>
            <w:b w:val="0"/>
            <w:noProof/>
            <w:color w:val="auto"/>
            <w:sz w:val="22"/>
          </w:rPr>
          <w:tab/>
        </w:r>
        <w:r w:rsidR="00E556DF" w:rsidRPr="00E73134">
          <w:rPr>
            <w:rStyle w:val="Hyperlink"/>
            <w:rFonts w:cs="Times New Roman"/>
            <w:noProof/>
          </w:rPr>
          <w:t>GIỚI THIỆU TỔNG QUAN VỀ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EC8C6B4"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42"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Thông tin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77BB05F"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43" w:history="1">
        <w:r w:rsidR="00E556DF" w:rsidRPr="00E73134">
          <w:rPr>
            <w:rStyle w:val="Hyperlink"/>
            <w:rFonts w:cs="Times New Roman"/>
            <w:noProof/>
          </w:rPr>
          <w:t>1.1.</w:t>
        </w:r>
        <w:r w:rsidR="00E556DF" w:rsidRPr="00E73134">
          <w:rPr>
            <w:rFonts w:eastAsiaTheme="minorEastAsia" w:cs="Times New Roman"/>
            <w:noProof/>
            <w:color w:val="auto"/>
            <w:sz w:val="22"/>
          </w:rPr>
          <w:tab/>
        </w:r>
        <w:r w:rsidR="00E556DF" w:rsidRPr="00E73134">
          <w:rPr>
            <w:rStyle w:val="Hyperlink"/>
            <w:rFonts w:cs="Times New Roman"/>
            <w:noProof/>
          </w:rPr>
          <w:t>Tên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1F2A0335"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44" w:history="1">
        <w:r w:rsidR="00E556DF" w:rsidRPr="00E73134">
          <w:rPr>
            <w:rStyle w:val="Hyperlink"/>
            <w:rFonts w:cs="Times New Roman"/>
            <w:noProof/>
          </w:rPr>
          <w:t>1.2.</w:t>
        </w:r>
        <w:r w:rsidR="00E556DF" w:rsidRPr="00E73134">
          <w:rPr>
            <w:rFonts w:eastAsiaTheme="minorEastAsia" w:cs="Times New Roman"/>
            <w:noProof/>
            <w:color w:val="auto"/>
            <w:sz w:val="22"/>
          </w:rPr>
          <w:tab/>
        </w:r>
        <w:r w:rsidR="00E556DF" w:rsidRPr="00E73134">
          <w:rPr>
            <w:rStyle w:val="Hyperlink"/>
            <w:rFonts w:cs="Times New Roman"/>
            <w:noProof/>
          </w:rPr>
          <w:t>Mô tả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9C9C1CD"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45" w:history="1">
        <w:r w:rsidR="00E556DF" w:rsidRPr="00E73134">
          <w:rPr>
            <w:rStyle w:val="Hyperlink"/>
            <w:rFonts w:cs="Times New Roman"/>
            <w:noProof/>
          </w:rPr>
          <w:t>1.3.</w:t>
        </w:r>
        <w:r w:rsidR="00E556DF" w:rsidRPr="00E73134">
          <w:rPr>
            <w:rFonts w:eastAsiaTheme="minorEastAsia" w:cs="Times New Roman"/>
            <w:noProof/>
            <w:color w:val="auto"/>
            <w:sz w:val="22"/>
          </w:rPr>
          <w:tab/>
        </w:r>
        <w:r w:rsidR="00E556DF" w:rsidRPr="00E73134">
          <w:rPr>
            <w:rStyle w:val="Hyperlink"/>
            <w:rFonts w:cs="Times New Roman"/>
            <w:noProof/>
          </w:rPr>
          <w:t>Mục tiêu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C1C9C21"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46" w:history="1">
        <w:r w:rsidR="00E556DF" w:rsidRPr="00E73134">
          <w:rPr>
            <w:rStyle w:val="Hyperlink"/>
            <w:rFonts w:cs="Times New Roman"/>
            <w:noProof/>
          </w:rPr>
          <w:t>1.4.</w:t>
        </w:r>
        <w:r w:rsidR="00E556DF" w:rsidRPr="00E73134">
          <w:rPr>
            <w:rFonts w:eastAsiaTheme="minorEastAsia" w:cs="Times New Roman"/>
            <w:noProof/>
            <w:color w:val="auto"/>
            <w:sz w:val="22"/>
          </w:rPr>
          <w:tab/>
        </w:r>
        <w:r w:rsidR="00E556DF" w:rsidRPr="00E73134">
          <w:rPr>
            <w:rStyle w:val="Hyperlink"/>
            <w:rFonts w:cs="Times New Roman"/>
            <w:noProof/>
          </w:rPr>
          <w:t>Tính khả thi của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09E82D8"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47"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Các bên tham gia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4C0E5EAD"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48" w:history="1">
        <w:r w:rsidR="00E556DF" w:rsidRPr="00E73134">
          <w:rPr>
            <w:rStyle w:val="Hyperlink"/>
            <w:rFonts w:cs="Times New Roman"/>
            <w:noProof/>
          </w:rPr>
          <w:t>2.1.</w:t>
        </w:r>
        <w:r w:rsidR="00E556DF" w:rsidRPr="00E73134">
          <w:rPr>
            <w:rFonts w:eastAsiaTheme="minorEastAsia" w:cs="Times New Roman"/>
            <w:noProof/>
            <w:color w:val="auto"/>
            <w:sz w:val="22"/>
          </w:rPr>
          <w:tab/>
        </w:r>
        <w:r w:rsidR="00E556DF" w:rsidRPr="00E73134">
          <w:rPr>
            <w:rStyle w:val="Hyperlink"/>
            <w:rFonts w:cs="Times New Roman"/>
            <w:noProof/>
          </w:rPr>
          <w:t>Chủ đầu tư</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5E52F441"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49" w:history="1">
        <w:r w:rsidR="00E556DF" w:rsidRPr="00E73134">
          <w:rPr>
            <w:rStyle w:val="Hyperlink"/>
            <w:rFonts w:cs="Times New Roman"/>
            <w:noProof/>
          </w:rPr>
          <w:t>2.2.</w:t>
        </w:r>
        <w:r w:rsidR="00E556DF" w:rsidRPr="00E73134">
          <w:rPr>
            <w:rFonts w:eastAsiaTheme="minorEastAsia" w:cs="Times New Roman"/>
            <w:noProof/>
            <w:color w:val="auto"/>
            <w:sz w:val="22"/>
          </w:rPr>
          <w:tab/>
        </w:r>
        <w:r w:rsidR="00E556DF" w:rsidRPr="00E73134">
          <w:rPr>
            <w:rStyle w:val="Hyperlink"/>
            <w:rFonts w:cs="Times New Roman"/>
            <w:noProof/>
          </w:rPr>
          <w:t>Chuyên gia</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_Toc86065649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F71408C"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50" w:history="1">
        <w:r w:rsidR="00E556DF" w:rsidRPr="00E73134">
          <w:rPr>
            <w:rStyle w:val="Hyperlink"/>
            <w:rFonts w:cs="Times New Roman"/>
            <w:noProof/>
          </w:rPr>
          <w:t>2.3.</w:t>
        </w:r>
        <w:r w:rsidR="00E556DF" w:rsidRPr="00E73134">
          <w:rPr>
            <w:rFonts w:eastAsiaTheme="minorEastAsia" w:cs="Times New Roman"/>
            <w:noProof/>
            <w:color w:val="auto"/>
            <w:sz w:val="22"/>
          </w:rPr>
          <w:tab/>
        </w:r>
        <w:r w:rsidR="00E556DF" w:rsidRPr="00E73134">
          <w:rPr>
            <w:rStyle w:val="Hyperlink"/>
            <w:rFonts w:cs="Times New Roman"/>
            <w:noProof/>
          </w:rPr>
          <w:t>Khách hàng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26C61A05"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51" w:history="1">
        <w:r w:rsidR="00E556DF" w:rsidRPr="00E73134">
          <w:rPr>
            <w:rStyle w:val="Hyperlink"/>
            <w:rFonts w:cs="Times New Roman"/>
            <w:noProof/>
          </w:rPr>
          <w:t>2.4.</w:t>
        </w:r>
        <w:r w:rsidR="00E556DF" w:rsidRPr="00E73134">
          <w:rPr>
            <w:rFonts w:eastAsiaTheme="minorEastAsia" w:cs="Times New Roman"/>
            <w:noProof/>
            <w:color w:val="auto"/>
            <w:sz w:val="22"/>
          </w:rPr>
          <w:tab/>
        </w:r>
        <w:r w:rsidR="00E556DF" w:rsidRPr="00E73134">
          <w:rPr>
            <w:rStyle w:val="Hyperlink"/>
            <w:rFonts w:cs="Times New Roman"/>
            <w:noProof/>
          </w:rPr>
          <w:t>Các nhà đầu tư</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18E0FF85"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52"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Khởi động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0AB752A8" w14:textId="77777777" w:rsidR="00E556DF" w:rsidRPr="00E73134" w:rsidRDefault="00AF5EA0">
      <w:pPr>
        <w:pStyle w:val="TOC3"/>
        <w:tabs>
          <w:tab w:val="left" w:pos="1320"/>
          <w:tab w:val="right" w:leader="dot" w:pos="8486"/>
        </w:tabs>
        <w:rPr>
          <w:rFonts w:eastAsiaTheme="minorEastAsia" w:cs="Times New Roman"/>
          <w:noProof/>
          <w:color w:val="auto"/>
          <w:sz w:val="22"/>
        </w:rPr>
      </w:pPr>
      <w:hyperlink w:anchor="_Toc86065653" w:history="1">
        <w:r w:rsidR="00E556DF" w:rsidRPr="00E73134">
          <w:rPr>
            <w:rStyle w:val="Hyperlink"/>
            <w:rFonts w:cs="Times New Roman"/>
            <w:noProof/>
          </w:rPr>
          <w:t>3.1.</w:t>
        </w:r>
        <w:r w:rsidR="00E556DF" w:rsidRPr="00E73134">
          <w:rPr>
            <w:rFonts w:eastAsiaTheme="minorEastAsia" w:cs="Times New Roman"/>
            <w:noProof/>
            <w:color w:val="auto"/>
            <w:sz w:val="22"/>
          </w:rPr>
          <w:tab/>
        </w:r>
        <w:r w:rsidR="00E556DF" w:rsidRPr="00E73134">
          <w:rPr>
            <w:rStyle w:val="Hyperlink"/>
            <w:rFonts w:cs="Times New Roman"/>
            <w:noProof/>
          </w:rPr>
          <w:t>Hợp đồng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5</w:t>
        </w:r>
        <w:r w:rsidR="00E556DF" w:rsidRPr="00E73134">
          <w:rPr>
            <w:rFonts w:cs="Times New Roman"/>
            <w:noProof/>
            <w:webHidden/>
          </w:rPr>
          <w:fldChar w:fldCharType="end"/>
        </w:r>
      </w:hyperlink>
    </w:p>
    <w:p w14:paraId="35EAB97E" w14:textId="77777777" w:rsidR="00E556DF" w:rsidRPr="00E73134" w:rsidRDefault="00AF5EA0">
      <w:pPr>
        <w:pStyle w:val="TOC1"/>
        <w:tabs>
          <w:tab w:val="left" w:pos="1760"/>
          <w:tab w:val="right" w:leader="dot" w:pos="8486"/>
        </w:tabs>
        <w:rPr>
          <w:rFonts w:eastAsiaTheme="minorEastAsia" w:cs="Times New Roman"/>
          <w:b w:val="0"/>
          <w:noProof/>
          <w:color w:val="auto"/>
          <w:sz w:val="22"/>
        </w:rPr>
      </w:pPr>
      <w:hyperlink w:anchor="_Toc86065654" w:history="1">
        <w:r w:rsidR="00E556DF" w:rsidRPr="00E73134">
          <w:rPr>
            <w:rStyle w:val="Hyperlink"/>
            <w:rFonts w:cs="Times New Roman"/>
            <w:noProof/>
          </w:rPr>
          <w:t>CHƯƠNG II.</w:t>
        </w:r>
        <w:r w:rsidR="00E556DF" w:rsidRPr="00E73134">
          <w:rPr>
            <w:rFonts w:eastAsiaTheme="minorEastAsia" w:cs="Times New Roman"/>
            <w:b w:val="0"/>
            <w:noProof/>
            <w:color w:val="auto"/>
            <w:sz w:val="22"/>
          </w:rPr>
          <w:tab/>
        </w:r>
        <w:r w:rsidR="00E556DF" w:rsidRPr="00E73134">
          <w:rPr>
            <w:rStyle w:val="Hyperlink"/>
            <w:rFonts w:cs="Times New Roman"/>
            <w:noProof/>
          </w:rPr>
          <w:t>KẾ HOẠCH THỰC HIỆN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08DAF509"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55"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Bảng WBS</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52F72113"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56"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Kế hoạch chất lượng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6</w:t>
        </w:r>
        <w:r w:rsidR="00E556DF" w:rsidRPr="00E73134">
          <w:rPr>
            <w:rFonts w:cs="Times New Roman"/>
            <w:noProof/>
            <w:webHidden/>
          </w:rPr>
          <w:fldChar w:fldCharType="end"/>
        </w:r>
      </w:hyperlink>
    </w:p>
    <w:p w14:paraId="6DBCC8B1"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57"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Kế hoạch đối phó rủi ro</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7</w:t>
        </w:r>
        <w:r w:rsidR="00E556DF" w:rsidRPr="00E73134">
          <w:rPr>
            <w:rFonts w:cs="Times New Roman"/>
            <w:noProof/>
            <w:webHidden/>
          </w:rPr>
          <w:fldChar w:fldCharType="end"/>
        </w:r>
      </w:hyperlink>
    </w:p>
    <w:p w14:paraId="7E6C12A0"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58" w:history="1">
        <w:r w:rsidR="00E556DF" w:rsidRPr="00E73134">
          <w:rPr>
            <w:rStyle w:val="Hyperlink"/>
            <w:rFonts w:cs="Times New Roman"/>
            <w:noProof/>
          </w:rPr>
          <w:t>4.</w:t>
        </w:r>
        <w:r w:rsidR="00E556DF" w:rsidRPr="00E73134">
          <w:rPr>
            <w:rFonts w:eastAsiaTheme="minorEastAsia" w:cs="Times New Roman"/>
            <w:b w:val="0"/>
            <w:noProof/>
            <w:color w:val="auto"/>
            <w:sz w:val="22"/>
          </w:rPr>
          <w:tab/>
        </w:r>
        <w:r w:rsidR="00E556DF" w:rsidRPr="00E73134">
          <w:rPr>
            <w:rStyle w:val="Hyperlink"/>
            <w:rFonts w:cs="Times New Roman"/>
            <w:noProof/>
          </w:rPr>
          <w:t>Kế hoạch nguồn nhân lực</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8</w:t>
        </w:r>
        <w:r w:rsidR="00E556DF" w:rsidRPr="00E73134">
          <w:rPr>
            <w:rFonts w:cs="Times New Roman"/>
            <w:noProof/>
            <w:webHidden/>
          </w:rPr>
          <w:fldChar w:fldCharType="end"/>
        </w:r>
      </w:hyperlink>
    </w:p>
    <w:p w14:paraId="13138CB9" w14:textId="77777777" w:rsidR="00E556DF" w:rsidRPr="00E73134" w:rsidRDefault="00AF5EA0">
      <w:pPr>
        <w:pStyle w:val="TOC1"/>
        <w:tabs>
          <w:tab w:val="left" w:pos="1843"/>
          <w:tab w:val="right" w:leader="dot" w:pos="8486"/>
        </w:tabs>
        <w:rPr>
          <w:rFonts w:eastAsiaTheme="minorEastAsia" w:cs="Times New Roman"/>
          <w:b w:val="0"/>
          <w:noProof/>
          <w:color w:val="auto"/>
          <w:sz w:val="22"/>
        </w:rPr>
      </w:pPr>
      <w:hyperlink w:anchor="_Toc86065659" w:history="1">
        <w:r w:rsidR="00E556DF" w:rsidRPr="00E73134">
          <w:rPr>
            <w:rStyle w:val="Hyperlink"/>
            <w:rFonts w:cs="Times New Roman"/>
            <w:noProof/>
          </w:rPr>
          <w:t>CHƯƠNG III.</w:t>
        </w:r>
        <w:r w:rsidR="00E556DF" w:rsidRPr="00E73134">
          <w:rPr>
            <w:rFonts w:eastAsiaTheme="minorEastAsia" w:cs="Times New Roman"/>
            <w:b w:val="0"/>
            <w:noProof/>
            <w:color w:val="auto"/>
            <w:sz w:val="22"/>
          </w:rPr>
          <w:tab/>
        </w:r>
        <w:r w:rsidR="00E556DF" w:rsidRPr="00E73134">
          <w:rPr>
            <w:rStyle w:val="Hyperlink"/>
            <w:rFonts w:cs="Times New Roman"/>
            <w:noProof/>
          </w:rPr>
          <w:t>THỰC HIỆN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_Toc86065659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9</w:t>
        </w:r>
        <w:r w:rsidR="00E556DF" w:rsidRPr="00E73134">
          <w:rPr>
            <w:rFonts w:cs="Times New Roman"/>
            <w:noProof/>
            <w:webHidden/>
          </w:rPr>
          <w:fldChar w:fldCharType="end"/>
        </w:r>
      </w:hyperlink>
    </w:p>
    <w:p w14:paraId="700A4DC6"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0"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Kiểm soát tiến độ</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_Toc86065660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9</w:t>
        </w:r>
        <w:r w:rsidR="00E556DF" w:rsidRPr="00E73134">
          <w:rPr>
            <w:rFonts w:cs="Times New Roman"/>
            <w:noProof/>
            <w:webHidden/>
          </w:rPr>
          <w:fldChar w:fldCharType="end"/>
        </w:r>
      </w:hyperlink>
    </w:p>
    <w:p w14:paraId="5656AA73"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1"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Báo cáo hiệu suất</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_Toc86065661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10</w:t>
        </w:r>
        <w:r w:rsidR="00E556DF" w:rsidRPr="00E73134">
          <w:rPr>
            <w:rFonts w:cs="Times New Roman"/>
            <w:noProof/>
            <w:webHidden/>
          </w:rPr>
          <w:fldChar w:fldCharType="end"/>
        </w:r>
      </w:hyperlink>
    </w:p>
    <w:p w14:paraId="55D5F1FD"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2"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Kiểm soát hiệu quả của mỗi thành viên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_Toc86065662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11</w:t>
        </w:r>
        <w:r w:rsidR="00E556DF" w:rsidRPr="00E73134">
          <w:rPr>
            <w:rFonts w:cs="Times New Roman"/>
            <w:noProof/>
            <w:webHidden/>
          </w:rPr>
          <w:fldChar w:fldCharType="end"/>
        </w:r>
      </w:hyperlink>
    </w:p>
    <w:p w14:paraId="0BB16C8D"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3" w:history="1">
        <w:r w:rsidR="00E556DF" w:rsidRPr="00E73134">
          <w:rPr>
            <w:rStyle w:val="Hyperlink"/>
            <w:rFonts w:cs="Times New Roman"/>
            <w:noProof/>
          </w:rPr>
          <w:t>4.</w:t>
        </w:r>
        <w:r w:rsidR="00E556DF" w:rsidRPr="00E73134">
          <w:rPr>
            <w:rFonts w:eastAsiaTheme="minorEastAsia" w:cs="Times New Roman"/>
            <w:b w:val="0"/>
            <w:noProof/>
            <w:color w:val="auto"/>
            <w:sz w:val="22"/>
          </w:rPr>
          <w:tab/>
        </w:r>
        <w:r w:rsidR="00E556DF" w:rsidRPr="00E73134">
          <w:rPr>
            <w:rStyle w:val="Hyperlink"/>
            <w:rFonts w:cs="Times New Roman"/>
            <w:noProof/>
          </w:rPr>
          <w:t>Kiểm soát chất lượng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_Toc86065663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12</w:t>
        </w:r>
        <w:r w:rsidR="00E556DF" w:rsidRPr="00E73134">
          <w:rPr>
            <w:rFonts w:cs="Times New Roman"/>
            <w:noProof/>
            <w:webHidden/>
          </w:rPr>
          <w:fldChar w:fldCharType="end"/>
        </w:r>
      </w:hyperlink>
    </w:p>
    <w:p w14:paraId="309E1771"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4" w:history="1">
        <w:r w:rsidR="00E556DF" w:rsidRPr="00E73134">
          <w:rPr>
            <w:rStyle w:val="Hyperlink"/>
            <w:rFonts w:cs="Times New Roman"/>
            <w:noProof/>
          </w:rPr>
          <w:t>5.</w:t>
        </w:r>
        <w:r w:rsidR="00E556DF" w:rsidRPr="00E73134">
          <w:rPr>
            <w:rFonts w:eastAsiaTheme="minorEastAsia" w:cs="Times New Roman"/>
            <w:b w:val="0"/>
            <w:noProof/>
            <w:color w:val="auto"/>
            <w:sz w:val="22"/>
          </w:rPr>
          <w:tab/>
        </w:r>
        <w:r w:rsidR="00E556DF" w:rsidRPr="00E73134">
          <w:rPr>
            <w:rStyle w:val="Hyperlink"/>
            <w:rFonts w:cs="Times New Roman"/>
            <w:noProof/>
          </w:rPr>
          <w:t>Xử lý các rủi ro</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_Toc86065664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13</w:t>
        </w:r>
        <w:r w:rsidR="00E556DF" w:rsidRPr="00E73134">
          <w:rPr>
            <w:rFonts w:cs="Times New Roman"/>
            <w:noProof/>
            <w:webHidden/>
          </w:rPr>
          <w:fldChar w:fldCharType="end"/>
        </w:r>
      </w:hyperlink>
    </w:p>
    <w:p w14:paraId="3BF6290F"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5" w:history="1">
        <w:r w:rsidR="00E556DF" w:rsidRPr="00E73134">
          <w:rPr>
            <w:rStyle w:val="Hyperlink"/>
            <w:rFonts w:cs="Times New Roman"/>
            <w:noProof/>
          </w:rPr>
          <w:t>6.</w:t>
        </w:r>
        <w:r w:rsidR="00E556DF" w:rsidRPr="00E73134">
          <w:rPr>
            <w:rFonts w:eastAsiaTheme="minorEastAsia" w:cs="Times New Roman"/>
            <w:b w:val="0"/>
            <w:noProof/>
            <w:color w:val="auto"/>
            <w:sz w:val="22"/>
          </w:rPr>
          <w:tab/>
        </w:r>
        <w:r w:rsidR="00E556DF" w:rsidRPr="00E73134">
          <w:rPr>
            <w:rStyle w:val="Hyperlink"/>
            <w:rFonts w:cs="Times New Roman"/>
            <w:noProof/>
          </w:rPr>
          <w:t>Giài quyết các yêu cầu thay đổi</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_Toc86065665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14</w:t>
        </w:r>
        <w:r w:rsidR="00E556DF" w:rsidRPr="00E73134">
          <w:rPr>
            <w:rFonts w:cs="Times New Roman"/>
            <w:noProof/>
            <w:webHidden/>
          </w:rPr>
          <w:fldChar w:fldCharType="end"/>
        </w:r>
      </w:hyperlink>
    </w:p>
    <w:p w14:paraId="6D920A93" w14:textId="77777777" w:rsidR="00E556DF" w:rsidRPr="00E73134" w:rsidRDefault="00AF5EA0">
      <w:pPr>
        <w:pStyle w:val="TOC1"/>
        <w:tabs>
          <w:tab w:val="left" w:pos="1828"/>
          <w:tab w:val="right" w:leader="dot" w:pos="8486"/>
        </w:tabs>
        <w:rPr>
          <w:rFonts w:eastAsiaTheme="minorEastAsia" w:cs="Times New Roman"/>
          <w:b w:val="0"/>
          <w:noProof/>
          <w:color w:val="auto"/>
          <w:sz w:val="22"/>
        </w:rPr>
      </w:pPr>
      <w:hyperlink w:anchor="_Toc86065666" w:history="1">
        <w:r w:rsidR="00E556DF" w:rsidRPr="00E73134">
          <w:rPr>
            <w:rStyle w:val="Hyperlink"/>
            <w:rFonts w:cs="Times New Roman"/>
            <w:noProof/>
          </w:rPr>
          <w:t>CHƯƠNG IV.</w:t>
        </w:r>
        <w:r w:rsidR="00E556DF" w:rsidRPr="00E73134">
          <w:rPr>
            <w:rFonts w:eastAsiaTheme="minorEastAsia" w:cs="Times New Roman"/>
            <w:b w:val="0"/>
            <w:noProof/>
            <w:color w:val="auto"/>
            <w:sz w:val="22"/>
          </w:rPr>
          <w:tab/>
        </w:r>
        <w:r w:rsidR="00E556DF" w:rsidRPr="00E73134">
          <w:rPr>
            <w:rStyle w:val="Hyperlink"/>
            <w:rFonts w:cs="Times New Roman"/>
            <w:noProof/>
          </w:rPr>
          <w:t>KẾT THÚC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_Toc86065666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16AC9959"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7" w:history="1">
        <w:r w:rsidR="00E556DF" w:rsidRPr="00E73134">
          <w:rPr>
            <w:rStyle w:val="Hyperlink"/>
            <w:rFonts w:cs="Times New Roman"/>
            <w:noProof/>
          </w:rPr>
          <w:t>1.</w:t>
        </w:r>
        <w:r w:rsidR="00E556DF" w:rsidRPr="00E73134">
          <w:rPr>
            <w:rFonts w:eastAsiaTheme="minorEastAsia" w:cs="Times New Roman"/>
            <w:b w:val="0"/>
            <w:noProof/>
            <w:color w:val="auto"/>
            <w:sz w:val="22"/>
          </w:rPr>
          <w:tab/>
        </w:r>
        <w:r w:rsidR="00E556DF" w:rsidRPr="00E73134">
          <w:rPr>
            <w:rStyle w:val="Hyperlink"/>
            <w:rFonts w:cs="Times New Roman"/>
            <w:noProof/>
          </w:rPr>
          <w:t>Bàn giao dự án</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_Toc86065667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7683AD31"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8" w:history="1">
        <w:r w:rsidR="00E556DF" w:rsidRPr="00E73134">
          <w:rPr>
            <w:rStyle w:val="Hyperlink"/>
            <w:rFonts w:cs="Times New Roman"/>
            <w:noProof/>
          </w:rPr>
          <w:t>2.</w:t>
        </w:r>
        <w:r w:rsidR="00E556DF" w:rsidRPr="00E73134">
          <w:rPr>
            <w:rFonts w:eastAsiaTheme="minorEastAsia" w:cs="Times New Roman"/>
            <w:b w:val="0"/>
            <w:noProof/>
            <w:color w:val="auto"/>
            <w:sz w:val="22"/>
          </w:rPr>
          <w:tab/>
        </w:r>
        <w:r w:rsidR="00E556DF" w:rsidRPr="00E73134">
          <w:rPr>
            <w:rStyle w:val="Hyperlink"/>
            <w:rFonts w:cs="Times New Roman"/>
            <w:noProof/>
          </w:rPr>
          <w:t>Thanh lý hợp đồng</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_Toc86065668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3498240B" w14:textId="77777777" w:rsidR="00E556DF" w:rsidRPr="00E73134" w:rsidRDefault="00AF5EA0">
      <w:pPr>
        <w:pStyle w:val="TOC2"/>
        <w:tabs>
          <w:tab w:val="left" w:pos="780"/>
          <w:tab w:val="right" w:leader="dot" w:pos="8486"/>
        </w:tabs>
        <w:rPr>
          <w:rFonts w:eastAsiaTheme="minorEastAsia" w:cs="Times New Roman"/>
          <w:b w:val="0"/>
          <w:noProof/>
          <w:color w:val="auto"/>
          <w:sz w:val="22"/>
        </w:rPr>
      </w:pPr>
      <w:hyperlink w:anchor="_Toc86065669" w:history="1">
        <w:r w:rsidR="00E556DF" w:rsidRPr="00E73134">
          <w:rPr>
            <w:rStyle w:val="Hyperlink"/>
            <w:rFonts w:cs="Times New Roman"/>
            <w:noProof/>
          </w:rPr>
          <w:t>3.</w:t>
        </w:r>
        <w:r w:rsidR="00E556DF" w:rsidRPr="00E73134">
          <w:rPr>
            <w:rFonts w:eastAsiaTheme="minorEastAsia" w:cs="Times New Roman"/>
            <w:b w:val="0"/>
            <w:noProof/>
            <w:color w:val="auto"/>
            <w:sz w:val="22"/>
          </w:rPr>
          <w:tab/>
        </w:r>
        <w:r w:rsidR="00E556DF" w:rsidRPr="00E73134">
          <w:rPr>
            <w:rStyle w:val="Hyperlink"/>
            <w:rFonts w:cs="Times New Roman"/>
            <w:noProof/>
          </w:rPr>
          <w:t>Bài học kinh nghiệm</w:t>
        </w:r>
        <w:r w:rsidR="00E556DF" w:rsidRPr="00E73134">
          <w:rPr>
            <w:rFonts w:cs="Times New Roman"/>
            <w:noProof/>
            <w:webHidden/>
          </w:rPr>
          <w:tab/>
        </w:r>
        <w:r w:rsidR="00E556DF" w:rsidRPr="00E73134">
          <w:rPr>
            <w:rFonts w:cs="Times New Roman"/>
            <w:noProof/>
            <w:webHidden/>
          </w:rPr>
          <w:fldChar w:fldCharType="begin"/>
        </w:r>
        <w:r w:rsidR="00E556DF" w:rsidRPr="00E73134">
          <w:rPr>
            <w:rFonts w:cs="Times New Roman"/>
            <w:noProof/>
            <w:webHidden/>
          </w:rPr>
          <w:instrText xml:space="preserve"> PAGEREF _Toc86065669 \h </w:instrText>
        </w:r>
        <w:r w:rsidR="00E556DF" w:rsidRPr="00E73134">
          <w:rPr>
            <w:rFonts w:cs="Times New Roman"/>
            <w:noProof/>
            <w:webHidden/>
          </w:rPr>
        </w:r>
        <w:r w:rsidR="00E556DF" w:rsidRPr="00E73134">
          <w:rPr>
            <w:rFonts w:cs="Times New Roman"/>
            <w:noProof/>
            <w:webHidden/>
          </w:rPr>
          <w:fldChar w:fldCharType="separate"/>
        </w:r>
        <w:r w:rsidR="00E556DF" w:rsidRPr="00E73134">
          <w:rPr>
            <w:rFonts w:cs="Times New Roman"/>
            <w:noProof/>
            <w:webHidden/>
          </w:rPr>
          <w:t>15</w:t>
        </w:r>
        <w:r w:rsidR="00E556DF" w:rsidRPr="00E73134">
          <w:rPr>
            <w:rFonts w:cs="Times New Roman"/>
            <w:noProof/>
            <w:webHidden/>
          </w:rPr>
          <w:fldChar w:fldCharType="end"/>
        </w:r>
      </w:hyperlink>
    </w:p>
    <w:p w14:paraId="3D13777B" w14:textId="77777777" w:rsidR="004C3EE1" w:rsidRPr="00E73134" w:rsidRDefault="002D1D52">
      <w:pPr>
        <w:rPr>
          <w:rFonts w:cs="Times New Roman"/>
          <w:color w:val="9A0000"/>
        </w:rPr>
      </w:pPr>
      <w:r w:rsidRPr="00E73134">
        <w:rPr>
          <w:rFonts w:cs="Times New Roman"/>
          <w:color w:val="9A0000"/>
        </w:rPr>
        <w:fldChar w:fldCharType="end"/>
      </w:r>
    </w:p>
    <w:p w14:paraId="2EDB9103" w14:textId="78D362F1" w:rsidR="0095605E" w:rsidRPr="00E73134" w:rsidRDefault="0095605E">
      <w:pPr>
        <w:spacing w:after="0" w:line="240" w:lineRule="auto"/>
        <w:jc w:val="left"/>
        <w:rPr>
          <w:rFonts w:cs="Times New Roman"/>
        </w:rPr>
      </w:pPr>
      <w:r w:rsidRPr="00E73134">
        <w:rPr>
          <w:rFonts w:cs="Times New Roman"/>
        </w:rPr>
        <w:br w:type="page"/>
      </w:r>
    </w:p>
    <w:p w14:paraId="3856E613" w14:textId="77777777" w:rsidR="004C3EE1" w:rsidRPr="00E73134" w:rsidRDefault="002D1D52">
      <w:pPr>
        <w:pStyle w:val="Mai"/>
        <w:spacing w:line="360" w:lineRule="auto"/>
        <w:rPr>
          <w:rFonts w:cs="Times New Roman"/>
        </w:rPr>
      </w:pPr>
      <w:bookmarkStart w:id="0" w:name="_Toc86065640"/>
      <w:r w:rsidRPr="00E73134">
        <w:rPr>
          <w:rFonts w:cs="Times New Roman"/>
        </w:rPr>
        <w:lastRenderedPageBreak/>
        <w:t>BẢNG ĐÁNH GIÁ</w:t>
      </w:r>
      <w:bookmarkEnd w:id="0"/>
      <w:r w:rsidRPr="00E73134">
        <w:rPr>
          <w:rFonts w:cs="Times New Roman"/>
        </w:rPr>
        <w:t xml:space="preserve"> </w:t>
      </w:r>
    </w:p>
    <w:p w14:paraId="78C53367" w14:textId="77777777" w:rsidR="004C3EE1" w:rsidRPr="00E73134" w:rsidRDefault="004C3EE1">
      <w:pPr>
        <w:pStyle w:val="ListParagraph"/>
        <w:ind w:left="0"/>
        <w:jc w:val="center"/>
        <w:rPr>
          <w:rFonts w:cs="Times New Roman"/>
          <w:szCs w:val="26"/>
        </w:rPr>
      </w:pPr>
    </w:p>
    <w:tbl>
      <w:tblPr>
        <w:tblStyle w:val="TableGrid"/>
        <w:tblW w:w="0" w:type="auto"/>
        <w:tblLook w:val="04A0" w:firstRow="1" w:lastRow="0" w:firstColumn="1" w:lastColumn="0" w:noHBand="0" w:noVBand="1"/>
      </w:tblPr>
      <w:tblGrid>
        <w:gridCol w:w="1114"/>
        <w:gridCol w:w="5794"/>
        <w:gridCol w:w="1578"/>
      </w:tblGrid>
      <w:tr w:rsidR="004C3EE1" w:rsidRPr="00E73134" w14:paraId="4154DC22" w14:textId="77777777">
        <w:tc>
          <w:tcPr>
            <w:tcW w:w="1129" w:type="dxa"/>
          </w:tcPr>
          <w:p w14:paraId="4051E1B7" w14:textId="77777777" w:rsidR="004C3EE1" w:rsidRPr="00E73134" w:rsidRDefault="002D1D52">
            <w:pPr>
              <w:pStyle w:val="ListParagraph"/>
              <w:ind w:left="0"/>
              <w:jc w:val="center"/>
              <w:rPr>
                <w:rFonts w:cs="Times New Roman"/>
                <w:b/>
                <w:bCs/>
                <w:szCs w:val="26"/>
              </w:rPr>
            </w:pPr>
            <w:r w:rsidRPr="00E73134">
              <w:rPr>
                <w:rFonts w:cs="Times New Roman"/>
                <w:b/>
                <w:bCs/>
                <w:szCs w:val="26"/>
              </w:rPr>
              <w:t>STT</w:t>
            </w:r>
          </w:p>
        </w:tc>
        <w:tc>
          <w:tcPr>
            <w:tcW w:w="5976" w:type="dxa"/>
          </w:tcPr>
          <w:p w14:paraId="204D0785" w14:textId="77777777" w:rsidR="004C3EE1" w:rsidRPr="00E73134" w:rsidRDefault="002D1D52">
            <w:pPr>
              <w:pStyle w:val="ListParagraph"/>
              <w:ind w:left="0"/>
              <w:jc w:val="center"/>
              <w:rPr>
                <w:rFonts w:cs="Times New Roman"/>
                <w:b/>
                <w:bCs/>
                <w:szCs w:val="26"/>
              </w:rPr>
            </w:pPr>
            <w:proofErr w:type="spellStart"/>
            <w:r w:rsidRPr="00E73134">
              <w:rPr>
                <w:rFonts w:cs="Times New Roman"/>
                <w:b/>
                <w:bCs/>
                <w:szCs w:val="26"/>
              </w:rPr>
              <w:t>Nội</w:t>
            </w:r>
            <w:proofErr w:type="spellEnd"/>
            <w:r w:rsidRPr="00E73134">
              <w:rPr>
                <w:rFonts w:cs="Times New Roman"/>
                <w:b/>
                <w:bCs/>
                <w:szCs w:val="26"/>
              </w:rPr>
              <w:t xml:space="preserve"> dung</w:t>
            </w:r>
          </w:p>
        </w:tc>
        <w:tc>
          <w:tcPr>
            <w:tcW w:w="1607" w:type="dxa"/>
          </w:tcPr>
          <w:p w14:paraId="46262B38" w14:textId="77777777" w:rsidR="004C3EE1" w:rsidRPr="00E73134" w:rsidRDefault="002D1D52">
            <w:pPr>
              <w:pStyle w:val="ListParagraph"/>
              <w:ind w:left="0"/>
              <w:jc w:val="center"/>
              <w:rPr>
                <w:rFonts w:cs="Times New Roman"/>
                <w:b/>
                <w:bCs/>
                <w:szCs w:val="26"/>
              </w:rPr>
            </w:pPr>
            <w:proofErr w:type="spellStart"/>
            <w:r w:rsidRPr="00E73134">
              <w:rPr>
                <w:rFonts w:cs="Times New Roman"/>
                <w:b/>
                <w:bCs/>
                <w:szCs w:val="26"/>
              </w:rPr>
              <w:t>Điểm</w:t>
            </w:r>
            <w:proofErr w:type="spellEnd"/>
          </w:p>
        </w:tc>
      </w:tr>
      <w:tr w:rsidR="004C3EE1" w:rsidRPr="00E73134" w14:paraId="6431E3C6" w14:textId="77777777">
        <w:tc>
          <w:tcPr>
            <w:tcW w:w="1129" w:type="dxa"/>
          </w:tcPr>
          <w:p w14:paraId="6F8DE78E" w14:textId="77777777" w:rsidR="004C3EE1" w:rsidRPr="00E73134" w:rsidRDefault="002D1D52">
            <w:pPr>
              <w:pStyle w:val="ListParagraph"/>
              <w:ind w:left="0"/>
              <w:jc w:val="center"/>
              <w:rPr>
                <w:rFonts w:cs="Times New Roman"/>
                <w:szCs w:val="26"/>
              </w:rPr>
            </w:pPr>
            <w:r w:rsidRPr="00E73134">
              <w:rPr>
                <w:rFonts w:cs="Times New Roman"/>
                <w:szCs w:val="26"/>
              </w:rPr>
              <w:t>1</w:t>
            </w:r>
          </w:p>
        </w:tc>
        <w:tc>
          <w:tcPr>
            <w:tcW w:w="5976" w:type="dxa"/>
          </w:tcPr>
          <w:p w14:paraId="31F91F4F"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Tham</w:t>
            </w:r>
            <w:proofErr w:type="spellEnd"/>
            <w:r w:rsidRPr="00E73134">
              <w:rPr>
                <w:rFonts w:cs="Times New Roman"/>
                <w:szCs w:val="26"/>
              </w:rPr>
              <w:t xml:space="preserve"> </w:t>
            </w:r>
            <w:proofErr w:type="spellStart"/>
            <w:r w:rsidRPr="00E73134">
              <w:rPr>
                <w:rFonts w:cs="Times New Roman"/>
                <w:szCs w:val="26"/>
              </w:rPr>
              <w:t>gia</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cực</w:t>
            </w:r>
            <w:proofErr w:type="spellEnd"/>
            <w:r w:rsidRPr="00E73134">
              <w:rPr>
                <w:rFonts w:cs="Times New Roman"/>
                <w:szCs w:val="26"/>
              </w:rPr>
              <w:t xml:space="preserve"> </w:t>
            </w:r>
            <w:proofErr w:type="spellStart"/>
            <w:r w:rsidRPr="00E73134">
              <w:rPr>
                <w:rFonts w:cs="Times New Roman"/>
                <w:szCs w:val="26"/>
              </w:rPr>
              <w:t>vào</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buổi</w:t>
            </w:r>
            <w:proofErr w:type="spellEnd"/>
            <w:r w:rsidRPr="00E73134">
              <w:rPr>
                <w:rFonts w:cs="Times New Roman"/>
                <w:szCs w:val="26"/>
              </w:rPr>
              <w:t xml:space="preserve"> </w:t>
            </w:r>
            <w:proofErr w:type="spellStart"/>
            <w:r w:rsidRPr="00E73134">
              <w:rPr>
                <w:rFonts w:cs="Times New Roman"/>
                <w:szCs w:val="26"/>
              </w:rPr>
              <w:t>họp</w:t>
            </w:r>
            <w:proofErr w:type="spellEnd"/>
            <w:r w:rsidRPr="00E73134">
              <w:rPr>
                <w:rFonts w:cs="Times New Roman"/>
                <w:szCs w:val="26"/>
              </w:rPr>
              <w:t xml:space="preserve">, </w:t>
            </w:r>
            <w:proofErr w:type="spellStart"/>
            <w:r w:rsidRPr="00E73134">
              <w:rPr>
                <w:rFonts w:cs="Times New Roman"/>
                <w:szCs w:val="26"/>
              </w:rPr>
              <w:t>phối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định</w:t>
            </w:r>
            <w:proofErr w:type="spellEnd"/>
          </w:p>
        </w:tc>
        <w:tc>
          <w:tcPr>
            <w:tcW w:w="1607" w:type="dxa"/>
          </w:tcPr>
          <w:p w14:paraId="3D32E2C1" w14:textId="1D15DB95" w:rsidR="004C3EE1" w:rsidRPr="00E73134" w:rsidRDefault="00A320D2">
            <w:pPr>
              <w:pStyle w:val="ListParagraph"/>
              <w:ind w:left="0"/>
              <w:jc w:val="center"/>
              <w:rPr>
                <w:rFonts w:cs="Times New Roman"/>
                <w:szCs w:val="26"/>
              </w:rPr>
            </w:pPr>
            <w:r w:rsidRPr="00E73134">
              <w:rPr>
                <w:rFonts w:cs="Times New Roman"/>
                <w:szCs w:val="26"/>
              </w:rPr>
              <w:t>10</w:t>
            </w:r>
          </w:p>
        </w:tc>
      </w:tr>
      <w:tr w:rsidR="004C3EE1" w:rsidRPr="00E73134" w14:paraId="28B238B9" w14:textId="77777777">
        <w:tc>
          <w:tcPr>
            <w:tcW w:w="1129" w:type="dxa"/>
          </w:tcPr>
          <w:p w14:paraId="68FBFEB7" w14:textId="77777777" w:rsidR="004C3EE1" w:rsidRPr="00E73134" w:rsidRDefault="002D1D52">
            <w:pPr>
              <w:pStyle w:val="ListParagraph"/>
              <w:ind w:left="0"/>
              <w:jc w:val="center"/>
              <w:rPr>
                <w:rFonts w:cs="Times New Roman"/>
                <w:szCs w:val="26"/>
              </w:rPr>
            </w:pPr>
            <w:r w:rsidRPr="00E73134">
              <w:rPr>
                <w:rFonts w:cs="Times New Roman"/>
                <w:szCs w:val="26"/>
              </w:rPr>
              <w:t>2</w:t>
            </w:r>
          </w:p>
        </w:tc>
        <w:tc>
          <w:tcPr>
            <w:tcW w:w="5976" w:type="dxa"/>
          </w:tcPr>
          <w:p w14:paraId="26679FE1"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Khả</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ra </w:t>
            </w:r>
            <w:proofErr w:type="spellStart"/>
            <w:r w:rsidRPr="00E73134">
              <w:rPr>
                <w:rFonts w:cs="Times New Roman"/>
                <w:szCs w:val="26"/>
              </w:rPr>
              <w:t>quyết</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vấn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kinh</w:t>
            </w:r>
            <w:proofErr w:type="spellEnd"/>
            <w:r w:rsidRPr="00E73134">
              <w:rPr>
                <w:rFonts w:cs="Times New Roman"/>
                <w:szCs w:val="26"/>
              </w:rPr>
              <w:t xml:space="preserve"> </w:t>
            </w:r>
            <w:proofErr w:type="spellStart"/>
            <w:r w:rsidRPr="00E73134">
              <w:rPr>
                <w:rFonts w:cs="Times New Roman"/>
                <w:szCs w:val="26"/>
              </w:rPr>
              <w:t>doanh</w:t>
            </w:r>
            <w:proofErr w:type="spellEnd"/>
            <w:r w:rsidRPr="00E73134">
              <w:rPr>
                <w:rFonts w:cs="Times New Roman"/>
                <w:szCs w:val="26"/>
              </w:rPr>
              <w:t xml:space="preserve"> </w:t>
            </w:r>
            <w:proofErr w:type="spellStart"/>
            <w:r w:rsidRPr="00E73134">
              <w:rPr>
                <w:rFonts w:cs="Times New Roman"/>
                <w:szCs w:val="26"/>
              </w:rPr>
              <w:t>phức</w:t>
            </w:r>
            <w:proofErr w:type="spellEnd"/>
            <w:r w:rsidRPr="00E73134">
              <w:rPr>
                <w:rFonts w:cs="Times New Roman"/>
                <w:szCs w:val="26"/>
              </w:rPr>
              <w:t xml:space="preserve"> </w:t>
            </w:r>
            <w:proofErr w:type="spellStart"/>
            <w:r w:rsidRPr="00E73134">
              <w:rPr>
                <w:rFonts w:cs="Times New Roman"/>
                <w:szCs w:val="26"/>
              </w:rPr>
              <w:t>tạp</w:t>
            </w:r>
            <w:proofErr w:type="spellEnd"/>
            <w:r w:rsidRPr="00E73134">
              <w:rPr>
                <w:rFonts w:cs="Times New Roman"/>
                <w:szCs w:val="26"/>
              </w:rPr>
              <w:t xml:space="preserve"> </w:t>
            </w:r>
            <w:proofErr w:type="spellStart"/>
            <w:r w:rsidRPr="00E73134">
              <w:rPr>
                <w:rFonts w:cs="Times New Roman"/>
                <w:szCs w:val="26"/>
              </w:rPr>
              <w:t>dựa</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
        </w:tc>
        <w:tc>
          <w:tcPr>
            <w:tcW w:w="1607" w:type="dxa"/>
          </w:tcPr>
          <w:p w14:paraId="706D35B4" w14:textId="0951F7E1" w:rsidR="004C3EE1" w:rsidRPr="00E73134" w:rsidRDefault="00A320D2">
            <w:pPr>
              <w:pStyle w:val="ListParagraph"/>
              <w:ind w:left="0"/>
              <w:jc w:val="center"/>
              <w:rPr>
                <w:rFonts w:cs="Times New Roman"/>
                <w:szCs w:val="26"/>
              </w:rPr>
            </w:pPr>
            <w:r w:rsidRPr="00E73134">
              <w:rPr>
                <w:rFonts w:cs="Times New Roman"/>
                <w:szCs w:val="26"/>
              </w:rPr>
              <w:t>10</w:t>
            </w:r>
          </w:p>
        </w:tc>
      </w:tr>
      <w:tr w:rsidR="004C3EE1" w:rsidRPr="00E73134" w14:paraId="4F4CE4F9" w14:textId="77777777">
        <w:tc>
          <w:tcPr>
            <w:tcW w:w="1129" w:type="dxa"/>
          </w:tcPr>
          <w:p w14:paraId="5836CE46" w14:textId="77777777" w:rsidR="004C3EE1" w:rsidRPr="00E73134" w:rsidRDefault="002D1D52">
            <w:pPr>
              <w:pStyle w:val="ListParagraph"/>
              <w:ind w:left="0"/>
              <w:jc w:val="center"/>
              <w:rPr>
                <w:rFonts w:cs="Times New Roman"/>
                <w:szCs w:val="26"/>
              </w:rPr>
            </w:pPr>
            <w:r w:rsidRPr="00E73134">
              <w:rPr>
                <w:rFonts w:cs="Times New Roman"/>
                <w:szCs w:val="26"/>
              </w:rPr>
              <w:t>3</w:t>
            </w:r>
          </w:p>
        </w:tc>
        <w:tc>
          <w:tcPr>
            <w:tcW w:w="5976" w:type="dxa"/>
          </w:tcPr>
          <w:p w14:paraId="49942EB1" w14:textId="77777777" w:rsidR="004C3EE1" w:rsidRPr="00E73134" w:rsidRDefault="002D1D52">
            <w:pPr>
              <w:pStyle w:val="ListParagraph"/>
              <w:ind w:left="0"/>
              <w:jc w:val="left"/>
              <w:rPr>
                <w:rFonts w:cs="Times New Roman"/>
                <w:szCs w:val="26"/>
              </w:rPr>
            </w:pPr>
            <w:proofErr w:type="spellStart"/>
            <w:r w:rsidRPr="00E73134">
              <w:rPr>
                <w:rFonts w:cs="Times New Roman"/>
                <w:szCs w:val="26"/>
              </w:rPr>
              <w:t>Viết</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p>
        </w:tc>
        <w:tc>
          <w:tcPr>
            <w:tcW w:w="1607" w:type="dxa"/>
          </w:tcPr>
          <w:p w14:paraId="54D01F48" w14:textId="7C3F2103" w:rsidR="004C3EE1" w:rsidRPr="00E73134" w:rsidRDefault="00A320D2">
            <w:pPr>
              <w:pStyle w:val="ListParagraph"/>
              <w:ind w:left="0"/>
              <w:jc w:val="center"/>
              <w:rPr>
                <w:rFonts w:cs="Times New Roman"/>
                <w:szCs w:val="26"/>
              </w:rPr>
            </w:pPr>
            <w:r w:rsidRPr="00E73134">
              <w:rPr>
                <w:rFonts w:cs="Times New Roman"/>
                <w:szCs w:val="26"/>
              </w:rPr>
              <w:t>10</w:t>
            </w:r>
          </w:p>
        </w:tc>
      </w:tr>
    </w:tbl>
    <w:p w14:paraId="53F8F9CD" w14:textId="77777777" w:rsidR="004C3EE1" w:rsidRPr="00E73134" w:rsidRDefault="004C3EE1">
      <w:pPr>
        <w:pStyle w:val="ListParagraph"/>
        <w:ind w:left="0"/>
        <w:jc w:val="center"/>
        <w:rPr>
          <w:rFonts w:cs="Times New Roman"/>
          <w:szCs w:val="26"/>
        </w:rPr>
      </w:pPr>
    </w:p>
    <w:p w14:paraId="1194030B" w14:textId="77777777" w:rsidR="004C3EE1" w:rsidRPr="00E73134" w:rsidRDefault="004C3EE1">
      <w:pPr>
        <w:rPr>
          <w:rFonts w:cs="Times New Roman"/>
        </w:rPr>
      </w:pPr>
    </w:p>
    <w:p w14:paraId="7645811A" w14:textId="77777777" w:rsidR="004C3EE1" w:rsidRPr="00E73134" w:rsidRDefault="004C3EE1">
      <w:pPr>
        <w:rPr>
          <w:rFonts w:cs="Times New Roman"/>
        </w:rPr>
      </w:pPr>
    </w:p>
    <w:p w14:paraId="6376C6EB" w14:textId="77777777" w:rsidR="004C3EE1" w:rsidRPr="00E73134" w:rsidRDefault="004C3EE1">
      <w:pPr>
        <w:rPr>
          <w:rFonts w:cs="Times New Roman"/>
        </w:rPr>
      </w:pPr>
    </w:p>
    <w:p w14:paraId="5EBA049A" w14:textId="77777777" w:rsidR="004C3EE1" w:rsidRPr="00E73134" w:rsidRDefault="004C3EE1">
      <w:pPr>
        <w:rPr>
          <w:rFonts w:cs="Times New Roman"/>
        </w:rPr>
      </w:pPr>
    </w:p>
    <w:p w14:paraId="214F82FB" w14:textId="77777777" w:rsidR="004C3EE1" w:rsidRPr="00E73134" w:rsidRDefault="004C3EE1">
      <w:pPr>
        <w:rPr>
          <w:rFonts w:cs="Times New Roman"/>
        </w:rPr>
      </w:pPr>
    </w:p>
    <w:p w14:paraId="02609467" w14:textId="77777777" w:rsidR="004C3EE1" w:rsidRPr="00E73134" w:rsidRDefault="004C3EE1">
      <w:pPr>
        <w:rPr>
          <w:rFonts w:cs="Times New Roman"/>
        </w:rPr>
      </w:pPr>
    </w:p>
    <w:p w14:paraId="4E29F641" w14:textId="77777777" w:rsidR="004C3EE1" w:rsidRPr="00E73134" w:rsidRDefault="004C3EE1">
      <w:pPr>
        <w:rPr>
          <w:rFonts w:cs="Times New Roman"/>
        </w:rPr>
      </w:pPr>
    </w:p>
    <w:p w14:paraId="3AD8F65B" w14:textId="77777777" w:rsidR="004C3EE1" w:rsidRPr="00E73134" w:rsidRDefault="004C3EE1">
      <w:pPr>
        <w:rPr>
          <w:rFonts w:cs="Times New Roman"/>
        </w:rPr>
      </w:pPr>
    </w:p>
    <w:p w14:paraId="306FCA44" w14:textId="15F063C9" w:rsidR="0095605E" w:rsidRPr="00E73134" w:rsidRDefault="0095605E">
      <w:pPr>
        <w:spacing w:after="0" w:line="240" w:lineRule="auto"/>
        <w:jc w:val="left"/>
        <w:rPr>
          <w:rFonts w:cs="Times New Roman"/>
        </w:rPr>
      </w:pPr>
      <w:r w:rsidRPr="00E73134">
        <w:rPr>
          <w:rFonts w:cs="Times New Roman"/>
        </w:rPr>
        <w:br w:type="page"/>
      </w:r>
    </w:p>
    <w:p w14:paraId="02C4A515" w14:textId="77777777" w:rsidR="004C3EE1" w:rsidRPr="00E73134" w:rsidRDefault="002D1D52">
      <w:pPr>
        <w:pStyle w:val="Style1"/>
        <w:spacing w:line="360" w:lineRule="auto"/>
        <w:rPr>
          <w:rFonts w:cs="Times New Roman"/>
        </w:rPr>
      </w:pPr>
      <w:bookmarkStart w:id="1" w:name="_Toc86065641"/>
      <w:r w:rsidRPr="00E73134">
        <w:rPr>
          <w:rFonts w:cs="Times New Roman"/>
        </w:rPr>
        <w:lastRenderedPageBreak/>
        <w:t>GIỚI THIỆU TỔNG QUAN VỀ DỰ ÁN</w:t>
      </w:r>
      <w:bookmarkEnd w:id="1"/>
    </w:p>
    <w:p w14:paraId="4CFDCA8E" w14:textId="77777777" w:rsidR="004C3EE1" w:rsidRPr="00E73134" w:rsidRDefault="002D1D52">
      <w:pPr>
        <w:pStyle w:val="Style2"/>
        <w:spacing w:line="360" w:lineRule="auto"/>
        <w:rPr>
          <w:rFonts w:cs="Times New Roman"/>
        </w:rPr>
      </w:pPr>
      <w:bookmarkStart w:id="2" w:name="_Toc17269"/>
      <w:bookmarkStart w:id="3" w:name="_Toc56436758"/>
      <w:bookmarkStart w:id="4" w:name="_Toc86065642"/>
      <w:proofErr w:type="spellStart"/>
      <w:r w:rsidRPr="00E73134">
        <w:rPr>
          <w:rFonts w:cs="Times New Roman"/>
        </w:rPr>
        <w:t>Thông</w:t>
      </w:r>
      <w:proofErr w:type="spellEnd"/>
      <w:r w:rsidRPr="00E73134">
        <w:rPr>
          <w:rFonts w:cs="Times New Roman"/>
        </w:rPr>
        <w:t xml:space="preserve"> tin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2"/>
      <w:bookmarkEnd w:id="3"/>
      <w:bookmarkEnd w:id="4"/>
      <w:proofErr w:type="spellEnd"/>
    </w:p>
    <w:p w14:paraId="3F507EB5" w14:textId="77777777" w:rsidR="004C3EE1" w:rsidRPr="00E73134" w:rsidRDefault="002D1D52">
      <w:pPr>
        <w:pStyle w:val="Style3"/>
        <w:spacing w:line="360" w:lineRule="auto"/>
        <w:rPr>
          <w:rFonts w:cs="Times New Roman"/>
        </w:rPr>
      </w:pPr>
      <w:bookmarkStart w:id="5" w:name="_Toc3255"/>
      <w:bookmarkStart w:id="6" w:name="_Toc56436759"/>
      <w:bookmarkStart w:id="7" w:name="_Toc86065643"/>
      <w:proofErr w:type="spellStart"/>
      <w:r w:rsidRPr="00E73134">
        <w:rPr>
          <w:rFonts w:cs="Times New Roman"/>
        </w:rPr>
        <w:t>Tên</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5"/>
      <w:bookmarkEnd w:id="6"/>
      <w:bookmarkEnd w:id="7"/>
      <w:proofErr w:type="spellEnd"/>
    </w:p>
    <w:p w14:paraId="0E19BD6C" w14:textId="1FDF2582" w:rsidR="004C3EE1" w:rsidRPr="00E73134" w:rsidRDefault="00816F50" w:rsidP="00142F55">
      <w:pPr>
        <w:pStyle w:val="ListParagraph"/>
        <w:numPr>
          <w:ilvl w:val="0"/>
          <w:numId w:val="18"/>
        </w:numPr>
        <w:rPr>
          <w:rFonts w:cs="Times New Roman"/>
        </w:rPr>
      </w:pPr>
      <w:proofErr w:type="spellStart"/>
      <w:r w:rsidRPr="00E73134">
        <w:rPr>
          <w:rFonts w:cs="Times New Roman"/>
        </w:rPr>
        <w:t>Chương</w:t>
      </w:r>
      <w:proofErr w:type="spellEnd"/>
      <w:r w:rsidRPr="00E73134">
        <w:rPr>
          <w:rFonts w:cs="Times New Roman"/>
        </w:rPr>
        <w:t xml:space="preserve"> </w:t>
      </w:r>
      <w:proofErr w:type="spellStart"/>
      <w:r w:rsidRPr="00E73134">
        <w:rPr>
          <w:rFonts w:cs="Times New Roman"/>
        </w:rPr>
        <w:t>Trình</w:t>
      </w:r>
      <w:proofErr w:type="spellEnd"/>
      <w:r w:rsidRPr="00E73134">
        <w:rPr>
          <w:rFonts w:cs="Times New Roman"/>
        </w:rPr>
        <w:t xml:space="preserve"> </w:t>
      </w:r>
      <w:proofErr w:type="spellStart"/>
      <w:r w:rsidRPr="00E73134">
        <w:rPr>
          <w:rFonts w:cs="Times New Roman"/>
        </w:rPr>
        <w:t>Quản</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Cửa</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Bán</w:t>
      </w:r>
      <w:proofErr w:type="spellEnd"/>
      <w:r w:rsidRPr="00E73134">
        <w:rPr>
          <w:rFonts w:cs="Times New Roman"/>
        </w:rPr>
        <w:t xml:space="preserve"> Xe </w:t>
      </w:r>
      <w:proofErr w:type="spellStart"/>
      <w:r w:rsidRPr="00E73134">
        <w:rPr>
          <w:rFonts w:cs="Times New Roman"/>
        </w:rPr>
        <w:t>Máy</w:t>
      </w:r>
      <w:proofErr w:type="spellEnd"/>
      <w:r w:rsidRPr="00E73134">
        <w:rPr>
          <w:rFonts w:cs="Times New Roman"/>
        </w:rPr>
        <w:t xml:space="preserve"> </w:t>
      </w:r>
      <w:proofErr w:type="spellStart"/>
      <w:r w:rsidRPr="00E73134">
        <w:rPr>
          <w:rFonts w:cs="Times New Roman"/>
        </w:rPr>
        <w:t>Yamas</w:t>
      </w:r>
      <w:proofErr w:type="spellEnd"/>
    </w:p>
    <w:p w14:paraId="0C849FA5" w14:textId="77777777" w:rsidR="004C3EE1" w:rsidRPr="00E73134" w:rsidRDefault="002D1D52">
      <w:pPr>
        <w:pStyle w:val="Style3"/>
        <w:spacing w:line="360" w:lineRule="auto"/>
        <w:rPr>
          <w:rFonts w:cs="Times New Roman"/>
        </w:rPr>
      </w:pPr>
      <w:bookmarkStart w:id="8" w:name="_Toc2532"/>
      <w:bookmarkStart w:id="9" w:name="_Toc56436760"/>
      <w:bookmarkStart w:id="10" w:name="_Toc86065644"/>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w:t>
      </w:r>
      <w:bookmarkEnd w:id="8"/>
      <w:bookmarkEnd w:id="9"/>
      <w:bookmarkEnd w:id="10"/>
    </w:p>
    <w:p w14:paraId="71A0606F" w14:textId="296EDB6F" w:rsidR="004C3EE1" w:rsidRPr="00E73134" w:rsidRDefault="00816F50" w:rsidP="00816F50">
      <w:pPr>
        <w:pStyle w:val="ListParagraph"/>
        <w:numPr>
          <w:ilvl w:val="0"/>
          <w:numId w:val="18"/>
        </w:numPr>
        <w:rPr>
          <w:rFonts w:cs="Times New Roman"/>
        </w:rPr>
      </w:pPr>
      <w:bookmarkStart w:id="11" w:name="_Toc56436761"/>
      <w:r w:rsidRPr="00E73134">
        <w:rPr>
          <w:rFonts w:cs="Times New Roman"/>
          <w:szCs w:val="26"/>
          <w:lang w:val="vi-VN"/>
        </w:rPr>
        <w:t>Trong quá trình vận hành của cửa hàng</w:t>
      </w:r>
      <w:r w:rsidRPr="00E73134">
        <w:rPr>
          <w:rFonts w:cs="Times New Roman"/>
          <w:szCs w:val="26"/>
        </w:rPr>
        <w:t>,</w:t>
      </w:r>
      <w:r w:rsidRPr="00E73134">
        <w:rPr>
          <w:rFonts w:cs="Times New Roman"/>
          <w:szCs w:val="26"/>
          <w:lang w:val="vi-VN"/>
        </w:rPr>
        <w:t xml:space="preserve"> phát sinh các vấn đề mà nhân viên bán hàng lẫn quản lý không đủ nguồn lực về mặt con người để trực tiếp thực hiện như lập hóa đơn, tìm kiếm khách hàng, tìm nhanh mẫu xe cho khách, thống kê mặt hàng và doanh thu một cách nhanh </w:t>
      </w:r>
      <w:proofErr w:type="spellStart"/>
      <w:r w:rsidRPr="00E73134">
        <w:rPr>
          <w:rFonts w:cs="Times New Roman"/>
          <w:szCs w:val="26"/>
        </w:rPr>
        <w:t>chóng</w:t>
      </w:r>
      <w:proofErr w:type="spellEnd"/>
      <w:r w:rsidRPr="00E73134">
        <w:rPr>
          <w:rFonts w:cs="Times New Roman"/>
          <w:szCs w:val="26"/>
        </w:rPr>
        <w:t xml:space="preserve">, </w:t>
      </w:r>
      <w:r w:rsidRPr="00E73134">
        <w:rPr>
          <w:rFonts w:cs="Times New Roman"/>
          <w:szCs w:val="26"/>
          <w:lang w:val="vi-VN"/>
        </w:rPr>
        <w:t>chính xác</w:t>
      </w:r>
      <w:r w:rsidRPr="00E73134">
        <w:rPr>
          <w:rFonts w:cs="Times New Roman"/>
          <w:szCs w:val="26"/>
        </w:rPr>
        <w:t xml:space="preserve">. </w:t>
      </w:r>
      <w:r w:rsidRPr="00E73134">
        <w:rPr>
          <w:rFonts w:cs="Times New Roman"/>
          <w:szCs w:val="26"/>
          <w:lang w:val="vi-VN"/>
        </w:rPr>
        <w:t>Từ đó dẫn tới việc cần có một phần mềm nhằm giải quyết các nhu cần trên</w:t>
      </w:r>
    </w:p>
    <w:p w14:paraId="060F2D30" w14:textId="5A6B9A8E" w:rsidR="00816F50" w:rsidRPr="00E73134" w:rsidRDefault="002D1D52" w:rsidP="00816F50">
      <w:pPr>
        <w:pStyle w:val="Style3"/>
        <w:spacing w:line="360" w:lineRule="auto"/>
        <w:rPr>
          <w:rFonts w:cs="Times New Roman"/>
        </w:rPr>
      </w:pPr>
      <w:bookmarkStart w:id="12" w:name="_Toc6324"/>
      <w:bookmarkStart w:id="13" w:name="_Toc86065645"/>
      <w:proofErr w:type="spellStart"/>
      <w:r w:rsidRPr="00E73134">
        <w:rPr>
          <w:rFonts w:cs="Times New Roman"/>
        </w:rPr>
        <w:t>Mục</w:t>
      </w:r>
      <w:proofErr w:type="spellEnd"/>
      <w:r w:rsidRPr="00E73134">
        <w:rPr>
          <w:rFonts w:cs="Times New Roman"/>
        </w:rPr>
        <w:t xml:space="preserve"> </w:t>
      </w:r>
      <w:proofErr w:type="spellStart"/>
      <w:r w:rsidRPr="00E73134">
        <w:rPr>
          <w:rFonts w:cs="Times New Roman"/>
        </w:rPr>
        <w:t>tiêu</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1"/>
      <w:bookmarkEnd w:id="12"/>
      <w:bookmarkEnd w:id="13"/>
      <w:proofErr w:type="spellEnd"/>
    </w:p>
    <w:p w14:paraId="1126D5A7" w14:textId="5FA7E817" w:rsidR="00816F50" w:rsidRPr="00E73134" w:rsidRDefault="00816F50" w:rsidP="00816F50">
      <w:pPr>
        <w:pStyle w:val="ListParagraph"/>
        <w:numPr>
          <w:ilvl w:val="0"/>
          <w:numId w:val="18"/>
        </w:numPr>
        <w:rPr>
          <w:rFonts w:cs="Times New Roman"/>
        </w:rPr>
      </w:pPr>
      <w:proofErr w:type="spellStart"/>
      <w:r w:rsidRPr="00E73134">
        <w:rPr>
          <w:rFonts w:cs="Times New Roman"/>
        </w:rPr>
        <w:t>Giải</w:t>
      </w:r>
      <w:proofErr w:type="spellEnd"/>
      <w:r w:rsidRPr="00E73134">
        <w:rPr>
          <w:rFonts w:cs="Times New Roman"/>
        </w:rPr>
        <w:t xml:space="preserve"> </w:t>
      </w:r>
      <w:proofErr w:type="spellStart"/>
      <w:r w:rsidRPr="00E73134">
        <w:rPr>
          <w:rFonts w:cs="Times New Roman"/>
        </w:rPr>
        <w:t>quyết</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vấn</w:t>
      </w:r>
      <w:proofErr w:type="spellEnd"/>
      <w:r w:rsidRPr="00E73134">
        <w:rPr>
          <w:rFonts w:cs="Times New Roman"/>
        </w:rPr>
        <w:t xml:space="preserve"> </w:t>
      </w:r>
      <w:proofErr w:type="spellStart"/>
      <w:r w:rsidRPr="00E73134">
        <w:rPr>
          <w:rFonts w:cs="Times New Roman"/>
        </w:rPr>
        <w:t>đề</w:t>
      </w:r>
      <w:proofErr w:type="spellEnd"/>
      <w:r w:rsidRPr="00E73134">
        <w:rPr>
          <w:rFonts w:cs="Times New Roman"/>
        </w:rPr>
        <w:t>:</w:t>
      </w:r>
    </w:p>
    <w:p w14:paraId="477F92B2" w14:textId="661CA4D3"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Lập</w:t>
      </w:r>
      <w:proofErr w:type="spellEnd"/>
      <w:r w:rsidRPr="00E73134">
        <w:rPr>
          <w:rFonts w:cs="Times New Roman"/>
        </w:rPr>
        <w:t xml:space="preserve"> </w:t>
      </w:r>
      <w:proofErr w:type="spellStart"/>
      <w:r w:rsidRPr="00E73134">
        <w:rPr>
          <w:rFonts w:cs="Times New Roman"/>
        </w:rPr>
        <w:t>hóa</w:t>
      </w:r>
      <w:proofErr w:type="spellEnd"/>
      <w:r w:rsidRPr="00E73134">
        <w:rPr>
          <w:rFonts w:cs="Times New Roman"/>
        </w:rPr>
        <w:t xml:space="preserve"> </w:t>
      </w:r>
      <w:proofErr w:type="spellStart"/>
      <w:r w:rsidRPr="00E73134">
        <w:rPr>
          <w:rFonts w:cs="Times New Roman"/>
        </w:rPr>
        <w:t>đơn</w:t>
      </w:r>
      <w:proofErr w:type="spellEnd"/>
    </w:p>
    <w:p w14:paraId="73EC2481" w14:textId="1C7699B4"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xe</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nhanh</w:t>
      </w:r>
      <w:proofErr w:type="spellEnd"/>
      <w:r w:rsidRPr="00E73134">
        <w:rPr>
          <w:rFonts w:cs="Times New Roman"/>
        </w:rPr>
        <w:t xml:space="preserve"> </w:t>
      </w:r>
      <w:proofErr w:type="spellStart"/>
      <w:r w:rsidRPr="00E73134">
        <w:rPr>
          <w:rFonts w:cs="Times New Roman"/>
        </w:rPr>
        <w:t>chóng</w:t>
      </w:r>
      <w:proofErr w:type="spellEnd"/>
    </w:p>
    <w:p w14:paraId="0CF358A6" w14:textId="4A0F8698" w:rsidR="00816F50" w:rsidRPr="00E73134" w:rsidRDefault="00816F50" w:rsidP="00816F50">
      <w:pPr>
        <w:pStyle w:val="ListParagraph"/>
        <w:ind w:left="780"/>
        <w:rPr>
          <w:rFonts w:cs="Times New Roman"/>
        </w:rPr>
      </w:pPr>
      <w:r w:rsidRPr="00E73134">
        <w:rPr>
          <w:rFonts w:cs="Times New Roman"/>
        </w:rPr>
        <w:t xml:space="preserve">+ </w:t>
      </w:r>
      <w:proofErr w:type="spellStart"/>
      <w:r w:rsidRPr="00E73134">
        <w:rPr>
          <w:rFonts w:cs="Times New Roman"/>
        </w:rPr>
        <w:t>Thông</w:t>
      </w:r>
      <w:proofErr w:type="spellEnd"/>
      <w:r w:rsidRPr="00E73134">
        <w:rPr>
          <w:rFonts w:cs="Times New Roman"/>
        </w:rPr>
        <w:t xml:space="preserve"> </w:t>
      </w:r>
      <w:proofErr w:type="spellStart"/>
      <w:r w:rsidRPr="00E73134">
        <w:rPr>
          <w:rFonts w:cs="Times New Roman"/>
        </w:rPr>
        <w:t>kê</w:t>
      </w:r>
      <w:proofErr w:type="spellEnd"/>
      <w:r w:rsidRPr="00E73134">
        <w:rPr>
          <w:rFonts w:cs="Times New Roman"/>
        </w:rPr>
        <w:t xml:space="preserve"> </w:t>
      </w:r>
      <w:proofErr w:type="spellStart"/>
      <w:r w:rsidRPr="00E73134">
        <w:rPr>
          <w:rFonts w:cs="Times New Roman"/>
        </w:rPr>
        <w:t>mặt</w:t>
      </w:r>
      <w:proofErr w:type="spellEnd"/>
      <w:r w:rsidRPr="00E73134">
        <w:rPr>
          <w:rFonts w:cs="Times New Roman"/>
        </w:rPr>
        <w:t xml:space="preserve"> </w:t>
      </w:r>
      <w:proofErr w:type="spellStart"/>
      <w:r w:rsidRPr="00E73134">
        <w:rPr>
          <w:rFonts w:cs="Times New Roman"/>
        </w:rPr>
        <w:t>h</w:t>
      </w:r>
      <w:r w:rsidR="000A4E7B" w:rsidRPr="00E73134">
        <w:rPr>
          <w:rFonts w:cs="Times New Roman"/>
        </w:rPr>
        <w:t>à</w:t>
      </w:r>
      <w:r w:rsidRPr="00E73134">
        <w:rPr>
          <w:rFonts w:cs="Times New Roman"/>
        </w:rPr>
        <w:t>ng</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doanh</w:t>
      </w:r>
      <w:proofErr w:type="spellEnd"/>
      <w:r w:rsidRPr="00E73134">
        <w:rPr>
          <w:rFonts w:cs="Times New Roman"/>
        </w:rPr>
        <w:t xml:space="preserve"> </w:t>
      </w:r>
      <w:proofErr w:type="spellStart"/>
      <w:r w:rsidRPr="00E73134">
        <w:rPr>
          <w:rFonts w:cs="Times New Roman"/>
        </w:rPr>
        <w:t>thu</w:t>
      </w:r>
      <w:proofErr w:type="spellEnd"/>
    </w:p>
    <w:p w14:paraId="46C5AC99" w14:textId="69CC8DF1" w:rsidR="00816F50" w:rsidRPr="00E73134" w:rsidRDefault="00816F50" w:rsidP="00816F50">
      <w:pPr>
        <w:pStyle w:val="Style3"/>
        <w:numPr>
          <w:ilvl w:val="0"/>
          <w:numId w:val="0"/>
        </w:numPr>
        <w:spacing w:line="360" w:lineRule="auto"/>
        <w:ind w:left="780"/>
        <w:rPr>
          <w:rFonts w:cs="Times New Roman"/>
          <w:b w:val="0"/>
          <w:bCs/>
        </w:rPr>
      </w:pPr>
    </w:p>
    <w:p w14:paraId="47367AE2" w14:textId="77777777" w:rsidR="004C3EE1" w:rsidRPr="00E73134" w:rsidRDefault="002D1D52">
      <w:pPr>
        <w:pStyle w:val="Style3"/>
        <w:spacing w:line="360" w:lineRule="auto"/>
        <w:rPr>
          <w:rFonts w:cs="Times New Roman"/>
        </w:rPr>
      </w:pPr>
      <w:bookmarkStart w:id="14" w:name="_Toc26028"/>
      <w:bookmarkStart w:id="15" w:name="_Toc56436762"/>
      <w:bookmarkStart w:id="16" w:name="_Toc86065646"/>
      <w:bookmarkStart w:id="17" w:name="_Toc56436763"/>
      <w:bookmarkStart w:id="18" w:name="_Toc11582"/>
      <w:proofErr w:type="spellStart"/>
      <w:r w:rsidRPr="00E73134">
        <w:rPr>
          <w:rFonts w:cs="Times New Roman"/>
        </w:rPr>
        <w:t>Tính</w:t>
      </w:r>
      <w:proofErr w:type="spellEnd"/>
      <w:r w:rsidRPr="00E73134">
        <w:rPr>
          <w:rFonts w:cs="Times New Roman"/>
        </w:rPr>
        <w:t xml:space="preserve"> </w:t>
      </w:r>
      <w:proofErr w:type="spellStart"/>
      <w:r w:rsidRPr="00E73134">
        <w:rPr>
          <w:rFonts w:cs="Times New Roman"/>
        </w:rPr>
        <w:t>khả</w:t>
      </w:r>
      <w:proofErr w:type="spellEnd"/>
      <w:r w:rsidRPr="00E73134">
        <w:rPr>
          <w:rFonts w:cs="Times New Roman"/>
        </w:rPr>
        <w:t xml:space="preserve"> </w:t>
      </w:r>
      <w:proofErr w:type="spellStart"/>
      <w:r w:rsidRPr="00E73134">
        <w:rPr>
          <w:rFonts w:cs="Times New Roman"/>
        </w:rPr>
        <w:t>thi</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4"/>
      <w:bookmarkEnd w:id="15"/>
      <w:bookmarkEnd w:id="16"/>
      <w:proofErr w:type="spellEnd"/>
    </w:p>
    <w:p w14:paraId="18490672" w14:textId="77777777" w:rsidR="00816F50" w:rsidRPr="00E73134" w:rsidRDefault="00816F50" w:rsidP="00816F50">
      <w:pPr>
        <w:pStyle w:val="ListParagraph"/>
        <w:numPr>
          <w:ilvl w:val="0"/>
          <w:numId w:val="18"/>
        </w:numPr>
        <w:rPr>
          <w:rFonts w:cs="Times New Roman"/>
        </w:rPr>
      </w:pPr>
      <w:r w:rsidRPr="00E73134">
        <w:rPr>
          <w:rFonts w:cs="Times New Roman"/>
          <w:szCs w:val="26"/>
        </w:rPr>
        <w:t>L</w:t>
      </w:r>
      <w:r w:rsidRPr="00E73134">
        <w:rPr>
          <w:rFonts w:cs="Times New Roman"/>
          <w:szCs w:val="26"/>
          <w:lang w:val="vi-VN"/>
        </w:rPr>
        <w:t xml:space="preserve">à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r w:rsidRPr="00E73134">
        <w:rPr>
          <w:rFonts w:cs="Times New Roman"/>
          <w:szCs w:val="26"/>
          <w:lang w:val="vi-VN"/>
        </w:rPr>
        <w:t xml:space="preserve">ưu việt trong việc xử lý dữ liệu, thuận lợi cho việc truy xuất, nhập liệu, tìm kiếm, thống </w:t>
      </w:r>
      <w:proofErr w:type="gramStart"/>
      <w:r w:rsidRPr="00E73134">
        <w:rPr>
          <w:rFonts w:cs="Times New Roman"/>
          <w:szCs w:val="26"/>
          <w:lang w:val="vi-VN"/>
        </w:rPr>
        <w:t>kê,...</w:t>
      </w:r>
      <w:proofErr w:type="gramEnd"/>
    </w:p>
    <w:p w14:paraId="0F7F1301" w14:textId="08C07664" w:rsidR="004C3EE1" w:rsidRPr="00E73134" w:rsidRDefault="00816F50" w:rsidP="00816F50">
      <w:pPr>
        <w:pStyle w:val="ListParagraph"/>
        <w:numPr>
          <w:ilvl w:val="0"/>
          <w:numId w:val="18"/>
        </w:numPr>
        <w:rPr>
          <w:rFonts w:cs="Times New Roman"/>
        </w:rPr>
      </w:pPr>
      <w:r w:rsidRPr="00E73134">
        <w:rPr>
          <w:rFonts w:cs="Times New Roman"/>
          <w:szCs w:val="26"/>
        </w:rPr>
        <w:t>Đ</w:t>
      </w:r>
      <w:r w:rsidRPr="00E73134">
        <w:rPr>
          <w:rFonts w:cs="Times New Roman"/>
          <w:szCs w:val="26"/>
          <w:lang w:val="vi-VN"/>
        </w:rPr>
        <w:t>áp ứng các mặt như độ thân thi</w:t>
      </w:r>
      <w:r w:rsidRPr="00E73134">
        <w:rPr>
          <w:rFonts w:cs="Times New Roman"/>
          <w:szCs w:val="26"/>
        </w:rPr>
        <w:t>ệ</w:t>
      </w:r>
      <w:r w:rsidRPr="00E73134">
        <w:rPr>
          <w:rFonts w:cs="Times New Roman"/>
          <w:szCs w:val="26"/>
          <w:lang w:val="vi-VN"/>
        </w:rPr>
        <w:t xml:space="preserve">n với người sử dụng, bảo mật, tin cậy, xử lý nhanh chính xác, dễ bảo trì và nâng cấp về sau.  </w:t>
      </w:r>
    </w:p>
    <w:p w14:paraId="1908D61F" w14:textId="77777777" w:rsidR="004C3EE1" w:rsidRPr="00E73134" w:rsidRDefault="002D1D52">
      <w:pPr>
        <w:pStyle w:val="Style2"/>
        <w:spacing w:line="360" w:lineRule="auto"/>
        <w:rPr>
          <w:rFonts w:cs="Times New Roman"/>
        </w:rPr>
      </w:pPr>
      <w:bookmarkStart w:id="19" w:name="_Toc86065647"/>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bên</w:t>
      </w:r>
      <w:proofErr w:type="spellEnd"/>
      <w:r w:rsidRPr="00E73134">
        <w:rPr>
          <w:rFonts w:cs="Times New Roman"/>
        </w:rPr>
        <w:t xml:space="preserve"> </w:t>
      </w:r>
      <w:proofErr w:type="spellStart"/>
      <w:r w:rsidRPr="00E73134">
        <w:rPr>
          <w:rFonts w:cs="Times New Roman"/>
        </w:rPr>
        <w:t>tham</w:t>
      </w:r>
      <w:proofErr w:type="spellEnd"/>
      <w:r w:rsidRPr="00E73134">
        <w:rPr>
          <w:rFonts w:cs="Times New Roman"/>
        </w:rPr>
        <w:t xml:space="preserve"> </w:t>
      </w:r>
      <w:proofErr w:type="spellStart"/>
      <w:r w:rsidRPr="00E73134">
        <w:rPr>
          <w:rFonts w:cs="Times New Roman"/>
        </w:rPr>
        <w:t>gia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17"/>
      <w:bookmarkEnd w:id="18"/>
      <w:bookmarkEnd w:id="19"/>
      <w:proofErr w:type="spellEnd"/>
    </w:p>
    <w:p w14:paraId="2CBC266D" w14:textId="664392E9" w:rsidR="004C3EE1" w:rsidRPr="00E73134" w:rsidRDefault="002D1D52">
      <w:pPr>
        <w:pStyle w:val="Style3"/>
        <w:spacing w:line="360" w:lineRule="auto"/>
        <w:rPr>
          <w:rFonts w:cs="Times New Roman"/>
        </w:rPr>
      </w:pPr>
      <w:bookmarkStart w:id="20" w:name="_Toc15111"/>
      <w:bookmarkStart w:id="21" w:name="_Toc56436764"/>
      <w:bookmarkStart w:id="22" w:name="_Toc86065648"/>
      <w:proofErr w:type="spellStart"/>
      <w:r w:rsidRPr="00E73134">
        <w:rPr>
          <w:rFonts w:cs="Times New Roman"/>
        </w:rPr>
        <w:t>Chủ</w:t>
      </w:r>
      <w:proofErr w:type="spellEnd"/>
      <w:r w:rsidRPr="00E73134">
        <w:rPr>
          <w:rFonts w:cs="Times New Roman"/>
        </w:rPr>
        <w:t xml:space="preserve"> </w:t>
      </w:r>
      <w:proofErr w:type="spellStart"/>
      <w:r w:rsidRPr="00E73134">
        <w:rPr>
          <w:rFonts w:cs="Times New Roman"/>
        </w:rPr>
        <w:t>đầu</w:t>
      </w:r>
      <w:proofErr w:type="spellEnd"/>
      <w:r w:rsidRPr="00E73134">
        <w:rPr>
          <w:rFonts w:cs="Times New Roman"/>
        </w:rPr>
        <w:t xml:space="preserve"> </w:t>
      </w:r>
      <w:proofErr w:type="spellStart"/>
      <w:r w:rsidRPr="00E73134">
        <w:rPr>
          <w:rFonts w:cs="Times New Roman"/>
        </w:rPr>
        <w:t>tư</w:t>
      </w:r>
      <w:bookmarkEnd w:id="20"/>
      <w:bookmarkEnd w:id="21"/>
      <w:bookmarkEnd w:id="22"/>
      <w:proofErr w:type="spellEnd"/>
    </w:p>
    <w:p w14:paraId="4967F346" w14:textId="2644065C" w:rsidR="00D62242" w:rsidRPr="00E73134" w:rsidRDefault="00C51400" w:rsidP="00D62242">
      <w:pPr>
        <w:pStyle w:val="Style3"/>
        <w:numPr>
          <w:ilvl w:val="0"/>
          <w:numId w:val="18"/>
        </w:numPr>
        <w:spacing w:line="360" w:lineRule="auto"/>
        <w:rPr>
          <w:rFonts w:cs="Times New Roman"/>
          <w:b w:val="0"/>
          <w:bCs/>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00D62242" w:rsidRPr="00E73134">
        <w:rPr>
          <w:rFonts w:cs="Times New Roman"/>
          <w:b w:val="0"/>
          <w:bCs/>
        </w:rPr>
        <w:t xml:space="preserve"> – </w:t>
      </w:r>
      <w:proofErr w:type="spellStart"/>
      <w:r w:rsidR="00D62242" w:rsidRPr="00E73134">
        <w:rPr>
          <w:rFonts w:cs="Times New Roman"/>
          <w:b w:val="0"/>
          <w:bCs/>
        </w:rPr>
        <w:t>Chủ</w:t>
      </w:r>
      <w:proofErr w:type="spellEnd"/>
      <w:r w:rsidR="00D62242" w:rsidRPr="00E73134">
        <w:rPr>
          <w:rFonts w:cs="Times New Roman"/>
          <w:b w:val="0"/>
          <w:bCs/>
        </w:rPr>
        <w:t xml:space="preserve"> </w:t>
      </w:r>
      <w:proofErr w:type="spellStart"/>
      <w:r w:rsidR="00D62242" w:rsidRPr="00E73134">
        <w:rPr>
          <w:rFonts w:cs="Times New Roman"/>
          <w:b w:val="0"/>
          <w:bCs/>
        </w:rPr>
        <w:t>cửa</w:t>
      </w:r>
      <w:proofErr w:type="spellEnd"/>
      <w:r w:rsidR="00D62242" w:rsidRPr="00E73134">
        <w:rPr>
          <w:rFonts w:cs="Times New Roman"/>
          <w:b w:val="0"/>
          <w:bCs/>
        </w:rPr>
        <w:t xml:space="preserve"> </w:t>
      </w:r>
      <w:proofErr w:type="spellStart"/>
      <w:r w:rsidR="00D62242" w:rsidRPr="00E73134">
        <w:rPr>
          <w:rFonts w:cs="Times New Roman"/>
          <w:b w:val="0"/>
          <w:bCs/>
        </w:rPr>
        <w:t>hàng</w:t>
      </w:r>
      <w:proofErr w:type="spellEnd"/>
      <w:r w:rsidR="00D62242" w:rsidRPr="00E73134">
        <w:rPr>
          <w:rFonts w:cs="Times New Roman"/>
          <w:b w:val="0"/>
          <w:bCs/>
        </w:rPr>
        <w:t xml:space="preserve"> </w:t>
      </w:r>
      <w:proofErr w:type="spellStart"/>
      <w:r w:rsidR="00D62242" w:rsidRPr="00E73134">
        <w:rPr>
          <w:rFonts w:cs="Times New Roman"/>
          <w:b w:val="0"/>
          <w:bCs/>
        </w:rPr>
        <w:t>bán</w:t>
      </w:r>
      <w:proofErr w:type="spellEnd"/>
      <w:r w:rsidR="00D62242" w:rsidRPr="00E73134">
        <w:rPr>
          <w:rFonts w:cs="Times New Roman"/>
          <w:b w:val="0"/>
          <w:bCs/>
        </w:rPr>
        <w:t xml:space="preserve"> </w:t>
      </w:r>
      <w:proofErr w:type="spellStart"/>
      <w:r w:rsidR="00D62242" w:rsidRPr="00E73134">
        <w:rPr>
          <w:rFonts w:cs="Times New Roman"/>
          <w:b w:val="0"/>
          <w:bCs/>
        </w:rPr>
        <w:t>xe</w:t>
      </w:r>
      <w:proofErr w:type="spellEnd"/>
      <w:r w:rsidR="00D62242" w:rsidRPr="00E73134">
        <w:rPr>
          <w:rFonts w:cs="Times New Roman"/>
          <w:b w:val="0"/>
          <w:bCs/>
        </w:rPr>
        <w:t xml:space="preserve"> </w:t>
      </w:r>
      <w:proofErr w:type="spellStart"/>
      <w:r w:rsidR="00D62242" w:rsidRPr="00E73134">
        <w:rPr>
          <w:rFonts w:cs="Times New Roman"/>
          <w:b w:val="0"/>
          <w:bCs/>
        </w:rPr>
        <w:t>máy</w:t>
      </w:r>
      <w:proofErr w:type="spellEnd"/>
      <w:r w:rsidR="00D62242" w:rsidRPr="00E73134">
        <w:rPr>
          <w:rFonts w:cs="Times New Roman"/>
          <w:b w:val="0"/>
          <w:bCs/>
        </w:rPr>
        <w:t xml:space="preserve"> </w:t>
      </w:r>
      <w:proofErr w:type="spellStart"/>
      <w:r w:rsidR="00D62242" w:rsidRPr="00E73134">
        <w:rPr>
          <w:rFonts w:cs="Times New Roman"/>
          <w:b w:val="0"/>
          <w:bCs/>
        </w:rPr>
        <w:t>Yamas</w:t>
      </w:r>
      <w:proofErr w:type="spellEnd"/>
      <w:r w:rsidR="00D62242" w:rsidRPr="00E73134">
        <w:rPr>
          <w:rFonts w:cs="Times New Roman"/>
          <w:b w:val="0"/>
          <w:bCs/>
        </w:rPr>
        <w:t>.</w:t>
      </w:r>
    </w:p>
    <w:p w14:paraId="6D106DCD" w14:textId="77777777" w:rsidR="00D62242" w:rsidRPr="00E73134" w:rsidRDefault="00D62242" w:rsidP="00D62242">
      <w:pPr>
        <w:pStyle w:val="Style3"/>
        <w:numPr>
          <w:ilvl w:val="0"/>
          <w:numId w:val="0"/>
        </w:numPr>
        <w:spacing w:line="360" w:lineRule="auto"/>
        <w:ind w:left="780"/>
        <w:rPr>
          <w:rFonts w:cs="Times New Roman"/>
          <w:b w:val="0"/>
          <w:bCs/>
        </w:rPr>
      </w:pPr>
    </w:p>
    <w:p w14:paraId="3F455099" w14:textId="2FC7FB8A" w:rsidR="004C3EE1" w:rsidRPr="00E73134" w:rsidRDefault="002D1D52">
      <w:pPr>
        <w:pStyle w:val="Style3"/>
        <w:spacing w:line="360" w:lineRule="auto"/>
        <w:rPr>
          <w:rFonts w:cs="Times New Roman"/>
        </w:rPr>
      </w:pPr>
      <w:bookmarkStart w:id="23" w:name="_Toc56436766"/>
      <w:bookmarkStart w:id="24" w:name="_Toc12199"/>
      <w:bookmarkStart w:id="25" w:name="_Toc86065649"/>
      <w:proofErr w:type="spellStart"/>
      <w:r w:rsidRPr="00E73134">
        <w:rPr>
          <w:rFonts w:cs="Times New Roman"/>
        </w:rPr>
        <w:lastRenderedPageBreak/>
        <w:t>Chuyên</w:t>
      </w:r>
      <w:proofErr w:type="spellEnd"/>
      <w:r w:rsidRPr="00E73134">
        <w:rPr>
          <w:rFonts w:cs="Times New Roman"/>
        </w:rPr>
        <w:t xml:space="preserve"> </w:t>
      </w:r>
      <w:proofErr w:type="spellStart"/>
      <w:r w:rsidRPr="00E73134">
        <w:rPr>
          <w:rFonts w:cs="Times New Roman"/>
        </w:rPr>
        <w:t>gia</w:t>
      </w:r>
      <w:bookmarkEnd w:id="23"/>
      <w:bookmarkEnd w:id="24"/>
      <w:bookmarkEnd w:id="25"/>
      <w:proofErr w:type="spellEnd"/>
    </w:p>
    <w:p w14:paraId="3C4AD42C" w14:textId="30434344" w:rsidR="00D62242"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Lê Văn Toàn –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 SĐT: 0819490540</w:t>
      </w:r>
    </w:p>
    <w:p w14:paraId="1F784EAA" w14:textId="10724950" w:rsidR="00360E14" w:rsidRPr="00E73134" w:rsidRDefault="00360E14" w:rsidP="00D62242">
      <w:pPr>
        <w:pStyle w:val="Style3"/>
        <w:numPr>
          <w:ilvl w:val="0"/>
          <w:numId w:val="18"/>
        </w:numPr>
        <w:spacing w:line="360" w:lineRule="auto"/>
        <w:rPr>
          <w:rFonts w:cs="Times New Roman"/>
          <w:b w:val="0"/>
          <w:bCs/>
        </w:rPr>
      </w:pPr>
      <w:proofErr w:type="spellStart"/>
      <w:r w:rsidRPr="00E73134">
        <w:rPr>
          <w:rFonts w:cs="Times New Roman"/>
          <w:b w:val="0"/>
          <w:bCs/>
        </w:rPr>
        <w:t>Chị</w:t>
      </w:r>
      <w:proofErr w:type="spellEnd"/>
      <w:r w:rsidRPr="00E73134">
        <w:rPr>
          <w:rFonts w:cs="Times New Roman"/>
          <w:b w:val="0"/>
          <w:bCs/>
        </w:rPr>
        <w:t xml:space="preserve">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Thanh </w:t>
      </w:r>
      <w:proofErr w:type="spellStart"/>
      <w:r w:rsidRPr="00E73134">
        <w:rPr>
          <w:rFonts w:cs="Times New Roman"/>
          <w:b w:val="0"/>
          <w:bCs/>
        </w:rPr>
        <w:t>Thúy</w:t>
      </w:r>
      <w:proofErr w:type="spellEnd"/>
      <w:r w:rsidRPr="00E73134">
        <w:rPr>
          <w:rFonts w:cs="Times New Roman"/>
          <w:b w:val="0"/>
          <w:bCs/>
        </w:rPr>
        <w:t xml:space="preserve"> – </w:t>
      </w:r>
      <w:proofErr w:type="spellStart"/>
      <w:r w:rsidRPr="00E73134">
        <w:rPr>
          <w:rFonts w:cs="Times New Roman"/>
          <w:b w:val="0"/>
          <w:bCs/>
        </w:rPr>
        <w:t>Chuyên</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Phân</w:t>
      </w:r>
      <w:proofErr w:type="spellEnd"/>
      <w:r w:rsidRPr="00E73134">
        <w:rPr>
          <w:rFonts w:cs="Times New Roman"/>
          <w:b w:val="0"/>
          <w:bCs/>
        </w:rPr>
        <w:t xml:space="preserve"> </w:t>
      </w:r>
      <w:proofErr w:type="spellStart"/>
      <w:r w:rsidRPr="00E73134">
        <w:rPr>
          <w:rFonts w:cs="Times New Roman"/>
          <w:b w:val="0"/>
          <w:bCs/>
        </w:rPr>
        <w:t>tích</w:t>
      </w:r>
      <w:proofErr w:type="spellEnd"/>
      <w:r w:rsidRPr="00E73134">
        <w:rPr>
          <w:rFonts w:cs="Times New Roman"/>
          <w:b w:val="0"/>
          <w:bCs/>
        </w:rPr>
        <w:t xml:space="preserve"> </w:t>
      </w:r>
      <w:proofErr w:type="spellStart"/>
      <w:r w:rsidRPr="00E73134">
        <w:rPr>
          <w:rFonts w:cs="Times New Roman"/>
          <w:b w:val="0"/>
          <w:bCs/>
        </w:rPr>
        <w:t>thiết</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5E7C5968" w14:textId="74305C22" w:rsidR="00360E14"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Tấn</w:t>
      </w:r>
      <w:proofErr w:type="spellEnd"/>
      <w:r w:rsidRPr="00E73134">
        <w:rPr>
          <w:rFonts w:cs="Times New Roman"/>
          <w:b w:val="0"/>
          <w:bCs/>
        </w:rPr>
        <w:t xml:space="preserve"> </w:t>
      </w:r>
      <w:proofErr w:type="spellStart"/>
      <w:r w:rsidRPr="00E73134">
        <w:rPr>
          <w:rFonts w:cs="Times New Roman"/>
          <w:b w:val="0"/>
          <w:bCs/>
        </w:rPr>
        <w:t>Hưng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chị</w:t>
      </w:r>
      <w:proofErr w:type="spellEnd"/>
      <w:r w:rsidRPr="00E73134">
        <w:rPr>
          <w:rFonts w:cs="Times New Roman"/>
          <w:b w:val="0"/>
          <w:bCs/>
        </w:rPr>
        <w:t xml:space="preserve"> Phan </w:t>
      </w:r>
      <w:proofErr w:type="spellStart"/>
      <w:r w:rsidRPr="00E73134">
        <w:rPr>
          <w:rFonts w:cs="Times New Roman"/>
          <w:b w:val="0"/>
          <w:bCs/>
        </w:rPr>
        <w:t>Thị</w:t>
      </w:r>
      <w:proofErr w:type="spellEnd"/>
      <w:r w:rsidRPr="00E73134">
        <w:rPr>
          <w:rFonts w:cs="Times New Roman"/>
          <w:b w:val="0"/>
          <w:bCs/>
        </w:rPr>
        <w:t xml:space="preserve"> </w:t>
      </w:r>
      <w:proofErr w:type="spellStart"/>
      <w:r w:rsidRPr="00E73134">
        <w:rPr>
          <w:rFonts w:cs="Times New Roman"/>
          <w:b w:val="0"/>
          <w:bCs/>
        </w:rPr>
        <w:t>Tứ</w:t>
      </w:r>
      <w:proofErr w:type="spellEnd"/>
      <w:r w:rsidRPr="00E73134">
        <w:rPr>
          <w:rFonts w:cs="Times New Roman"/>
          <w:b w:val="0"/>
          <w:bCs/>
        </w:rPr>
        <w:t xml:space="preserve"> </w:t>
      </w:r>
      <w:proofErr w:type="spellStart"/>
      <w:r w:rsidRPr="00E73134">
        <w:rPr>
          <w:rFonts w:cs="Times New Roman"/>
          <w:b w:val="0"/>
          <w:bCs/>
        </w:rPr>
        <w:t>Thi</w:t>
      </w:r>
      <w:proofErr w:type="spellEnd"/>
      <w:r w:rsidRPr="00E73134">
        <w:rPr>
          <w:rFonts w:cs="Times New Roman"/>
          <w:b w:val="0"/>
          <w:bCs/>
        </w:rPr>
        <w:t xml:space="preserve"> –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trình</w:t>
      </w:r>
      <w:proofErr w:type="spellEnd"/>
      <w:r w:rsidRPr="00E73134">
        <w:rPr>
          <w:rFonts w:cs="Times New Roman"/>
          <w:b w:val="0"/>
          <w:bCs/>
        </w:rPr>
        <w:t xml:space="preserve"> </w:t>
      </w:r>
      <w:proofErr w:type="spellStart"/>
      <w:r w:rsidRPr="00E73134">
        <w:rPr>
          <w:rFonts w:cs="Times New Roman"/>
          <w:b w:val="0"/>
          <w:bCs/>
        </w:rPr>
        <w:t>xây</w:t>
      </w:r>
      <w:proofErr w:type="spellEnd"/>
      <w:r w:rsidRPr="00E73134">
        <w:rPr>
          <w:rFonts w:cs="Times New Roman"/>
          <w:b w:val="0"/>
          <w:bCs/>
        </w:rPr>
        <w:t xml:space="preserve"> </w:t>
      </w:r>
      <w:proofErr w:type="spellStart"/>
      <w:r w:rsidRPr="00E73134">
        <w:rPr>
          <w:rFonts w:cs="Times New Roman"/>
          <w:b w:val="0"/>
          <w:bCs/>
        </w:rPr>
        <w:t>dựng</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7E4B77E3" w14:textId="13381830" w:rsidR="00360E14" w:rsidRPr="00E73134" w:rsidRDefault="00360E14" w:rsidP="00D62242">
      <w:pPr>
        <w:pStyle w:val="Style3"/>
        <w:numPr>
          <w:ilvl w:val="0"/>
          <w:numId w:val="18"/>
        </w:numPr>
        <w:spacing w:line="360" w:lineRule="auto"/>
        <w:rPr>
          <w:rFonts w:cs="Times New Roman"/>
          <w:b w:val="0"/>
          <w:bCs/>
        </w:rPr>
      </w:pPr>
      <w:r w:rsidRPr="00E73134">
        <w:rPr>
          <w:rFonts w:cs="Times New Roman"/>
          <w:b w:val="0"/>
          <w:bCs/>
        </w:rPr>
        <w:t xml:space="preserve">Anh </w:t>
      </w:r>
      <w:proofErr w:type="spellStart"/>
      <w:r w:rsidRPr="00E73134">
        <w:rPr>
          <w:rFonts w:cs="Times New Roman"/>
          <w:b w:val="0"/>
          <w:bCs/>
        </w:rPr>
        <w:t>Nguyễn</w:t>
      </w:r>
      <w:proofErr w:type="spellEnd"/>
      <w:r w:rsidRPr="00E73134">
        <w:rPr>
          <w:rFonts w:cs="Times New Roman"/>
          <w:b w:val="0"/>
          <w:bCs/>
        </w:rPr>
        <w:t xml:space="preserve"> </w:t>
      </w:r>
      <w:proofErr w:type="spellStart"/>
      <w:r w:rsidRPr="00E73134">
        <w:rPr>
          <w:rFonts w:cs="Times New Roman"/>
          <w:b w:val="0"/>
          <w:bCs/>
        </w:rPr>
        <w:t>Huỳnh</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anh</w:t>
      </w:r>
      <w:proofErr w:type="spellEnd"/>
      <w:r w:rsidRPr="00E73134">
        <w:rPr>
          <w:rFonts w:cs="Times New Roman"/>
          <w:b w:val="0"/>
          <w:bCs/>
        </w:rPr>
        <w:t xml:space="preserve"> </w:t>
      </w:r>
      <w:proofErr w:type="spellStart"/>
      <w:r w:rsidRPr="00E73134">
        <w:rPr>
          <w:rFonts w:cs="Times New Roman"/>
          <w:b w:val="0"/>
          <w:bCs/>
        </w:rPr>
        <w:t>Đinh</w:t>
      </w:r>
      <w:proofErr w:type="spellEnd"/>
      <w:r w:rsidRPr="00E73134">
        <w:rPr>
          <w:rFonts w:cs="Times New Roman"/>
          <w:b w:val="0"/>
          <w:bCs/>
        </w:rPr>
        <w:t xml:space="preserve"> </w:t>
      </w:r>
      <w:proofErr w:type="spellStart"/>
      <w:r w:rsidRPr="00E73134">
        <w:rPr>
          <w:rFonts w:cs="Times New Roman"/>
          <w:b w:val="0"/>
          <w:bCs/>
        </w:rPr>
        <w:t>Diệp</w:t>
      </w:r>
      <w:proofErr w:type="spellEnd"/>
      <w:r w:rsidRPr="00E73134">
        <w:rPr>
          <w:rFonts w:cs="Times New Roman"/>
          <w:b w:val="0"/>
          <w:bCs/>
        </w:rPr>
        <w:t xml:space="preserve"> </w:t>
      </w:r>
      <w:proofErr w:type="spellStart"/>
      <w:r w:rsidRPr="00E73134">
        <w:rPr>
          <w:rFonts w:cs="Times New Roman"/>
          <w:b w:val="0"/>
          <w:bCs/>
        </w:rPr>
        <w:t>Vương</w:t>
      </w:r>
      <w:proofErr w:type="spellEnd"/>
      <w:r w:rsidRPr="00E73134">
        <w:rPr>
          <w:rFonts w:cs="Times New Roman"/>
          <w:b w:val="0"/>
          <w:bCs/>
        </w:rPr>
        <w:t xml:space="preserve"> – </w:t>
      </w:r>
      <w:proofErr w:type="spellStart"/>
      <w:r w:rsidRPr="00E73134">
        <w:rPr>
          <w:rFonts w:cs="Times New Roman"/>
          <w:b w:val="0"/>
          <w:bCs/>
        </w:rPr>
        <w:t>Chuyên</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thử</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p>
    <w:p w14:paraId="6A0496FE" w14:textId="77777777" w:rsidR="00360E14" w:rsidRPr="00E73134" w:rsidRDefault="00360E14" w:rsidP="00360E14">
      <w:pPr>
        <w:pStyle w:val="Style3"/>
        <w:numPr>
          <w:ilvl w:val="0"/>
          <w:numId w:val="0"/>
        </w:numPr>
        <w:spacing w:line="360" w:lineRule="auto"/>
        <w:ind w:left="780"/>
        <w:rPr>
          <w:rFonts w:cs="Times New Roman"/>
          <w:b w:val="0"/>
          <w:bCs/>
        </w:rPr>
      </w:pPr>
    </w:p>
    <w:p w14:paraId="14CC02D6" w14:textId="4D2178E5" w:rsidR="004C3EE1" w:rsidRPr="00E73134" w:rsidRDefault="002D1D52">
      <w:pPr>
        <w:pStyle w:val="Style3"/>
        <w:spacing w:line="360" w:lineRule="auto"/>
        <w:rPr>
          <w:rFonts w:cs="Times New Roman"/>
        </w:rPr>
      </w:pPr>
      <w:bookmarkStart w:id="26" w:name="_Toc56436767"/>
      <w:bookmarkStart w:id="27" w:name="_Toc6543"/>
      <w:bookmarkStart w:id="28" w:name="_Toc86065650"/>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bookmarkEnd w:id="26"/>
      <w:bookmarkEnd w:id="27"/>
      <w:bookmarkEnd w:id="28"/>
      <w:proofErr w:type="spellEnd"/>
    </w:p>
    <w:p w14:paraId="1827D53E" w14:textId="3811E1D3" w:rsidR="00360E14" w:rsidRPr="00E73134" w:rsidRDefault="00C51400" w:rsidP="00360E14">
      <w:pPr>
        <w:pStyle w:val="Style3"/>
        <w:numPr>
          <w:ilvl w:val="0"/>
          <w:numId w:val="18"/>
        </w:numPr>
        <w:spacing w:line="360" w:lineRule="auto"/>
        <w:rPr>
          <w:rFonts w:cs="Times New Roman"/>
          <w:b w:val="0"/>
          <w:bCs/>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Pr="00E73134">
        <w:rPr>
          <w:rFonts w:cs="Times New Roman"/>
          <w:b w:val="0"/>
          <w:bCs/>
        </w:rPr>
        <w:t xml:space="preserve"> </w:t>
      </w:r>
      <w:r w:rsidR="00360E14" w:rsidRPr="00E73134">
        <w:rPr>
          <w:rFonts w:cs="Times New Roman"/>
          <w:b w:val="0"/>
          <w:bCs/>
        </w:rPr>
        <w:t xml:space="preserve">– </w:t>
      </w:r>
      <w:proofErr w:type="spellStart"/>
      <w:r w:rsidR="00360E14" w:rsidRPr="00E73134">
        <w:rPr>
          <w:rFonts w:cs="Times New Roman"/>
          <w:b w:val="0"/>
          <w:bCs/>
        </w:rPr>
        <w:t>Chủ</w:t>
      </w:r>
      <w:proofErr w:type="spellEnd"/>
      <w:r w:rsidR="00360E14" w:rsidRPr="00E73134">
        <w:rPr>
          <w:rFonts w:cs="Times New Roman"/>
          <w:b w:val="0"/>
          <w:bCs/>
        </w:rPr>
        <w:t xml:space="preserve"> </w:t>
      </w:r>
      <w:proofErr w:type="spellStart"/>
      <w:r w:rsidR="00360E14" w:rsidRPr="00E73134">
        <w:rPr>
          <w:rFonts w:cs="Times New Roman"/>
          <w:b w:val="0"/>
          <w:bCs/>
        </w:rPr>
        <w:t>cửa</w:t>
      </w:r>
      <w:proofErr w:type="spellEnd"/>
      <w:r w:rsidR="00360E14" w:rsidRPr="00E73134">
        <w:rPr>
          <w:rFonts w:cs="Times New Roman"/>
          <w:b w:val="0"/>
          <w:bCs/>
        </w:rPr>
        <w:t xml:space="preserve"> </w:t>
      </w:r>
      <w:proofErr w:type="spellStart"/>
      <w:r w:rsidR="00360E14" w:rsidRPr="00E73134">
        <w:rPr>
          <w:rFonts w:cs="Times New Roman"/>
          <w:b w:val="0"/>
          <w:bCs/>
        </w:rPr>
        <w:t>hàng</w:t>
      </w:r>
      <w:proofErr w:type="spellEnd"/>
      <w:r w:rsidR="00360E14" w:rsidRPr="00E73134">
        <w:rPr>
          <w:rFonts w:cs="Times New Roman"/>
          <w:b w:val="0"/>
          <w:bCs/>
        </w:rPr>
        <w:t xml:space="preserve"> </w:t>
      </w:r>
      <w:proofErr w:type="spellStart"/>
      <w:r w:rsidR="00360E14" w:rsidRPr="00E73134">
        <w:rPr>
          <w:rFonts w:cs="Times New Roman"/>
          <w:b w:val="0"/>
          <w:bCs/>
        </w:rPr>
        <w:t>bán</w:t>
      </w:r>
      <w:proofErr w:type="spellEnd"/>
      <w:r w:rsidR="00360E14" w:rsidRPr="00E73134">
        <w:rPr>
          <w:rFonts w:cs="Times New Roman"/>
          <w:b w:val="0"/>
          <w:bCs/>
        </w:rPr>
        <w:t xml:space="preserve"> </w:t>
      </w:r>
      <w:proofErr w:type="spellStart"/>
      <w:r w:rsidR="00360E14" w:rsidRPr="00E73134">
        <w:rPr>
          <w:rFonts w:cs="Times New Roman"/>
          <w:b w:val="0"/>
          <w:bCs/>
        </w:rPr>
        <w:t>xe</w:t>
      </w:r>
      <w:proofErr w:type="spellEnd"/>
      <w:r w:rsidR="00360E14" w:rsidRPr="00E73134">
        <w:rPr>
          <w:rFonts w:cs="Times New Roman"/>
          <w:b w:val="0"/>
          <w:bCs/>
        </w:rPr>
        <w:t xml:space="preserve"> </w:t>
      </w:r>
      <w:proofErr w:type="spellStart"/>
      <w:r w:rsidR="00360E14" w:rsidRPr="00E73134">
        <w:rPr>
          <w:rFonts w:cs="Times New Roman"/>
          <w:b w:val="0"/>
          <w:bCs/>
        </w:rPr>
        <w:t>máy</w:t>
      </w:r>
      <w:proofErr w:type="spellEnd"/>
      <w:r w:rsidR="00360E14" w:rsidRPr="00E73134">
        <w:rPr>
          <w:rFonts w:cs="Times New Roman"/>
          <w:b w:val="0"/>
          <w:bCs/>
        </w:rPr>
        <w:t xml:space="preserve"> </w:t>
      </w:r>
      <w:proofErr w:type="spellStart"/>
      <w:r w:rsidR="00360E14" w:rsidRPr="00E73134">
        <w:rPr>
          <w:rFonts w:cs="Times New Roman"/>
          <w:b w:val="0"/>
          <w:bCs/>
        </w:rPr>
        <w:t>Yamas</w:t>
      </w:r>
      <w:proofErr w:type="spellEnd"/>
    </w:p>
    <w:p w14:paraId="6BC57C11" w14:textId="77777777" w:rsidR="00360E14" w:rsidRPr="00E73134" w:rsidRDefault="00360E14" w:rsidP="00360E14">
      <w:pPr>
        <w:pStyle w:val="Style3"/>
        <w:numPr>
          <w:ilvl w:val="0"/>
          <w:numId w:val="0"/>
        </w:numPr>
        <w:spacing w:line="360" w:lineRule="auto"/>
        <w:ind w:left="780"/>
        <w:rPr>
          <w:rFonts w:cs="Times New Roman"/>
          <w:b w:val="0"/>
          <w:bCs/>
        </w:rPr>
      </w:pPr>
    </w:p>
    <w:p w14:paraId="1257B553" w14:textId="123597B5" w:rsidR="004C3EE1" w:rsidRPr="00E73134" w:rsidRDefault="002D1D52">
      <w:pPr>
        <w:pStyle w:val="Style3"/>
        <w:spacing w:line="360" w:lineRule="auto"/>
        <w:rPr>
          <w:rFonts w:cs="Times New Roman"/>
        </w:rPr>
      </w:pPr>
      <w:bookmarkStart w:id="29" w:name="_Toc56436768"/>
      <w:bookmarkStart w:id="30" w:name="_Toc21390"/>
      <w:bookmarkStart w:id="31" w:name="_Toc86065651"/>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nhà</w:t>
      </w:r>
      <w:proofErr w:type="spellEnd"/>
      <w:r w:rsidRPr="00E73134">
        <w:rPr>
          <w:rFonts w:cs="Times New Roman"/>
        </w:rPr>
        <w:t xml:space="preserve"> </w:t>
      </w:r>
      <w:proofErr w:type="spellStart"/>
      <w:r w:rsidRPr="00E73134">
        <w:rPr>
          <w:rFonts w:cs="Times New Roman"/>
        </w:rPr>
        <w:t>đầu</w:t>
      </w:r>
      <w:proofErr w:type="spellEnd"/>
      <w:r w:rsidRPr="00E73134">
        <w:rPr>
          <w:rFonts w:cs="Times New Roman"/>
        </w:rPr>
        <w:t xml:space="preserve"> </w:t>
      </w:r>
      <w:proofErr w:type="spellStart"/>
      <w:r w:rsidRPr="00E73134">
        <w:rPr>
          <w:rFonts w:cs="Times New Roman"/>
        </w:rPr>
        <w:t>tư</w:t>
      </w:r>
      <w:bookmarkEnd w:id="29"/>
      <w:bookmarkEnd w:id="30"/>
      <w:bookmarkEnd w:id="31"/>
      <w:proofErr w:type="spellEnd"/>
    </w:p>
    <w:p w14:paraId="2D09B43A" w14:textId="2A218CC3" w:rsidR="00360E14" w:rsidRPr="00E73134" w:rsidRDefault="00C51400" w:rsidP="00360E14">
      <w:pPr>
        <w:pStyle w:val="Style3"/>
        <w:numPr>
          <w:ilvl w:val="0"/>
          <w:numId w:val="18"/>
        </w:numPr>
        <w:spacing w:line="360" w:lineRule="auto"/>
        <w:rPr>
          <w:rFonts w:cs="Times New Roman"/>
        </w:rPr>
      </w:pPr>
      <w:proofErr w:type="spellStart"/>
      <w:r w:rsidRPr="00E73134">
        <w:rPr>
          <w:rFonts w:cs="Times New Roman"/>
          <w:b w:val="0"/>
          <w:bCs/>
        </w:rPr>
        <w:t>Bà</w:t>
      </w:r>
      <w:proofErr w:type="spellEnd"/>
      <w:r w:rsidRPr="00E73134">
        <w:rPr>
          <w:rFonts w:cs="Times New Roman"/>
          <w:b w:val="0"/>
          <w:bCs/>
        </w:rPr>
        <w:t xml:space="preserve"> </w:t>
      </w:r>
      <w:proofErr w:type="spellStart"/>
      <w:r w:rsidRPr="00E73134">
        <w:rPr>
          <w:rFonts w:cs="Times New Roman"/>
          <w:b w:val="0"/>
          <w:bCs/>
        </w:rPr>
        <w:t>Đặng</w:t>
      </w:r>
      <w:proofErr w:type="spellEnd"/>
      <w:r w:rsidRPr="00E73134">
        <w:rPr>
          <w:rFonts w:cs="Times New Roman"/>
          <w:b w:val="0"/>
          <w:bCs/>
        </w:rPr>
        <w:t xml:space="preserve"> </w:t>
      </w:r>
      <w:proofErr w:type="spellStart"/>
      <w:r w:rsidRPr="00E73134">
        <w:rPr>
          <w:rFonts w:cs="Times New Roman"/>
          <w:b w:val="0"/>
          <w:bCs/>
        </w:rPr>
        <w:t>Thị</w:t>
      </w:r>
      <w:proofErr w:type="spellEnd"/>
      <w:r w:rsidRPr="00E73134">
        <w:rPr>
          <w:rFonts w:cs="Times New Roman"/>
          <w:b w:val="0"/>
          <w:bCs/>
        </w:rPr>
        <w:t xml:space="preserve"> Thu </w:t>
      </w:r>
      <w:proofErr w:type="spellStart"/>
      <w:r w:rsidRPr="00E73134">
        <w:rPr>
          <w:rFonts w:cs="Times New Roman"/>
          <w:b w:val="0"/>
          <w:bCs/>
        </w:rPr>
        <w:t>Hà</w:t>
      </w:r>
      <w:proofErr w:type="spellEnd"/>
      <w:r w:rsidRPr="00E73134">
        <w:rPr>
          <w:rFonts w:cs="Times New Roman"/>
          <w:b w:val="0"/>
          <w:bCs/>
        </w:rPr>
        <w:t xml:space="preserve"> </w:t>
      </w:r>
      <w:r w:rsidR="00360E14" w:rsidRPr="00E73134">
        <w:rPr>
          <w:rFonts w:cs="Times New Roman"/>
          <w:b w:val="0"/>
          <w:bCs/>
        </w:rPr>
        <w:t xml:space="preserve">– </w:t>
      </w:r>
      <w:proofErr w:type="spellStart"/>
      <w:r w:rsidR="00360E14" w:rsidRPr="00E73134">
        <w:rPr>
          <w:rFonts w:cs="Times New Roman"/>
          <w:b w:val="0"/>
          <w:bCs/>
        </w:rPr>
        <w:t>Chủ</w:t>
      </w:r>
      <w:proofErr w:type="spellEnd"/>
      <w:r w:rsidR="00360E14" w:rsidRPr="00E73134">
        <w:rPr>
          <w:rFonts w:cs="Times New Roman"/>
          <w:b w:val="0"/>
          <w:bCs/>
        </w:rPr>
        <w:t xml:space="preserve"> </w:t>
      </w:r>
      <w:proofErr w:type="spellStart"/>
      <w:r w:rsidR="00360E14" w:rsidRPr="00E73134">
        <w:rPr>
          <w:rFonts w:cs="Times New Roman"/>
          <w:b w:val="0"/>
          <w:bCs/>
        </w:rPr>
        <w:t>cửa</w:t>
      </w:r>
      <w:proofErr w:type="spellEnd"/>
      <w:r w:rsidR="00360E14" w:rsidRPr="00E73134">
        <w:rPr>
          <w:rFonts w:cs="Times New Roman"/>
          <w:b w:val="0"/>
          <w:bCs/>
        </w:rPr>
        <w:t xml:space="preserve"> </w:t>
      </w:r>
      <w:proofErr w:type="spellStart"/>
      <w:r w:rsidR="00360E14" w:rsidRPr="00E73134">
        <w:rPr>
          <w:rFonts w:cs="Times New Roman"/>
          <w:b w:val="0"/>
          <w:bCs/>
        </w:rPr>
        <w:t>hàng</w:t>
      </w:r>
      <w:proofErr w:type="spellEnd"/>
      <w:r w:rsidR="00360E14" w:rsidRPr="00E73134">
        <w:rPr>
          <w:rFonts w:cs="Times New Roman"/>
          <w:b w:val="0"/>
          <w:bCs/>
        </w:rPr>
        <w:t xml:space="preserve"> </w:t>
      </w:r>
      <w:proofErr w:type="spellStart"/>
      <w:r w:rsidR="00360E14" w:rsidRPr="00E73134">
        <w:rPr>
          <w:rFonts w:cs="Times New Roman"/>
          <w:b w:val="0"/>
          <w:bCs/>
        </w:rPr>
        <w:t>bán</w:t>
      </w:r>
      <w:proofErr w:type="spellEnd"/>
      <w:r w:rsidR="00360E14" w:rsidRPr="00E73134">
        <w:rPr>
          <w:rFonts w:cs="Times New Roman"/>
          <w:b w:val="0"/>
          <w:bCs/>
        </w:rPr>
        <w:t xml:space="preserve"> </w:t>
      </w:r>
      <w:proofErr w:type="spellStart"/>
      <w:r w:rsidR="00360E14" w:rsidRPr="00E73134">
        <w:rPr>
          <w:rFonts w:cs="Times New Roman"/>
          <w:b w:val="0"/>
          <w:bCs/>
        </w:rPr>
        <w:t>xe</w:t>
      </w:r>
      <w:proofErr w:type="spellEnd"/>
      <w:r w:rsidR="00360E14" w:rsidRPr="00E73134">
        <w:rPr>
          <w:rFonts w:cs="Times New Roman"/>
          <w:b w:val="0"/>
          <w:bCs/>
        </w:rPr>
        <w:t xml:space="preserve"> </w:t>
      </w:r>
      <w:proofErr w:type="spellStart"/>
      <w:r w:rsidR="00360E14" w:rsidRPr="00E73134">
        <w:rPr>
          <w:rFonts w:cs="Times New Roman"/>
          <w:b w:val="0"/>
          <w:bCs/>
        </w:rPr>
        <w:t>máy</w:t>
      </w:r>
      <w:proofErr w:type="spellEnd"/>
      <w:r w:rsidR="00360E14" w:rsidRPr="00E73134">
        <w:rPr>
          <w:rFonts w:cs="Times New Roman"/>
          <w:b w:val="0"/>
          <w:bCs/>
        </w:rPr>
        <w:t xml:space="preserve"> </w:t>
      </w:r>
      <w:proofErr w:type="spellStart"/>
      <w:r w:rsidR="00360E14" w:rsidRPr="00E73134">
        <w:rPr>
          <w:rFonts w:cs="Times New Roman"/>
          <w:b w:val="0"/>
          <w:bCs/>
        </w:rPr>
        <w:t>Yamas</w:t>
      </w:r>
      <w:proofErr w:type="spellEnd"/>
    </w:p>
    <w:p w14:paraId="40ADEF5B" w14:textId="77777777" w:rsidR="00360E14" w:rsidRPr="00E73134" w:rsidRDefault="00360E14" w:rsidP="00360E14">
      <w:pPr>
        <w:pStyle w:val="Style3"/>
        <w:numPr>
          <w:ilvl w:val="0"/>
          <w:numId w:val="0"/>
        </w:numPr>
        <w:spacing w:line="360" w:lineRule="auto"/>
        <w:ind w:left="780"/>
        <w:rPr>
          <w:rFonts w:cs="Times New Roman"/>
        </w:rPr>
      </w:pPr>
    </w:p>
    <w:p w14:paraId="5F28D996" w14:textId="77777777" w:rsidR="004C3EE1" w:rsidRPr="00E73134" w:rsidRDefault="002D1D52">
      <w:pPr>
        <w:pStyle w:val="Style2"/>
        <w:spacing w:line="360" w:lineRule="auto"/>
        <w:rPr>
          <w:rFonts w:cs="Times New Roman"/>
        </w:rPr>
      </w:pPr>
      <w:bookmarkStart w:id="32" w:name="_Toc56436769"/>
      <w:bookmarkStart w:id="33" w:name="_Toc15773"/>
      <w:bookmarkStart w:id="34" w:name="_Toc86065652"/>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động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32"/>
      <w:bookmarkEnd w:id="33"/>
      <w:bookmarkEnd w:id="34"/>
      <w:proofErr w:type="spellEnd"/>
    </w:p>
    <w:p w14:paraId="3D304727" w14:textId="77777777" w:rsidR="004C3EE1" w:rsidRPr="00E73134" w:rsidRDefault="002D1D52">
      <w:pPr>
        <w:pStyle w:val="Style3"/>
        <w:spacing w:line="360" w:lineRule="auto"/>
        <w:rPr>
          <w:rFonts w:cs="Times New Roman"/>
        </w:rPr>
      </w:pPr>
      <w:bookmarkStart w:id="35" w:name="_Toc31158"/>
      <w:bookmarkStart w:id="36" w:name="_Toc56436770"/>
      <w:bookmarkStart w:id="37" w:name="_Toc86065653"/>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đồng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35"/>
      <w:bookmarkEnd w:id="36"/>
      <w:bookmarkEnd w:id="37"/>
      <w:proofErr w:type="spellEnd"/>
    </w:p>
    <w:p w14:paraId="24DB5DDD" w14:textId="77777777" w:rsidR="0024279A" w:rsidRDefault="0024279A">
      <w:pPr>
        <w:spacing w:after="0" w:line="240" w:lineRule="auto"/>
        <w:jc w:val="left"/>
        <w:rPr>
          <w:rFonts w:cs="Times New Roman"/>
        </w:rPr>
      </w:pPr>
    </w:p>
    <w:p w14:paraId="296977E1" w14:textId="77777777"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r>
        <w:rPr>
          <w:rStyle w:val="Strong"/>
          <w:rFonts w:ascii="Arial" w:hAnsi="Arial" w:cs="Arial"/>
          <w:color w:val="000000"/>
          <w:bdr w:val="none" w:sz="0" w:space="0" w:color="auto" w:frame="1"/>
        </w:rPr>
        <w:t>CỘNG HOÀ XÃ HỘI CHỦ NGHĨA VIỆT NAM</w:t>
      </w:r>
    </w:p>
    <w:p w14:paraId="4E28C562" w14:textId="77777777"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proofErr w:type="spellStart"/>
      <w:r>
        <w:rPr>
          <w:rStyle w:val="Strong"/>
          <w:rFonts w:ascii="Arial" w:hAnsi="Arial" w:cs="Arial"/>
          <w:color w:val="000000"/>
          <w:bdr w:val="none" w:sz="0" w:space="0" w:color="auto" w:frame="1"/>
        </w:rPr>
        <w:t>Độc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lập</w:t>
      </w:r>
      <w:proofErr w:type="spellEnd"/>
      <w:r>
        <w:rPr>
          <w:rStyle w:val="Strong"/>
          <w:rFonts w:ascii="Arial" w:hAnsi="Arial" w:cs="Arial"/>
          <w:color w:val="000000"/>
          <w:bdr w:val="none" w:sz="0" w:space="0" w:color="auto" w:frame="1"/>
        </w:rPr>
        <w:t xml:space="preserve"> – </w:t>
      </w:r>
      <w:proofErr w:type="spellStart"/>
      <w:r>
        <w:rPr>
          <w:rStyle w:val="Strong"/>
          <w:rFonts w:ascii="Arial" w:hAnsi="Arial" w:cs="Arial"/>
          <w:color w:val="000000"/>
          <w:bdr w:val="none" w:sz="0" w:space="0" w:color="auto" w:frame="1"/>
        </w:rPr>
        <w:t>Tự</w:t>
      </w:r>
      <w:proofErr w:type="spellEnd"/>
      <w:r>
        <w:rPr>
          <w:rStyle w:val="Strong"/>
          <w:rFonts w:ascii="Arial" w:hAnsi="Arial" w:cs="Arial"/>
          <w:color w:val="000000"/>
          <w:bdr w:val="none" w:sz="0" w:space="0" w:color="auto" w:frame="1"/>
        </w:rPr>
        <w:t xml:space="preserve"> do- </w:t>
      </w:r>
      <w:proofErr w:type="spellStart"/>
      <w:r>
        <w:rPr>
          <w:rStyle w:val="Strong"/>
          <w:rFonts w:ascii="Arial" w:hAnsi="Arial" w:cs="Arial"/>
          <w:color w:val="000000"/>
          <w:bdr w:val="none" w:sz="0" w:space="0" w:color="auto" w:frame="1"/>
        </w:rPr>
        <w:t>Hạnh</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phúc</w:t>
      </w:r>
      <w:proofErr w:type="spellEnd"/>
    </w:p>
    <w:p w14:paraId="0D2927DB" w14:textId="33E2F927" w:rsidR="0024279A" w:rsidRDefault="0024279A" w:rsidP="0024279A">
      <w:pPr>
        <w:pStyle w:val="has-text-align-right"/>
        <w:shd w:val="clear" w:color="auto" w:fill="FFFFFF"/>
        <w:spacing w:before="0" w:beforeAutospacing="0" w:after="0" w:afterAutospacing="0"/>
        <w:jc w:val="right"/>
        <w:textAlignment w:val="baseline"/>
        <w:rPr>
          <w:rStyle w:val="Emphasis"/>
          <w:rFonts w:ascii="Arial" w:hAnsi="Arial" w:cs="Arial"/>
          <w:color w:val="000000"/>
          <w:bdr w:val="none" w:sz="0" w:space="0" w:color="auto" w:frame="1"/>
        </w:rPr>
      </w:pPr>
      <w:r>
        <w:rPr>
          <w:rStyle w:val="Emphasis"/>
          <w:rFonts w:ascii="Arial" w:hAnsi="Arial" w:cs="Arial"/>
          <w:color w:val="000000"/>
          <w:bdr w:val="none" w:sz="0" w:space="0" w:color="auto" w:frame="1"/>
        </w:rPr>
        <w:softHyphen/>
      </w:r>
      <w:r>
        <w:rPr>
          <w:rStyle w:val="Emphasis"/>
          <w:rFonts w:ascii="Arial" w:hAnsi="Arial" w:cs="Arial"/>
          <w:color w:val="000000"/>
          <w:bdr w:val="none" w:sz="0" w:space="0" w:color="auto" w:frame="1"/>
        </w:rPr>
        <w:softHyphen/>
      </w:r>
      <w:r>
        <w:rPr>
          <w:rStyle w:val="Emphasis"/>
          <w:rFonts w:ascii="Arial" w:hAnsi="Arial" w:cs="Arial"/>
          <w:color w:val="000000"/>
          <w:bdr w:val="none" w:sz="0" w:space="0" w:color="auto" w:frame="1"/>
        </w:rPr>
        <w:softHyphen/>
      </w:r>
      <w:proofErr w:type="spellStart"/>
      <w:r>
        <w:rPr>
          <w:rStyle w:val="Emphasis"/>
          <w:rFonts w:ascii="Arial" w:hAnsi="Arial" w:cs="Arial"/>
          <w:color w:val="000000"/>
          <w:bdr w:val="none" w:sz="0" w:space="0" w:color="auto" w:frame="1"/>
        </w:rPr>
        <w:t>Sài</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Gòn</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ngày</w:t>
      </w:r>
      <w:proofErr w:type="spellEnd"/>
      <w:r>
        <w:rPr>
          <w:rStyle w:val="Emphasis"/>
          <w:rFonts w:ascii="Arial" w:hAnsi="Arial" w:cs="Arial"/>
          <w:color w:val="000000"/>
          <w:bdr w:val="none" w:sz="0" w:space="0" w:color="auto" w:frame="1"/>
        </w:rPr>
        <w:t xml:space="preserve"> 01 </w:t>
      </w:r>
      <w:proofErr w:type="spellStart"/>
      <w:r>
        <w:rPr>
          <w:rStyle w:val="Emphasis"/>
          <w:rFonts w:ascii="Arial" w:hAnsi="Arial" w:cs="Arial"/>
          <w:color w:val="000000"/>
          <w:bdr w:val="none" w:sz="0" w:space="0" w:color="auto" w:frame="1"/>
        </w:rPr>
        <w:t>tháng</w:t>
      </w:r>
      <w:proofErr w:type="spellEnd"/>
      <w:r>
        <w:rPr>
          <w:rStyle w:val="Emphasis"/>
          <w:rFonts w:ascii="Arial" w:hAnsi="Arial" w:cs="Arial"/>
          <w:color w:val="000000"/>
          <w:bdr w:val="none" w:sz="0" w:space="0" w:color="auto" w:frame="1"/>
        </w:rPr>
        <w:t xml:space="preserve"> 09 </w:t>
      </w:r>
      <w:proofErr w:type="spellStart"/>
      <w:r>
        <w:rPr>
          <w:rStyle w:val="Emphasis"/>
          <w:rFonts w:ascii="Arial" w:hAnsi="Arial" w:cs="Arial"/>
          <w:color w:val="000000"/>
          <w:bdr w:val="none" w:sz="0" w:space="0" w:color="auto" w:frame="1"/>
        </w:rPr>
        <w:t>năm</w:t>
      </w:r>
      <w:proofErr w:type="spellEnd"/>
      <w:r>
        <w:rPr>
          <w:rStyle w:val="Emphasis"/>
          <w:rFonts w:ascii="Arial" w:hAnsi="Arial" w:cs="Arial"/>
          <w:color w:val="000000"/>
          <w:bdr w:val="none" w:sz="0" w:space="0" w:color="auto" w:frame="1"/>
        </w:rPr>
        <w:t xml:space="preserve"> 2021</w:t>
      </w:r>
    </w:p>
    <w:p w14:paraId="72B65E5C" w14:textId="77777777" w:rsidR="0024279A" w:rsidRDefault="0024279A" w:rsidP="0024279A">
      <w:pPr>
        <w:pStyle w:val="has-text-align-right"/>
        <w:shd w:val="clear" w:color="auto" w:fill="FFFFFF"/>
        <w:spacing w:before="0" w:beforeAutospacing="0" w:after="0" w:afterAutospacing="0"/>
        <w:jc w:val="right"/>
        <w:textAlignment w:val="baseline"/>
        <w:rPr>
          <w:rFonts w:ascii="Arial" w:hAnsi="Arial" w:cs="Arial"/>
          <w:color w:val="000000"/>
        </w:rPr>
      </w:pPr>
    </w:p>
    <w:p w14:paraId="7EEABB92" w14:textId="77777777"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r>
        <w:rPr>
          <w:rStyle w:val="Strong"/>
          <w:rFonts w:ascii="Arial" w:hAnsi="Arial" w:cs="Arial"/>
          <w:color w:val="000000"/>
          <w:bdr w:val="none" w:sz="0" w:space="0" w:color="auto" w:frame="1"/>
        </w:rPr>
        <w:t>HỢP ĐỒNG THUÊ DỊCH VỤ CÔNG NGHỆ THÔNG TIN</w:t>
      </w:r>
    </w:p>
    <w:p w14:paraId="0E2AC707" w14:textId="77777777" w:rsidR="0024279A" w:rsidRDefault="0024279A" w:rsidP="0024279A">
      <w:pPr>
        <w:pStyle w:val="has-text-align-center"/>
        <w:shd w:val="clear" w:color="auto" w:fill="FFFFFF"/>
        <w:spacing w:before="0" w:beforeAutospacing="0" w:after="120" w:afterAutospacing="0"/>
        <w:jc w:val="center"/>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24/2020/HDDV</w:t>
      </w:r>
    </w:p>
    <w:p w14:paraId="1A221C1B" w14:textId="77777777"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2015;</w:t>
      </w:r>
    </w:p>
    <w:p w14:paraId="299CF301" w14:textId="77777777"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2006;</w:t>
      </w:r>
    </w:p>
    <w:p w14:paraId="052333E0" w14:textId="77777777"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mại</w:t>
      </w:r>
      <w:proofErr w:type="spellEnd"/>
      <w:r>
        <w:rPr>
          <w:rFonts w:ascii="Arial" w:hAnsi="Arial" w:cs="Arial"/>
          <w:color w:val="000000"/>
        </w:rPr>
        <w:t xml:space="preserve"> 2005;</w:t>
      </w:r>
    </w:p>
    <w:p w14:paraId="3289C8EE" w14:textId="11E73620" w:rsidR="0024279A" w:rsidRDefault="0024279A" w:rsidP="0024279A">
      <w:pPr>
        <w:numPr>
          <w:ilvl w:val="0"/>
          <w:numId w:val="47"/>
        </w:numPr>
        <w:shd w:val="clear" w:color="auto" w:fill="FFFFFF"/>
        <w:spacing w:after="0" w:line="240" w:lineRule="auto"/>
        <w:ind w:left="1440"/>
        <w:jc w:val="left"/>
        <w:textAlignment w:val="baseline"/>
        <w:rPr>
          <w:rFonts w:ascii="Arial" w:hAnsi="Arial" w:cs="Arial"/>
          <w:color w:val="000000"/>
        </w:rPr>
      </w:pP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cứ</w:t>
      </w:r>
      <w:proofErr w:type="spellEnd"/>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nhu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năng</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w:t>
      </w:r>
    </w:p>
    <w:p w14:paraId="6E142D6F" w14:textId="77777777" w:rsidR="0024279A" w:rsidRDefault="0024279A" w:rsidP="0024279A">
      <w:pPr>
        <w:shd w:val="clear" w:color="auto" w:fill="FFFFFF"/>
        <w:spacing w:after="0" w:line="240" w:lineRule="auto"/>
        <w:ind w:left="1440"/>
        <w:jc w:val="left"/>
        <w:textAlignment w:val="baseline"/>
        <w:rPr>
          <w:rFonts w:ascii="Arial" w:hAnsi="Arial" w:cs="Arial"/>
          <w:color w:val="000000"/>
        </w:rPr>
      </w:pPr>
    </w:p>
    <w:p w14:paraId="6AEE20E9" w14:textId="7B9F7606"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Hôm</w:t>
      </w:r>
      <w:proofErr w:type="spellEnd"/>
      <w:r>
        <w:rPr>
          <w:rFonts w:ascii="Arial" w:hAnsi="Arial" w:cs="Arial"/>
          <w:color w:val="000000"/>
        </w:rPr>
        <w:t xml:space="preserve"> nay, </w:t>
      </w:r>
      <w:proofErr w:type="spellStart"/>
      <w:r>
        <w:rPr>
          <w:rFonts w:ascii="Arial" w:hAnsi="Arial" w:cs="Arial"/>
          <w:color w:val="000000"/>
        </w:rPr>
        <w:t>ngày</w:t>
      </w:r>
      <w:proofErr w:type="spellEnd"/>
      <w:r>
        <w:rPr>
          <w:rFonts w:ascii="Arial" w:hAnsi="Arial" w:cs="Arial"/>
          <w:color w:val="000000"/>
        </w:rPr>
        <w:t xml:space="preserve"> 01 </w:t>
      </w:r>
      <w:proofErr w:type="spellStart"/>
      <w:r>
        <w:rPr>
          <w:rFonts w:ascii="Arial" w:hAnsi="Arial" w:cs="Arial"/>
          <w:color w:val="000000"/>
        </w:rPr>
        <w:t>tháng</w:t>
      </w:r>
      <w:proofErr w:type="spellEnd"/>
      <w:r>
        <w:rPr>
          <w:rFonts w:ascii="Arial" w:hAnsi="Arial" w:cs="Arial"/>
          <w:color w:val="000000"/>
        </w:rPr>
        <w:t xml:space="preserve"> 09 </w:t>
      </w:r>
      <w:proofErr w:type="spellStart"/>
      <w:r>
        <w:rPr>
          <w:rFonts w:ascii="Arial" w:hAnsi="Arial" w:cs="Arial"/>
          <w:color w:val="000000"/>
        </w:rPr>
        <w:t>năm</w:t>
      </w:r>
      <w:proofErr w:type="spellEnd"/>
      <w:r>
        <w:rPr>
          <w:rFonts w:ascii="Arial" w:hAnsi="Arial" w:cs="Arial"/>
          <w:color w:val="000000"/>
        </w:rPr>
        <w:t xml:space="preserve"> 2021. </w:t>
      </w:r>
      <w:proofErr w:type="spellStart"/>
      <w:r>
        <w:rPr>
          <w:rFonts w:ascii="Arial" w:hAnsi="Arial" w:cs="Arial"/>
          <w:color w:val="000000"/>
        </w:rPr>
        <w:t>Chúng</w:t>
      </w:r>
      <w:proofErr w:type="spellEnd"/>
      <w:r>
        <w:rPr>
          <w:rFonts w:ascii="Arial" w:hAnsi="Arial" w:cs="Arial"/>
          <w:color w:val="000000"/>
        </w:rPr>
        <w:t xml:space="preserve"> </w:t>
      </w:r>
      <w:proofErr w:type="spellStart"/>
      <w:r>
        <w:rPr>
          <w:rFonts w:ascii="Arial" w:hAnsi="Arial" w:cs="Arial"/>
          <w:color w:val="000000"/>
        </w:rPr>
        <w:t>tôi</w:t>
      </w:r>
      <w:proofErr w:type="spellEnd"/>
      <w:r>
        <w:rPr>
          <w:rFonts w:ascii="Arial" w:hAnsi="Arial" w:cs="Arial"/>
          <w:color w:val="000000"/>
        </w:rPr>
        <w:t xml:space="preserve"> </w:t>
      </w:r>
      <w:proofErr w:type="spellStart"/>
      <w:r>
        <w:rPr>
          <w:rFonts w:ascii="Arial" w:hAnsi="Arial" w:cs="Arial"/>
          <w:color w:val="000000"/>
        </w:rPr>
        <w:t>gồm</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w:t>
      </w:r>
    </w:p>
    <w:p w14:paraId="4C716B4D"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BÊN CHO THUÊ DỊCH VỤ </w:t>
      </w:r>
      <w:proofErr w:type="gramStart"/>
      <w:r>
        <w:rPr>
          <w:rStyle w:val="Strong"/>
          <w:rFonts w:ascii="Arial" w:hAnsi="Arial" w:cs="Arial"/>
          <w:color w:val="000000"/>
          <w:bdr w:val="none" w:sz="0" w:space="0" w:color="auto" w:frame="1"/>
        </w:rPr>
        <w:t>( Sau</w:t>
      </w:r>
      <w:proofErr w:type="gram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đây</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gọi</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tắt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là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A):</w:t>
      </w:r>
    </w:p>
    <w:p w14:paraId="362E4F1A" w14:textId="2CA0A72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Tên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vị</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ty </w:t>
      </w:r>
      <w:proofErr w:type="spellStart"/>
      <w:r>
        <w:rPr>
          <w:rFonts w:ascii="Arial" w:hAnsi="Arial" w:cs="Arial"/>
          <w:color w:val="000000"/>
        </w:rPr>
        <w:t>Quản</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nhiều</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viên</w:t>
      </w:r>
      <w:proofErr w:type="spellEnd"/>
    </w:p>
    <w:p w14:paraId="299D6207" w14:textId="5A66044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r w:rsidRPr="0024279A">
        <w:rPr>
          <w:rFonts w:ascii="Times New Roman" w:eastAsia="Times New Roman" w:hAnsi="Times New Roman"/>
          <w:sz w:val="26"/>
          <w:szCs w:val="26"/>
        </w:rPr>
        <w:t xml:space="preserve">246 Phan Chu Trinh </w:t>
      </w:r>
      <w:proofErr w:type="spellStart"/>
      <w:r w:rsidRPr="0024279A">
        <w:rPr>
          <w:rFonts w:ascii="Times New Roman" w:eastAsia="Times New Roman" w:hAnsi="Times New Roman"/>
          <w:sz w:val="26"/>
          <w:szCs w:val="26"/>
        </w:rPr>
        <w:t>quận</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Gò</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Vấp</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Hồ</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Chí</w:t>
      </w:r>
      <w:proofErr w:type="spellEnd"/>
      <w:r w:rsidRPr="0024279A">
        <w:rPr>
          <w:rFonts w:ascii="Times New Roman" w:eastAsia="Times New Roman" w:hAnsi="Times New Roman"/>
          <w:sz w:val="26"/>
          <w:szCs w:val="26"/>
        </w:rPr>
        <w:t xml:space="preserve"> Minh</w:t>
      </w:r>
    </w:p>
    <w:p w14:paraId="15C66842" w14:textId="7AB0D590"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lastRenderedPageBreak/>
        <w:t>Điện</w:t>
      </w:r>
      <w:proofErr w:type="spellEnd"/>
      <w:r>
        <w:rPr>
          <w:rFonts w:ascii="Arial" w:hAnsi="Arial" w:cs="Arial"/>
          <w:color w:val="000000"/>
        </w:rPr>
        <w:t xml:space="preserve"> </w:t>
      </w:r>
      <w:proofErr w:type="spellStart"/>
      <w:r>
        <w:rPr>
          <w:rFonts w:ascii="Arial" w:hAnsi="Arial" w:cs="Arial"/>
          <w:color w:val="000000"/>
        </w:rPr>
        <w:t>thoại</w:t>
      </w:r>
      <w:proofErr w:type="spellEnd"/>
      <w:r>
        <w:rPr>
          <w:rFonts w:ascii="Arial" w:hAnsi="Arial" w:cs="Arial"/>
          <w:color w:val="000000"/>
        </w:rPr>
        <w:t>: 0819490540</w:t>
      </w:r>
    </w:p>
    <w:p w14:paraId="779A6AEA" w14:textId="0F737603"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Mã</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thuế</w:t>
      </w:r>
      <w:proofErr w:type="spellEnd"/>
      <w:r>
        <w:rPr>
          <w:rFonts w:ascii="Arial" w:hAnsi="Arial" w:cs="Arial"/>
          <w:color w:val="000000"/>
        </w:rPr>
        <w:t>: 123456</w:t>
      </w:r>
    </w:p>
    <w:p w14:paraId="1A236C4D" w14:textId="0BC4FE8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Đại</w:t>
      </w:r>
      <w:proofErr w:type="spellEnd"/>
      <w:r>
        <w:rPr>
          <w:rFonts w:ascii="Arial" w:hAnsi="Arial" w:cs="Arial"/>
          <w:color w:val="000000"/>
        </w:rPr>
        <w:t xml:space="preserve"> </w:t>
      </w:r>
      <w:proofErr w:type="spellStart"/>
      <w:proofErr w:type="gramStart"/>
      <w:r>
        <w:rPr>
          <w:rFonts w:ascii="Arial" w:hAnsi="Arial" w:cs="Arial"/>
          <w:color w:val="000000"/>
        </w:rPr>
        <w:t>diện</w:t>
      </w:r>
      <w:proofErr w:type="spellEnd"/>
      <w:r>
        <w:rPr>
          <w:rFonts w:ascii="Arial" w:hAnsi="Arial" w:cs="Arial"/>
          <w:color w:val="000000"/>
        </w:rPr>
        <w:t xml:space="preserve"> :</w:t>
      </w:r>
      <w:proofErr w:type="gramEnd"/>
      <w:r>
        <w:rPr>
          <w:rFonts w:ascii="Arial" w:hAnsi="Arial" w:cs="Arial"/>
          <w:color w:val="000000"/>
        </w:rPr>
        <w:t xml:space="preserve"> Lê Văn Toàn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Chuyên</w:t>
      </w:r>
      <w:proofErr w:type="spellEnd"/>
      <w:r>
        <w:rPr>
          <w:rFonts w:ascii="Arial" w:hAnsi="Arial" w:cs="Arial"/>
          <w:color w:val="000000"/>
        </w:rPr>
        <w:t xml:space="preserve"> </w:t>
      </w:r>
      <w:proofErr w:type="spellStart"/>
      <w:r>
        <w:rPr>
          <w:rFonts w:ascii="Arial" w:hAnsi="Arial" w:cs="Arial"/>
          <w:color w:val="000000"/>
        </w:rPr>
        <w:t>viên</w:t>
      </w:r>
      <w:proofErr w:type="spellEnd"/>
      <w:r>
        <w:rPr>
          <w:rFonts w:ascii="Arial" w:hAnsi="Arial" w:cs="Arial"/>
          <w:color w:val="000000"/>
        </w:rPr>
        <w:t xml:space="preserve"> </w:t>
      </w:r>
      <w:proofErr w:type="spellStart"/>
      <w:r>
        <w:rPr>
          <w:rFonts w:ascii="Arial" w:hAnsi="Arial" w:cs="Arial"/>
          <w:color w:val="000000"/>
        </w:rPr>
        <w:t>Quản</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p>
    <w:p w14:paraId="5BFE87D5" w14:textId="5F240FA2"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 xml:space="preserve">: </w:t>
      </w:r>
      <w:proofErr w:type="gramStart"/>
      <w:r w:rsidRPr="0024279A">
        <w:rPr>
          <w:rFonts w:ascii="Times New Roman" w:eastAsia="Times New Roman" w:hAnsi="Times New Roman"/>
          <w:sz w:val="26"/>
          <w:szCs w:val="26"/>
        </w:rPr>
        <w:t>12536842</w:t>
      </w:r>
      <w:r>
        <w:rPr>
          <w:rFonts w:ascii="Arial" w:hAnsi="Arial" w:cs="Arial"/>
          <w:color w:val="000000"/>
        </w:rPr>
        <w:t xml:space="preserve"> .</w:t>
      </w:r>
      <w:proofErr w:type="spellStart"/>
      <w:r>
        <w:rPr>
          <w:rFonts w:ascii="Arial" w:hAnsi="Arial" w:cs="Arial"/>
          <w:color w:val="000000"/>
        </w:rPr>
        <w:t>Tại</w:t>
      </w:r>
      <w:proofErr w:type="spellEnd"/>
      <w:proofErr w:type="gram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 ACB Bank.</w:t>
      </w:r>
      <w:r>
        <w:rPr>
          <w:rFonts w:ascii="Arial" w:hAnsi="Arial" w:cs="Arial"/>
          <w:color w:val="000000"/>
        </w:rPr>
        <w:tab/>
        <w:t xml:space="preserve">Chi </w:t>
      </w:r>
      <w:proofErr w:type="spellStart"/>
      <w:r>
        <w:rPr>
          <w:rFonts w:ascii="Arial" w:hAnsi="Arial" w:cs="Arial"/>
          <w:color w:val="000000"/>
        </w:rPr>
        <w:t>nhánh</w:t>
      </w:r>
      <w:proofErr w:type="spellEnd"/>
      <w:r>
        <w:rPr>
          <w:rFonts w:ascii="Arial" w:hAnsi="Arial" w:cs="Arial"/>
          <w:color w:val="000000"/>
        </w:rPr>
        <w:t xml:space="preserve">: </w:t>
      </w:r>
      <w:proofErr w:type="spellStart"/>
      <w:r>
        <w:rPr>
          <w:rFonts w:ascii="Arial" w:hAnsi="Arial" w:cs="Arial"/>
          <w:color w:val="000000"/>
        </w:rPr>
        <w:t>Gò</w:t>
      </w:r>
      <w:proofErr w:type="spellEnd"/>
      <w:r>
        <w:rPr>
          <w:rFonts w:ascii="Arial" w:hAnsi="Arial" w:cs="Arial"/>
          <w:color w:val="000000"/>
        </w:rPr>
        <w:t xml:space="preserve"> </w:t>
      </w:r>
      <w:proofErr w:type="spellStart"/>
      <w:r>
        <w:rPr>
          <w:rFonts w:ascii="Arial" w:hAnsi="Arial" w:cs="Arial"/>
          <w:color w:val="000000"/>
        </w:rPr>
        <w:t>Vấp</w:t>
      </w:r>
      <w:proofErr w:type="spellEnd"/>
    </w:p>
    <w:p w14:paraId="4EADE99E"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BÊN THUÊ DỊCH VỤ </w:t>
      </w:r>
      <w:proofErr w:type="gramStart"/>
      <w:r>
        <w:rPr>
          <w:rStyle w:val="Strong"/>
          <w:rFonts w:ascii="Arial" w:hAnsi="Arial" w:cs="Arial"/>
          <w:color w:val="000000"/>
          <w:bdr w:val="none" w:sz="0" w:space="0" w:color="auto" w:frame="1"/>
        </w:rPr>
        <w:t>( Sau</w:t>
      </w:r>
      <w:proofErr w:type="gram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đây</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gọi</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tắt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là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B):</w:t>
      </w:r>
    </w:p>
    <w:p w14:paraId="00E83A2E" w14:textId="7F58DEB5"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Tên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vị</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ty Mua </w:t>
      </w:r>
      <w:proofErr w:type="spellStart"/>
      <w:r>
        <w:rPr>
          <w:rFonts w:ascii="Arial" w:hAnsi="Arial" w:cs="Arial"/>
          <w:color w:val="000000"/>
        </w:rPr>
        <w:t>bán</w:t>
      </w:r>
      <w:proofErr w:type="spellEnd"/>
      <w:r>
        <w:rPr>
          <w:rFonts w:ascii="Arial" w:hAnsi="Arial" w:cs="Arial"/>
          <w:color w:val="000000"/>
        </w:rPr>
        <w:t xml:space="preserve"> Xe </w:t>
      </w:r>
      <w:proofErr w:type="spellStart"/>
      <w:r>
        <w:rPr>
          <w:rFonts w:ascii="Arial" w:hAnsi="Arial" w:cs="Arial"/>
          <w:color w:val="000000"/>
        </w:rPr>
        <w:t>máy</w:t>
      </w:r>
      <w:proofErr w:type="spellEnd"/>
      <w:r>
        <w:rPr>
          <w:rFonts w:ascii="Arial" w:hAnsi="Arial" w:cs="Arial"/>
          <w:color w:val="000000"/>
        </w:rPr>
        <w:t xml:space="preserve"> </w:t>
      </w:r>
      <w:proofErr w:type="spellStart"/>
      <w:r>
        <w:rPr>
          <w:rFonts w:ascii="Arial" w:hAnsi="Arial" w:cs="Arial"/>
          <w:color w:val="000000"/>
        </w:rPr>
        <w:t>Yamas</w:t>
      </w:r>
      <w:proofErr w:type="spellEnd"/>
      <w:r>
        <w:rPr>
          <w:rFonts w:ascii="Arial" w:hAnsi="Arial" w:cs="Arial"/>
          <w:color w:val="000000"/>
        </w:rPr>
        <w:t xml:space="preserve"> </w:t>
      </w:r>
    </w:p>
    <w:p w14:paraId="680C99C6" w14:textId="63F954D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r w:rsidRPr="0024279A">
        <w:rPr>
          <w:rFonts w:ascii="Times New Roman" w:eastAsia="Times New Roman" w:hAnsi="Times New Roman"/>
          <w:sz w:val="26"/>
          <w:szCs w:val="26"/>
        </w:rPr>
        <w:t xml:space="preserve">302 </w:t>
      </w:r>
      <w:proofErr w:type="spellStart"/>
      <w:r w:rsidRPr="0024279A">
        <w:rPr>
          <w:rFonts w:ascii="Times New Roman" w:eastAsia="Times New Roman" w:hAnsi="Times New Roman"/>
          <w:sz w:val="26"/>
          <w:szCs w:val="26"/>
        </w:rPr>
        <w:t>Nguyễn</w:t>
      </w:r>
      <w:proofErr w:type="spellEnd"/>
      <w:r w:rsidRPr="0024279A">
        <w:rPr>
          <w:rFonts w:ascii="Times New Roman" w:eastAsia="Times New Roman" w:hAnsi="Times New Roman"/>
          <w:sz w:val="26"/>
          <w:szCs w:val="26"/>
        </w:rPr>
        <w:t xml:space="preserve"> Văn </w:t>
      </w:r>
      <w:proofErr w:type="spellStart"/>
      <w:r w:rsidRPr="0024279A">
        <w:rPr>
          <w:rFonts w:ascii="Times New Roman" w:eastAsia="Times New Roman" w:hAnsi="Times New Roman"/>
          <w:sz w:val="26"/>
          <w:szCs w:val="26"/>
        </w:rPr>
        <w:t>Đậu</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quận</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Bình</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Thạnh</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Thành</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phố</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Hồ</w:t>
      </w:r>
      <w:proofErr w:type="spellEnd"/>
      <w:r w:rsidRPr="0024279A">
        <w:rPr>
          <w:rFonts w:ascii="Times New Roman" w:eastAsia="Times New Roman" w:hAnsi="Times New Roman"/>
          <w:sz w:val="26"/>
          <w:szCs w:val="26"/>
        </w:rPr>
        <w:t xml:space="preserve"> </w:t>
      </w:r>
      <w:proofErr w:type="spellStart"/>
      <w:r w:rsidRPr="0024279A">
        <w:rPr>
          <w:rFonts w:ascii="Times New Roman" w:eastAsia="Times New Roman" w:hAnsi="Times New Roman"/>
          <w:sz w:val="26"/>
          <w:szCs w:val="26"/>
        </w:rPr>
        <w:t>Chí</w:t>
      </w:r>
      <w:proofErr w:type="spellEnd"/>
      <w:r w:rsidRPr="0024279A">
        <w:rPr>
          <w:rFonts w:ascii="Times New Roman" w:eastAsia="Times New Roman" w:hAnsi="Times New Roman"/>
          <w:sz w:val="26"/>
          <w:szCs w:val="26"/>
        </w:rPr>
        <w:t xml:space="preserve"> Minh</w:t>
      </w:r>
    </w:p>
    <w:p w14:paraId="4674416F" w14:textId="75ABFB3E"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Điện</w:t>
      </w:r>
      <w:proofErr w:type="spellEnd"/>
      <w:r>
        <w:rPr>
          <w:rFonts w:ascii="Arial" w:hAnsi="Arial" w:cs="Arial"/>
          <w:color w:val="000000"/>
        </w:rPr>
        <w:t xml:space="preserve"> </w:t>
      </w:r>
      <w:proofErr w:type="spellStart"/>
      <w:r>
        <w:rPr>
          <w:rFonts w:ascii="Arial" w:hAnsi="Arial" w:cs="Arial"/>
          <w:color w:val="000000"/>
        </w:rPr>
        <w:t>thoại</w:t>
      </w:r>
      <w:proofErr w:type="spellEnd"/>
      <w:r>
        <w:rPr>
          <w:rFonts w:ascii="Arial" w:hAnsi="Arial" w:cs="Arial"/>
          <w:color w:val="000000"/>
        </w:rPr>
        <w:t xml:space="preserve">: </w:t>
      </w:r>
      <w:r w:rsidRPr="0024279A">
        <w:rPr>
          <w:rFonts w:ascii="Times New Roman" w:eastAsia="Times New Roman" w:hAnsi="Times New Roman"/>
          <w:sz w:val="26"/>
          <w:szCs w:val="26"/>
        </w:rPr>
        <w:t>0831512248</w:t>
      </w:r>
    </w:p>
    <w:p w14:paraId="74FF11F8" w14:textId="7B55493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Đại</w:t>
      </w:r>
      <w:proofErr w:type="spellEnd"/>
      <w:r>
        <w:rPr>
          <w:rFonts w:ascii="Arial" w:hAnsi="Arial" w:cs="Arial"/>
          <w:color w:val="000000"/>
        </w:rPr>
        <w:t xml:space="preserve"> </w:t>
      </w:r>
      <w:proofErr w:type="spellStart"/>
      <w:r>
        <w:rPr>
          <w:rFonts w:ascii="Arial" w:hAnsi="Arial" w:cs="Arial"/>
          <w:color w:val="000000"/>
        </w:rPr>
        <w:t>diện</w:t>
      </w:r>
      <w:proofErr w:type="spellEnd"/>
      <w:r>
        <w:rPr>
          <w:rFonts w:ascii="Arial" w:hAnsi="Arial" w:cs="Arial"/>
          <w:color w:val="000000"/>
        </w:rPr>
        <w:t xml:space="preserve">: </w:t>
      </w:r>
      <w:proofErr w:type="spellStart"/>
      <w:r>
        <w:rPr>
          <w:rFonts w:ascii="Arial" w:hAnsi="Arial" w:cs="Arial"/>
          <w:color w:val="000000"/>
        </w:rPr>
        <w:t>Bà</w:t>
      </w:r>
      <w:proofErr w:type="spellEnd"/>
      <w:r>
        <w:rPr>
          <w:rFonts w:ascii="Arial" w:hAnsi="Arial" w:cs="Arial"/>
          <w:color w:val="000000"/>
        </w:rPr>
        <w:t xml:space="preserve"> </w:t>
      </w:r>
      <w:proofErr w:type="spellStart"/>
      <w:r>
        <w:rPr>
          <w:rFonts w:ascii="Arial" w:hAnsi="Arial" w:cs="Arial"/>
          <w:color w:val="000000"/>
        </w:rPr>
        <w:t>Đặng</w:t>
      </w:r>
      <w:proofErr w:type="spellEnd"/>
      <w:r>
        <w:rPr>
          <w:rFonts w:ascii="Arial" w:hAnsi="Arial" w:cs="Arial"/>
          <w:color w:val="000000"/>
        </w:rPr>
        <w:t xml:space="preserve"> </w:t>
      </w:r>
      <w:proofErr w:type="spellStart"/>
      <w:r>
        <w:rPr>
          <w:rFonts w:ascii="Arial" w:hAnsi="Arial" w:cs="Arial"/>
          <w:color w:val="000000"/>
        </w:rPr>
        <w:t>Thị</w:t>
      </w:r>
      <w:proofErr w:type="spellEnd"/>
      <w:r>
        <w:rPr>
          <w:rFonts w:ascii="Arial" w:hAnsi="Arial" w:cs="Arial"/>
          <w:color w:val="000000"/>
        </w:rPr>
        <w:t xml:space="preserve"> Thu </w:t>
      </w:r>
      <w:proofErr w:type="spellStart"/>
      <w:proofErr w:type="gramStart"/>
      <w:r>
        <w:rPr>
          <w:rFonts w:ascii="Arial" w:hAnsi="Arial" w:cs="Arial"/>
          <w:color w:val="000000"/>
        </w:rPr>
        <w:t>Hà</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Chủ</w:t>
      </w:r>
      <w:proofErr w:type="spellEnd"/>
      <w:r>
        <w:rPr>
          <w:rFonts w:ascii="Arial" w:hAnsi="Arial" w:cs="Arial"/>
          <w:color w:val="000000"/>
        </w:rPr>
        <w:t xml:space="preserve"> </w:t>
      </w:r>
      <w:proofErr w:type="spellStart"/>
      <w:r>
        <w:rPr>
          <w:rFonts w:ascii="Arial" w:hAnsi="Arial" w:cs="Arial"/>
          <w:color w:val="000000"/>
        </w:rPr>
        <w:t>cửa</w:t>
      </w:r>
      <w:proofErr w:type="spellEnd"/>
      <w:r>
        <w:rPr>
          <w:rFonts w:ascii="Arial" w:hAnsi="Arial" w:cs="Arial"/>
          <w:color w:val="000000"/>
        </w:rPr>
        <w:t xml:space="preserve"> </w:t>
      </w:r>
      <w:proofErr w:type="spellStart"/>
      <w:r>
        <w:rPr>
          <w:rFonts w:ascii="Arial" w:hAnsi="Arial" w:cs="Arial"/>
          <w:color w:val="000000"/>
        </w:rPr>
        <w:t>hàng</w:t>
      </w:r>
      <w:proofErr w:type="spellEnd"/>
    </w:p>
    <w:p w14:paraId="45A19B7F" w14:textId="71BF4BD1"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 xml:space="preserve">: 18486325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 xml:space="preserve">: ACB </w:t>
      </w:r>
      <w:proofErr w:type="gramStart"/>
      <w:r>
        <w:rPr>
          <w:rFonts w:ascii="Arial" w:hAnsi="Arial" w:cs="Arial"/>
          <w:color w:val="000000"/>
        </w:rPr>
        <w:t>Bank .</w:t>
      </w:r>
      <w:proofErr w:type="gramEnd"/>
      <w:r>
        <w:rPr>
          <w:rFonts w:ascii="Arial" w:hAnsi="Arial" w:cs="Arial"/>
          <w:color w:val="000000"/>
        </w:rPr>
        <w:t xml:space="preserve"> Chi </w:t>
      </w:r>
      <w:proofErr w:type="spellStart"/>
      <w:r>
        <w:rPr>
          <w:rFonts w:ascii="Arial" w:hAnsi="Arial" w:cs="Arial"/>
          <w:color w:val="000000"/>
        </w:rPr>
        <w:t>nhánh</w:t>
      </w:r>
      <w:proofErr w:type="spellEnd"/>
      <w:r>
        <w:rPr>
          <w:rFonts w:ascii="Arial" w:hAnsi="Arial" w:cs="Arial"/>
          <w:color w:val="000000"/>
        </w:rPr>
        <w:t xml:space="preserve">: Gò </w:t>
      </w:r>
      <w:proofErr w:type="spellStart"/>
      <w:r>
        <w:rPr>
          <w:rFonts w:ascii="Arial" w:hAnsi="Arial" w:cs="Arial"/>
          <w:color w:val="000000"/>
        </w:rPr>
        <w:t>Vấp</w:t>
      </w:r>
      <w:proofErr w:type="spellEnd"/>
    </w:p>
    <w:p w14:paraId="63D735C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số</w:t>
      </w:r>
      <w:proofErr w:type="spellEnd"/>
      <w:r>
        <w:rPr>
          <w:rFonts w:ascii="Arial" w:hAnsi="Arial" w:cs="Arial"/>
          <w:color w:val="000000"/>
        </w:rPr>
        <w:t xml:space="preserve"> 24/2020/HĐDV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những</w:t>
      </w:r>
      <w:proofErr w:type="spellEnd"/>
      <w:r>
        <w:rPr>
          <w:rFonts w:ascii="Arial" w:hAnsi="Arial" w:cs="Arial"/>
          <w:color w:val="000000"/>
        </w:rPr>
        <w:t xml:space="preserve"> </w:t>
      </w:r>
      <w:proofErr w:type="spellStart"/>
      <w:r>
        <w:rPr>
          <w:rFonts w:ascii="Arial" w:hAnsi="Arial" w:cs="Arial"/>
          <w:color w:val="000000"/>
        </w:rPr>
        <w:t>nội</w:t>
      </w:r>
      <w:proofErr w:type="spellEnd"/>
      <w:r>
        <w:rPr>
          <w:rFonts w:ascii="Arial" w:hAnsi="Arial" w:cs="Arial"/>
          <w:color w:val="000000"/>
        </w:rPr>
        <w:t xml:space="preserve"> dung </w:t>
      </w:r>
      <w:proofErr w:type="spellStart"/>
      <w:r>
        <w:rPr>
          <w:rFonts w:ascii="Arial" w:hAnsi="Arial" w:cs="Arial"/>
          <w:color w:val="000000"/>
        </w:rPr>
        <w:t>sau</w:t>
      </w:r>
      <w:proofErr w:type="spellEnd"/>
      <w:r>
        <w:rPr>
          <w:rFonts w:ascii="Arial" w:hAnsi="Arial" w:cs="Arial"/>
          <w:color w:val="000000"/>
        </w:rPr>
        <w:t>:</w:t>
      </w:r>
    </w:p>
    <w:p w14:paraId="5236B037"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 </w:t>
      </w:r>
      <w:proofErr w:type="spellStart"/>
      <w:r>
        <w:rPr>
          <w:rStyle w:val="Strong"/>
          <w:rFonts w:ascii="Arial" w:hAnsi="Arial" w:cs="Arial"/>
          <w:b/>
          <w:bCs w:val="0"/>
          <w:color w:val="000000"/>
          <w:sz w:val="24"/>
          <w:szCs w:val="24"/>
          <w:bdr w:val="none" w:sz="0" w:space="0" w:color="auto" w:frame="1"/>
        </w:rPr>
        <w:t>Đối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tượng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7130C2B" w14:textId="6F53924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ty </w:t>
      </w:r>
      <w:r w:rsidR="0017204B">
        <w:rPr>
          <w:rFonts w:ascii="Arial" w:hAnsi="Arial" w:cs="Arial"/>
          <w:color w:val="000000"/>
        </w:rPr>
        <w:t xml:space="preserve">Mua </w:t>
      </w:r>
      <w:proofErr w:type="spellStart"/>
      <w:r w:rsidR="0017204B">
        <w:rPr>
          <w:rFonts w:ascii="Arial" w:hAnsi="Arial" w:cs="Arial"/>
          <w:color w:val="000000"/>
        </w:rPr>
        <w:t>bán</w:t>
      </w:r>
      <w:proofErr w:type="spellEnd"/>
      <w:r w:rsidR="0017204B">
        <w:rPr>
          <w:rFonts w:ascii="Arial" w:hAnsi="Arial" w:cs="Arial"/>
          <w:color w:val="000000"/>
        </w:rPr>
        <w:t xml:space="preserve"> Xe </w:t>
      </w:r>
      <w:proofErr w:type="spellStart"/>
      <w:r w:rsidR="0017204B">
        <w:rPr>
          <w:rFonts w:ascii="Arial" w:hAnsi="Arial" w:cs="Arial"/>
          <w:color w:val="000000"/>
        </w:rPr>
        <w:t>máy</w:t>
      </w:r>
      <w:proofErr w:type="spellEnd"/>
      <w:r w:rsidR="0017204B">
        <w:rPr>
          <w:rFonts w:ascii="Arial" w:hAnsi="Arial" w:cs="Arial"/>
          <w:color w:val="000000"/>
        </w:rPr>
        <w:t xml:space="preserve"> </w:t>
      </w:r>
      <w:proofErr w:type="spellStart"/>
      <w:r w:rsidR="0017204B">
        <w:rPr>
          <w:rFonts w:ascii="Arial" w:hAnsi="Arial" w:cs="Arial"/>
          <w:color w:val="000000"/>
        </w:rPr>
        <w:t>Yamas</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proofErr w:type="gramStart"/>
      <w:r>
        <w:rPr>
          <w:rFonts w:ascii="Arial" w:hAnsi="Arial" w:cs="Arial"/>
          <w:color w:val="000000"/>
        </w:rPr>
        <w:t>tại</w:t>
      </w:r>
      <w:proofErr w:type="spellEnd"/>
      <w:r>
        <w:rPr>
          <w:rFonts w:ascii="Arial" w:hAnsi="Arial" w:cs="Arial"/>
          <w:color w:val="000000"/>
        </w:rPr>
        <w:t xml:space="preserve"> </w:t>
      </w:r>
      <w:r w:rsidR="0017204B">
        <w:rPr>
          <w:rFonts w:ascii="Arial" w:hAnsi="Arial" w:cs="Arial"/>
          <w:color w:val="000000"/>
        </w:rPr>
        <w:t xml:space="preserve"> </w:t>
      </w:r>
      <w:r w:rsidR="0017204B" w:rsidRPr="0024279A">
        <w:rPr>
          <w:rFonts w:ascii="Times New Roman" w:eastAsia="Times New Roman" w:hAnsi="Times New Roman"/>
          <w:sz w:val="26"/>
          <w:szCs w:val="26"/>
        </w:rPr>
        <w:t>302</w:t>
      </w:r>
      <w:proofErr w:type="gram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Nguyễn</w:t>
      </w:r>
      <w:proofErr w:type="spellEnd"/>
      <w:r w:rsidR="0017204B" w:rsidRPr="0024279A">
        <w:rPr>
          <w:rFonts w:ascii="Times New Roman" w:eastAsia="Times New Roman" w:hAnsi="Times New Roman"/>
          <w:sz w:val="26"/>
          <w:szCs w:val="26"/>
        </w:rPr>
        <w:t xml:space="preserve"> Văn </w:t>
      </w:r>
      <w:proofErr w:type="spellStart"/>
      <w:r w:rsidR="0017204B" w:rsidRPr="0024279A">
        <w:rPr>
          <w:rFonts w:ascii="Times New Roman" w:eastAsia="Times New Roman" w:hAnsi="Times New Roman"/>
          <w:sz w:val="26"/>
          <w:szCs w:val="26"/>
        </w:rPr>
        <w:t>Đậu</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quận</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Bình</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Thạnh</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Thành</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phố</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Hồ</w:t>
      </w:r>
      <w:proofErr w:type="spellEnd"/>
      <w:r w:rsidR="0017204B" w:rsidRPr="0024279A">
        <w:rPr>
          <w:rFonts w:ascii="Times New Roman" w:eastAsia="Times New Roman" w:hAnsi="Times New Roman"/>
          <w:sz w:val="26"/>
          <w:szCs w:val="26"/>
        </w:rPr>
        <w:t xml:space="preserve"> </w:t>
      </w:r>
      <w:proofErr w:type="spellStart"/>
      <w:r w:rsidR="0017204B" w:rsidRPr="0024279A">
        <w:rPr>
          <w:rFonts w:ascii="Times New Roman" w:eastAsia="Times New Roman" w:hAnsi="Times New Roman"/>
          <w:sz w:val="26"/>
          <w:szCs w:val="26"/>
        </w:rPr>
        <w:t>Chí</w:t>
      </w:r>
      <w:proofErr w:type="spellEnd"/>
      <w:r w:rsidR="0017204B" w:rsidRPr="0024279A">
        <w:rPr>
          <w:rFonts w:ascii="Times New Roman" w:eastAsia="Times New Roman" w:hAnsi="Times New Roman"/>
          <w:sz w:val="26"/>
          <w:szCs w:val="26"/>
        </w:rPr>
        <w:t xml:space="preserve"> Minh</w:t>
      </w:r>
    </w:p>
    <w:p w14:paraId="0A63C87F" w14:textId="317E797B" w:rsidR="0024279A" w:rsidRDefault="0024279A" w:rsidP="0017204B">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Loại</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sidR="0017204B">
        <w:rPr>
          <w:rFonts w:ascii="Arial" w:hAnsi="Arial" w:cs="Arial"/>
          <w:color w:val="000000"/>
        </w:rPr>
        <w:t>Xây</w:t>
      </w:r>
      <w:proofErr w:type="spellEnd"/>
      <w:r w:rsidR="0017204B">
        <w:rPr>
          <w:rFonts w:ascii="Arial" w:hAnsi="Arial" w:cs="Arial"/>
          <w:color w:val="000000"/>
        </w:rPr>
        <w:t xml:space="preserve"> </w:t>
      </w:r>
      <w:proofErr w:type="spellStart"/>
      <w:r w:rsidR="0017204B">
        <w:rPr>
          <w:rFonts w:ascii="Arial" w:hAnsi="Arial" w:cs="Arial"/>
          <w:color w:val="000000"/>
        </w:rPr>
        <w:t>dựng</w:t>
      </w:r>
      <w:proofErr w:type="spellEnd"/>
      <w:r w:rsidR="0017204B">
        <w:rPr>
          <w:rFonts w:ascii="Arial" w:hAnsi="Arial" w:cs="Arial"/>
          <w:color w:val="000000"/>
        </w:rPr>
        <w:t xml:space="preserve"> </w:t>
      </w:r>
      <w:proofErr w:type="spellStart"/>
      <w:r w:rsidR="0017204B">
        <w:rPr>
          <w:rFonts w:ascii="Arial" w:hAnsi="Arial" w:cs="Arial"/>
          <w:color w:val="000000"/>
        </w:rPr>
        <w:t>hệ</w:t>
      </w:r>
      <w:proofErr w:type="spellEnd"/>
      <w:r w:rsidR="0017204B">
        <w:rPr>
          <w:rFonts w:ascii="Arial" w:hAnsi="Arial" w:cs="Arial"/>
          <w:color w:val="000000"/>
        </w:rPr>
        <w:t xml:space="preserve"> </w:t>
      </w:r>
      <w:proofErr w:type="spellStart"/>
      <w:r w:rsidR="0017204B">
        <w:rPr>
          <w:rFonts w:ascii="Arial" w:hAnsi="Arial" w:cs="Arial"/>
          <w:color w:val="000000"/>
        </w:rPr>
        <w:t>thống</w:t>
      </w:r>
      <w:proofErr w:type="spellEnd"/>
      <w:r w:rsidR="0017204B">
        <w:rPr>
          <w:rFonts w:ascii="Arial" w:hAnsi="Arial" w:cs="Arial"/>
          <w:color w:val="000000"/>
        </w:rPr>
        <w:t xml:space="preserve"> </w:t>
      </w:r>
      <w:proofErr w:type="spellStart"/>
      <w:r w:rsidR="0017204B">
        <w:rPr>
          <w:rFonts w:ascii="Arial" w:hAnsi="Arial" w:cs="Arial"/>
          <w:color w:val="000000"/>
        </w:rPr>
        <w:t>mua</w:t>
      </w:r>
      <w:proofErr w:type="spellEnd"/>
      <w:r w:rsidR="0017204B">
        <w:rPr>
          <w:rFonts w:ascii="Arial" w:hAnsi="Arial" w:cs="Arial"/>
          <w:color w:val="000000"/>
        </w:rPr>
        <w:t xml:space="preserve"> </w:t>
      </w:r>
      <w:proofErr w:type="spellStart"/>
      <w:r w:rsidR="0017204B">
        <w:rPr>
          <w:rFonts w:ascii="Arial" w:hAnsi="Arial" w:cs="Arial"/>
          <w:color w:val="000000"/>
        </w:rPr>
        <w:t>bán</w:t>
      </w:r>
      <w:proofErr w:type="spellEnd"/>
      <w:r w:rsidR="0017204B">
        <w:rPr>
          <w:rFonts w:ascii="Arial" w:hAnsi="Arial" w:cs="Arial"/>
          <w:color w:val="000000"/>
        </w:rPr>
        <w:t xml:space="preserve"> </w:t>
      </w:r>
      <w:proofErr w:type="spellStart"/>
      <w:r w:rsidR="0017204B">
        <w:rPr>
          <w:rFonts w:ascii="Arial" w:hAnsi="Arial" w:cs="Arial"/>
          <w:color w:val="000000"/>
        </w:rPr>
        <w:t>xe</w:t>
      </w:r>
      <w:proofErr w:type="spellEnd"/>
      <w:r w:rsidR="0017204B">
        <w:rPr>
          <w:rFonts w:ascii="Arial" w:hAnsi="Arial" w:cs="Arial"/>
          <w:color w:val="000000"/>
        </w:rPr>
        <w:t xml:space="preserve"> </w:t>
      </w:r>
      <w:proofErr w:type="spellStart"/>
      <w:r w:rsidR="0017204B">
        <w:rPr>
          <w:rFonts w:ascii="Arial" w:hAnsi="Arial" w:cs="Arial"/>
          <w:color w:val="000000"/>
        </w:rPr>
        <w:t>máy</w:t>
      </w:r>
      <w:proofErr w:type="spellEnd"/>
      <w:r w:rsidR="0017204B">
        <w:rPr>
          <w:rFonts w:ascii="Arial" w:hAnsi="Arial" w:cs="Arial"/>
          <w:color w:val="000000"/>
        </w:rPr>
        <w:t xml:space="preserve"> online </w:t>
      </w:r>
      <w:proofErr w:type="spellStart"/>
      <w:r w:rsidR="0017204B">
        <w:rPr>
          <w:rFonts w:ascii="Arial" w:hAnsi="Arial" w:cs="Arial"/>
          <w:color w:val="000000"/>
        </w:rPr>
        <w:t>Yamas</w:t>
      </w:r>
      <w:proofErr w:type="spellEnd"/>
    </w:p>
    <w:p w14:paraId="310F6D94" w14:textId="20041BEF"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proofErr w:type="gramStart"/>
      <w:r>
        <w:rPr>
          <w:rFonts w:ascii="Arial" w:hAnsi="Arial" w:cs="Arial"/>
          <w:color w:val="000000"/>
        </w:rPr>
        <w:t>hiện</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17204B">
        <w:rPr>
          <w:rFonts w:ascii="Arial" w:hAnsi="Arial" w:cs="Arial"/>
          <w:color w:val="000000"/>
        </w:rPr>
        <w:t xml:space="preserve">10 / 09 </w:t>
      </w:r>
      <w:r>
        <w:rPr>
          <w:rFonts w:ascii="Arial" w:hAnsi="Arial" w:cs="Arial"/>
          <w:color w:val="000000"/>
        </w:rPr>
        <w:t>/</w:t>
      </w:r>
      <w:r w:rsidR="0017204B">
        <w:rPr>
          <w:rFonts w:ascii="Arial" w:hAnsi="Arial" w:cs="Arial"/>
          <w:color w:val="000000"/>
        </w:rPr>
        <w:t xml:space="preserve"> 2021</w:t>
      </w:r>
      <w:r>
        <w:rPr>
          <w:rFonts w:ascii="Arial" w:hAnsi="Arial" w:cs="Arial"/>
          <w:color w:val="000000"/>
        </w:rPr>
        <w:t xml:space="preserve"> </w:t>
      </w:r>
      <w:proofErr w:type="spellStart"/>
      <w:r>
        <w:rPr>
          <w:rFonts w:ascii="Arial" w:hAnsi="Arial" w:cs="Arial"/>
          <w:color w:val="000000"/>
        </w:rPr>
        <w:t>đến</w:t>
      </w:r>
      <w:proofErr w:type="spellEnd"/>
      <w:r>
        <w:rPr>
          <w:rFonts w:ascii="Arial" w:hAnsi="Arial" w:cs="Arial"/>
          <w:color w:val="000000"/>
        </w:rPr>
        <w:t xml:space="preserve"> </w:t>
      </w:r>
      <w:proofErr w:type="spellStart"/>
      <w:r>
        <w:rPr>
          <w:rFonts w:ascii="Arial" w:hAnsi="Arial" w:cs="Arial"/>
          <w:color w:val="000000"/>
        </w:rPr>
        <w:t>hết</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17204B">
        <w:rPr>
          <w:rFonts w:ascii="Arial" w:hAnsi="Arial" w:cs="Arial"/>
          <w:color w:val="000000"/>
        </w:rPr>
        <w:t xml:space="preserve"> 12 / 11 / 2021</w:t>
      </w:r>
    </w:p>
    <w:p w14:paraId="37EB9E82" w14:textId="20BAE01E"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sidR="0017204B">
        <w:rPr>
          <w:rFonts w:ascii="Arial" w:hAnsi="Arial" w:cs="Arial"/>
          <w:color w:val="000000"/>
        </w:rPr>
        <w:t>Tại</w:t>
      </w:r>
      <w:proofErr w:type="spellEnd"/>
      <w:r w:rsidR="0017204B">
        <w:rPr>
          <w:rFonts w:ascii="Arial" w:hAnsi="Arial" w:cs="Arial"/>
          <w:color w:val="000000"/>
        </w:rPr>
        <w:t xml:space="preserve"> </w:t>
      </w:r>
      <w:proofErr w:type="spellStart"/>
      <w:r w:rsidR="0017204B">
        <w:rPr>
          <w:rFonts w:ascii="Arial" w:hAnsi="Arial" w:cs="Arial"/>
          <w:color w:val="000000"/>
        </w:rPr>
        <w:t>trụ</w:t>
      </w:r>
      <w:proofErr w:type="spellEnd"/>
      <w:r w:rsidR="0017204B">
        <w:rPr>
          <w:rFonts w:ascii="Arial" w:hAnsi="Arial" w:cs="Arial"/>
          <w:color w:val="000000"/>
        </w:rPr>
        <w:t xml:space="preserve"> </w:t>
      </w:r>
      <w:proofErr w:type="spellStart"/>
      <w:r w:rsidR="0017204B">
        <w:rPr>
          <w:rFonts w:ascii="Arial" w:hAnsi="Arial" w:cs="Arial"/>
          <w:color w:val="000000"/>
        </w:rPr>
        <w:t>sở</w:t>
      </w:r>
      <w:proofErr w:type="spellEnd"/>
      <w:r w:rsidR="0017204B">
        <w:rPr>
          <w:rFonts w:ascii="Arial" w:hAnsi="Arial" w:cs="Arial"/>
          <w:color w:val="000000"/>
        </w:rPr>
        <w:t xml:space="preserve"> </w:t>
      </w:r>
      <w:proofErr w:type="spellStart"/>
      <w:r w:rsidR="0017204B">
        <w:rPr>
          <w:rFonts w:ascii="Arial" w:hAnsi="Arial" w:cs="Arial"/>
          <w:color w:val="000000"/>
        </w:rPr>
        <w:t>công</w:t>
      </w:r>
      <w:proofErr w:type="spellEnd"/>
      <w:r w:rsidR="0017204B">
        <w:rPr>
          <w:rFonts w:ascii="Arial" w:hAnsi="Arial" w:cs="Arial"/>
          <w:color w:val="000000"/>
        </w:rPr>
        <w:t xml:space="preserve"> ty </w:t>
      </w:r>
      <w:proofErr w:type="spellStart"/>
      <w:r w:rsidR="0017204B">
        <w:rPr>
          <w:rFonts w:ascii="Arial" w:hAnsi="Arial" w:cs="Arial"/>
          <w:color w:val="000000"/>
        </w:rPr>
        <w:t>Quản</w:t>
      </w:r>
      <w:proofErr w:type="spellEnd"/>
      <w:r w:rsidR="0017204B">
        <w:rPr>
          <w:rFonts w:ascii="Arial" w:hAnsi="Arial" w:cs="Arial"/>
          <w:color w:val="000000"/>
        </w:rPr>
        <w:t xml:space="preserve"> </w:t>
      </w:r>
      <w:proofErr w:type="spellStart"/>
      <w:r w:rsidR="0017204B">
        <w:rPr>
          <w:rFonts w:ascii="Arial" w:hAnsi="Arial" w:cs="Arial"/>
          <w:color w:val="000000"/>
        </w:rPr>
        <w:t>Lý</w:t>
      </w:r>
      <w:proofErr w:type="spellEnd"/>
      <w:r w:rsidR="0017204B">
        <w:rPr>
          <w:rFonts w:ascii="Arial" w:hAnsi="Arial" w:cs="Arial"/>
          <w:color w:val="000000"/>
        </w:rPr>
        <w:t xml:space="preserve"> </w:t>
      </w:r>
      <w:proofErr w:type="spellStart"/>
      <w:r w:rsidR="0017204B">
        <w:rPr>
          <w:rFonts w:ascii="Arial" w:hAnsi="Arial" w:cs="Arial"/>
          <w:color w:val="000000"/>
        </w:rPr>
        <w:t>Dự</w:t>
      </w:r>
      <w:proofErr w:type="spellEnd"/>
      <w:r w:rsidR="0017204B">
        <w:rPr>
          <w:rFonts w:ascii="Arial" w:hAnsi="Arial" w:cs="Arial"/>
          <w:color w:val="000000"/>
        </w:rPr>
        <w:t xml:space="preserve"> </w:t>
      </w:r>
      <w:proofErr w:type="spellStart"/>
      <w:r w:rsidR="0017204B">
        <w:rPr>
          <w:rFonts w:ascii="Arial" w:hAnsi="Arial" w:cs="Arial"/>
          <w:color w:val="000000"/>
        </w:rPr>
        <w:t>Án</w:t>
      </w:r>
      <w:proofErr w:type="spellEnd"/>
      <w:r w:rsidR="0017204B">
        <w:rPr>
          <w:rFonts w:ascii="Arial" w:hAnsi="Arial" w:cs="Arial"/>
          <w:color w:val="000000"/>
        </w:rPr>
        <w:t xml:space="preserve"> </w:t>
      </w:r>
      <w:proofErr w:type="spellStart"/>
      <w:r w:rsidR="0017204B">
        <w:rPr>
          <w:rFonts w:ascii="Arial" w:hAnsi="Arial" w:cs="Arial"/>
          <w:color w:val="000000"/>
        </w:rPr>
        <w:t>nhiều</w:t>
      </w:r>
      <w:proofErr w:type="spellEnd"/>
      <w:r w:rsidR="0017204B">
        <w:rPr>
          <w:rFonts w:ascii="Arial" w:hAnsi="Arial" w:cs="Arial"/>
          <w:color w:val="000000"/>
        </w:rPr>
        <w:t xml:space="preserve"> </w:t>
      </w:r>
      <w:proofErr w:type="spellStart"/>
      <w:r w:rsidR="0017204B">
        <w:rPr>
          <w:rFonts w:ascii="Arial" w:hAnsi="Arial" w:cs="Arial"/>
          <w:color w:val="000000"/>
        </w:rPr>
        <w:t>thành</w:t>
      </w:r>
      <w:proofErr w:type="spellEnd"/>
      <w:r w:rsidR="0017204B">
        <w:rPr>
          <w:rFonts w:ascii="Arial" w:hAnsi="Arial" w:cs="Arial"/>
          <w:color w:val="000000"/>
        </w:rPr>
        <w:t xml:space="preserve"> </w:t>
      </w:r>
      <w:proofErr w:type="spellStart"/>
      <w:r w:rsidR="0017204B">
        <w:rPr>
          <w:rFonts w:ascii="Arial" w:hAnsi="Arial" w:cs="Arial"/>
          <w:color w:val="000000"/>
        </w:rPr>
        <w:t>viên</w:t>
      </w:r>
      <w:proofErr w:type="spellEnd"/>
    </w:p>
    <w:p w14:paraId="652CAF9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2: </w:t>
      </w:r>
      <w:proofErr w:type="spellStart"/>
      <w:r>
        <w:rPr>
          <w:rStyle w:val="Strong"/>
          <w:rFonts w:ascii="Arial" w:hAnsi="Arial" w:cs="Arial"/>
          <w:b/>
          <w:bCs w:val="0"/>
          <w:color w:val="000000"/>
          <w:sz w:val="24"/>
          <w:szCs w:val="24"/>
          <w:bdr w:val="none" w:sz="0" w:space="0" w:color="auto" w:frame="1"/>
        </w:rPr>
        <w:t>Chế</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độ</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bảo</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mật</w:t>
      </w:r>
      <w:proofErr w:type="spellEnd"/>
    </w:p>
    <w:p w14:paraId="7E5980A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tuyệt</w:t>
      </w:r>
      <w:proofErr w:type="spellEnd"/>
      <w:r>
        <w:rPr>
          <w:rFonts w:ascii="Arial" w:hAnsi="Arial" w:cs="Arial"/>
          <w:color w:val="000000"/>
        </w:rPr>
        <w:t xml:space="preserve"> </w:t>
      </w:r>
      <w:proofErr w:type="spellStart"/>
      <w:r>
        <w:rPr>
          <w:rFonts w:ascii="Arial" w:hAnsi="Arial" w:cs="Arial"/>
          <w:color w:val="000000"/>
        </w:rPr>
        <w:t>đối</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phép</w:t>
      </w:r>
      <w:proofErr w:type="spellEnd"/>
      <w:r>
        <w:rPr>
          <w:rFonts w:ascii="Arial" w:hAnsi="Arial" w:cs="Arial"/>
          <w:color w:val="000000"/>
        </w:rPr>
        <w:t xml:space="preserve"> </w:t>
      </w:r>
      <w:proofErr w:type="spellStart"/>
      <w:r>
        <w:rPr>
          <w:rFonts w:ascii="Arial" w:hAnsi="Arial" w:cs="Arial"/>
          <w:color w:val="000000"/>
        </w:rPr>
        <w:t>tiết</w:t>
      </w:r>
      <w:proofErr w:type="spellEnd"/>
      <w:r>
        <w:rPr>
          <w:rFonts w:ascii="Arial" w:hAnsi="Arial" w:cs="Arial"/>
          <w:color w:val="000000"/>
        </w:rPr>
        <w:t xml:space="preserve"> </w:t>
      </w:r>
      <w:proofErr w:type="spellStart"/>
      <w:r>
        <w:rPr>
          <w:rFonts w:ascii="Arial" w:hAnsi="Arial" w:cs="Arial"/>
          <w:color w:val="000000"/>
        </w:rPr>
        <w:t>lộ</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kỳ</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thứ</w:t>
      </w:r>
      <w:proofErr w:type="spellEnd"/>
      <w:r>
        <w:rPr>
          <w:rFonts w:ascii="Arial" w:hAnsi="Arial" w:cs="Arial"/>
          <w:color w:val="000000"/>
        </w:rPr>
        <w:t xml:space="preserve"> </w:t>
      </w:r>
      <w:proofErr w:type="spellStart"/>
      <w:r>
        <w:rPr>
          <w:rFonts w:ascii="Arial" w:hAnsi="Arial" w:cs="Arial"/>
          <w:color w:val="000000"/>
        </w:rPr>
        <w:t>ba</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thẩm</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w:t>
      </w:r>
    </w:p>
    <w:p w14:paraId="4AA8B0F3"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thúc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giới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w:t>
      </w:r>
    </w:p>
    <w:p w14:paraId="44993BE9"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w:t>
      </w:r>
    </w:p>
    <w:p w14:paraId="459C271F"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3: </w:t>
      </w:r>
      <w:proofErr w:type="spellStart"/>
      <w:r>
        <w:rPr>
          <w:rStyle w:val="Strong"/>
          <w:rFonts w:ascii="Arial" w:hAnsi="Arial" w:cs="Arial"/>
          <w:b/>
          <w:bCs w:val="0"/>
          <w:color w:val="000000"/>
          <w:sz w:val="24"/>
          <w:szCs w:val="24"/>
          <w:bdr w:val="none" w:sz="0" w:space="0" w:color="auto" w:frame="1"/>
        </w:rPr>
        <w:t>Chất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lượng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dịch</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vụ</w:t>
      </w:r>
      <w:proofErr w:type="spellEnd"/>
    </w:p>
    <w:p w14:paraId="1295A310"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3.1. </w:t>
      </w:r>
      <w:proofErr w:type="spellStart"/>
      <w:r>
        <w:rPr>
          <w:rStyle w:val="Strong"/>
          <w:rFonts w:ascii="Arial" w:hAnsi="Arial" w:cs="Arial"/>
          <w:color w:val="000000"/>
          <w:bdr w:val="none" w:sz="0" w:space="0" w:color="auto" w:frame="1"/>
        </w:rPr>
        <w:t>Yêu</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cầu</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kỹ</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thuật</w:t>
      </w:r>
      <w:proofErr w:type="spellEnd"/>
    </w:p>
    <w:p w14:paraId="119D4547"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Đối</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từng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đáp</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kỹ</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quả</w:t>
      </w:r>
      <w:proofErr w:type="spellEnd"/>
      <w:r>
        <w:rPr>
          <w:rFonts w:ascii="Arial" w:hAnsi="Arial" w:cs="Arial"/>
          <w:color w:val="000000"/>
        </w:rPr>
        <w:t xml:space="preserve"> </w:t>
      </w:r>
      <w:proofErr w:type="spellStart"/>
      <w:r>
        <w:rPr>
          <w:rFonts w:ascii="Arial" w:hAnsi="Arial" w:cs="Arial"/>
          <w:color w:val="000000"/>
        </w:rPr>
        <w:t>đạt</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dựa</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những</w:t>
      </w:r>
      <w:proofErr w:type="spellEnd"/>
      <w:r>
        <w:rPr>
          <w:rFonts w:ascii="Arial" w:hAnsi="Arial" w:cs="Arial"/>
          <w:color w:val="000000"/>
        </w:rPr>
        <w:t xml:space="preserve"> </w:t>
      </w:r>
      <w:proofErr w:type="spellStart"/>
      <w:r>
        <w:rPr>
          <w:rFonts w:ascii="Arial" w:hAnsi="Arial" w:cs="Arial"/>
          <w:color w:val="000000"/>
        </w:rPr>
        <w:t>tiêu</w:t>
      </w:r>
      <w:proofErr w:type="spellEnd"/>
      <w:r>
        <w:rPr>
          <w:rFonts w:ascii="Arial" w:hAnsi="Arial" w:cs="Arial"/>
          <w:color w:val="000000"/>
        </w:rPr>
        <w:t xml:space="preserve"> </w:t>
      </w:r>
      <w:proofErr w:type="spellStart"/>
      <w:r>
        <w:rPr>
          <w:rFonts w:ascii="Arial" w:hAnsi="Arial" w:cs="Arial"/>
          <w:color w:val="000000"/>
        </w:rPr>
        <w:t>chí</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Phụ</w:t>
      </w:r>
      <w:proofErr w:type="spellEnd"/>
      <w:r>
        <w:rPr>
          <w:rFonts w:ascii="Arial" w:hAnsi="Arial" w:cs="Arial"/>
          <w:color w:val="000000"/>
        </w:rPr>
        <w:t xml:space="preserve"> </w:t>
      </w:r>
      <w:proofErr w:type="spellStart"/>
      <w:r>
        <w:rPr>
          <w:rFonts w:ascii="Arial" w:hAnsi="Arial" w:cs="Arial"/>
          <w:color w:val="000000"/>
        </w:rPr>
        <w:t>lục</w:t>
      </w:r>
      <w:proofErr w:type="spellEnd"/>
      <w:r>
        <w:rPr>
          <w:rFonts w:ascii="Arial" w:hAnsi="Arial" w:cs="Arial"/>
          <w:color w:val="000000"/>
        </w:rPr>
        <w:t xml:space="preserve"> I </w:t>
      </w:r>
      <w:proofErr w:type="spellStart"/>
      <w:r>
        <w:rPr>
          <w:rFonts w:ascii="Arial" w:hAnsi="Arial" w:cs="Arial"/>
          <w:color w:val="000000"/>
        </w:rPr>
        <w:t>đi</w:t>
      </w:r>
      <w:proofErr w:type="spellEnd"/>
      <w:r>
        <w:rPr>
          <w:rFonts w:ascii="Arial" w:hAnsi="Arial" w:cs="Arial"/>
          <w:color w:val="000000"/>
        </w:rPr>
        <w:t xml:space="preserve"> </w:t>
      </w:r>
      <w:proofErr w:type="spellStart"/>
      <w:r>
        <w:rPr>
          <w:rFonts w:ascii="Arial" w:hAnsi="Arial" w:cs="Arial"/>
          <w:color w:val="000000"/>
        </w:rPr>
        <w:t>kèm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59776B9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kỹ</w:t>
      </w:r>
      <w:proofErr w:type="spellEnd"/>
      <w:r>
        <w:rPr>
          <w:rFonts w:ascii="Arial" w:hAnsi="Arial" w:cs="Arial"/>
          <w:color w:val="000000"/>
        </w:rPr>
        <w:t xml:space="preserve"> </w:t>
      </w:r>
      <w:proofErr w:type="spellStart"/>
      <w:r>
        <w:rPr>
          <w:rFonts w:ascii="Arial" w:hAnsi="Arial" w:cs="Arial"/>
          <w:color w:val="000000"/>
        </w:rPr>
        <w:t>thuật</w:t>
      </w:r>
      <w:proofErr w:type="spellEnd"/>
      <w:r>
        <w:rPr>
          <w:rFonts w:ascii="Arial" w:hAnsi="Arial" w:cs="Arial"/>
          <w:color w:val="000000"/>
        </w:rPr>
        <w:t xml:space="preserve"> </w:t>
      </w:r>
      <w:proofErr w:type="spellStart"/>
      <w:r>
        <w:rPr>
          <w:rFonts w:ascii="Arial" w:hAnsi="Arial" w:cs="Arial"/>
          <w:color w:val="000000"/>
        </w:rPr>
        <w:t>đầu</w:t>
      </w:r>
      <w:proofErr w:type="spellEnd"/>
      <w:r>
        <w:rPr>
          <w:rFonts w:ascii="Arial" w:hAnsi="Arial" w:cs="Arial"/>
          <w:color w:val="000000"/>
        </w:rPr>
        <w:t xml:space="preserve"> ra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tiêu</w:t>
      </w:r>
      <w:proofErr w:type="spellEnd"/>
      <w:r>
        <w:rPr>
          <w:rFonts w:ascii="Arial" w:hAnsi="Arial" w:cs="Arial"/>
          <w:color w:val="000000"/>
        </w:rPr>
        <w:t xml:space="preserve"> </w:t>
      </w:r>
      <w:proofErr w:type="spellStart"/>
      <w:r>
        <w:rPr>
          <w:rFonts w:ascii="Arial" w:hAnsi="Arial" w:cs="Arial"/>
          <w:color w:val="000000"/>
        </w:rPr>
        <w:t>chuẩn</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r>
        <w:rPr>
          <w:rFonts w:ascii="Arial" w:hAnsi="Arial" w:cs="Arial"/>
          <w:color w:val="000000"/>
        </w:rPr>
        <w:t>tiêu</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đối</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năng</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nối</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nhà</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đáp</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đảm</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phù</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lastRenderedPageBreak/>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cáo</w:t>
      </w:r>
      <w:proofErr w:type="spellEnd"/>
      <w:r>
        <w:rPr>
          <w:rFonts w:ascii="Arial" w:hAnsi="Arial" w:cs="Arial"/>
          <w:color w:val="000000"/>
        </w:rPr>
        <w:t xml:space="preserve"> </w:t>
      </w:r>
      <w:proofErr w:type="spellStart"/>
      <w:r>
        <w:rPr>
          <w:rFonts w:ascii="Arial" w:hAnsi="Arial" w:cs="Arial"/>
          <w:color w:val="000000"/>
        </w:rPr>
        <w:t>nghiên</w:t>
      </w:r>
      <w:proofErr w:type="spellEnd"/>
      <w:r>
        <w:rPr>
          <w:rFonts w:ascii="Arial" w:hAnsi="Arial" w:cs="Arial"/>
          <w:color w:val="000000"/>
        </w:rPr>
        <w:t xml:space="preserve"> </w:t>
      </w:r>
      <w:proofErr w:type="spellStart"/>
      <w:r>
        <w:rPr>
          <w:rFonts w:ascii="Arial" w:hAnsi="Arial" w:cs="Arial"/>
          <w:color w:val="000000"/>
        </w:rPr>
        <w:t>cứu</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thi</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55666B0C"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mềm</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chi </w:t>
      </w:r>
      <w:proofErr w:type="spellStart"/>
      <w:r>
        <w:rPr>
          <w:rFonts w:ascii="Arial" w:hAnsi="Arial" w:cs="Arial"/>
          <w:color w:val="000000"/>
        </w:rPr>
        <w:t>tiết</w:t>
      </w:r>
      <w:proofErr w:type="spellEnd"/>
      <w:r>
        <w:rPr>
          <w:rFonts w:ascii="Arial" w:hAnsi="Arial" w:cs="Arial"/>
          <w:color w:val="000000"/>
        </w:rPr>
        <w:t xml:space="preserve">, </w:t>
      </w:r>
      <w:proofErr w:type="spellStart"/>
      <w:r>
        <w:rPr>
          <w:rFonts w:ascii="Arial" w:hAnsi="Arial" w:cs="Arial"/>
          <w:color w:val="000000"/>
        </w:rPr>
        <w:t>rõ</w:t>
      </w:r>
      <w:proofErr w:type="spellEnd"/>
      <w:r>
        <w:rPr>
          <w:rFonts w:ascii="Arial" w:hAnsi="Arial" w:cs="Arial"/>
          <w:color w:val="000000"/>
        </w:rPr>
        <w:t xml:space="preserve"> </w:t>
      </w:r>
      <w:proofErr w:type="spellStart"/>
      <w:r>
        <w:rPr>
          <w:rFonts w:ascii="Arial" w:hAnsi="Arial" w:cs="Arial"/>
          <w:color w:val="000000"/>
        </w:rPr>
        <w:t>ràng</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mục</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mềm</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Phụ</w:t>
      </w:r>
      <w:proofErr w:type="spellEnd"/>
      <w:r>
        <w:rPr>
          <w:rFonts w:ascii="Arial" w:hAnsi="Arial" w:cs="Arial"/>
          <w:color w:val="000000"/>
        </w:rPr>
        <w:t xml:space="preserve"> </w:t>
      </w:r>
      <w:proofErr w:type="spellStart"/>
      <w:r>
        <w:rPr>
          <w:rFonts w:ascii="Arial" w:hAnsi="Arial" w:cs="Arial"/>
          <w:color w:val="000000"/>
        </w:rPr>
        <w:t>lục</w:t>
      </w:r>
      <w:proofErr w:type="spellEnd"/>
      <w:r>
        <w:rPr>
          <w:rFonts w:ascii="Arial" w:hAnsi="Arial" w:cs="Arial"/>
          <w:color w:val="000000"/>
        </w:rPr>
        <w:t xml:space="preserve"> I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55258F3D"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3.2. </w:t>
      </w:r>
      <w:proofErr w:type="spellStart"/>
      <w:r>
        <w:rPr>
          <w:rStyle w:val="Strong"/>
          <w:rFonts w:ascii="Arial" w:hAnsi="Arial" w:cs="Arial"/>
          <w:color w:val="000000"/>
          <w:bdr w:val="none" w:sz="0" w:space="0" w:color="auto" w:frame="1"/>
        </w:rPr>
        <w:t>Đội</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ngũ</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thực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hiện</w:t>
      </w:r>
      <w:proofErr w:type="spellEnd"/>
    </w:p>
    <w:p w14:paraId="1CF4F5D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viên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đảm</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chứng</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phù</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đảm</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w:t>
      </w:r>
    </w:p>
    <w:p w14:paraId="7C893643"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4: </w:t>
      </w:r>
      <w:proofErr w:type="spellStart"/>
      <w:r>
        <w:rPr>
          <w:rStyle w:val="Strong"/>
          <w:rFonts w:ascii="Arial" w:hAnsi="Arial" w:cs="Arial"/>
          <w:b/>
          <w:bCs w:val="0"/>
          <w:color w:val="000000"/>
          <w:sz w:val="24"/>
          <w:szCs w:val="24"/>
          <w:bdr w:val="none" w:sz="0" w:space="0" w:color="auto" w:frame="1"/>
        </w:rPr>
        <w:t>Cung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cấp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dịch</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vụ</w:t>
      </w:r>
      <w:proofErr w:type="spellEnd"/>
    </w:p>
    <w:p w14:paraId="36F3A8C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tiến</w:t>
      </w:r>
      <w:proofErr w:type="spellEnd"/>
      <w:r>
        <w:rPr>
          <w:rFonts w:ascii="Arial" w:hAnsi="Arial" w:cs="Arial"/>
          <w:color w:val="000000"/>
        </w:rPr>
        <w:t xml:space="preserve">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văn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cáo</w:t>
      </w:r>
      <w:proofErr w:type="spellEnd"/>
      <w:r>
        <w:rPr>
          <w:rFonts w:ascii="Arial" w:hAnsi="Arial" w:cs="Arial"/>
          <w:color w:val="000000"/>
        </w:rPr>
        <w:t xml:space="preserve"> </w:t>
      </w:r>
      <w:proofErr w:type="spellStart"/>
      <w:r>
        <w:rPr>
          <w:rFonts w:ascii="Arial" w:hAnsi="Arial" w:cs="Arial"/>
          <w:color w:val="000000"/>
        </w:rPr>
        <w:t>nghiên</w:t>
      </w:r>
      <w:proofErr w:type="spellEnd"/>
      <w:r>
        <w:rPr>
          <w:rFonts w:ascii="Arial" w:hAnsi="Arial" w:cs="Arial"/>
          <w:color w:val="000000"/>
        </w:rPr>
        <w:t xml:space="preserve"> </w:t>
      </w:r>
      <w:proofErr w:type="spellStart"/>
      <w:r>
        <w:rPr>
          <w:rFonts w:ascii="Arial" w:hAnsi="Arial" w:cs="Arial"/>
          <w:color w:val="000000"/>
        </w:rPr>
        <w:t>cứu</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thi</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dự</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thuê</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3C9E4DEE"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cài</w:t>
      </w:r>
      <w:proofErr w:type="spellEnd"/>
      <w:r>
        <w:rPr>
          <w:rFonts w:ascii="Arial" w:hAnsi="Arial" w:cs="Arial"/>
          <w:color w:val="000000"/>
        </w:rPr>
        <w:t xml:space="preserve"> </w:t>
      </w:r>
      <w:proofErr w:type="spellStart"/>
      <w:r>
        <w:rPr>
          <w:rFonts w:ascii="Arial" w:hAnsi="Arial" w:cs="Arial"/>
          <w:color w:val="000000"/>
        </w:rPr>
        <w:t>đặt</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phần</w:t>
      </w:r>
      <w:proofErr w:type="spellEnd"/>
      <w:r>
        <w:rPr>
          <w:rFonts w:ascii="Arial" w:hAnsi="Arial" w:cs="Arial"/>
          <w:color w:val="000000"/>
        </w:rPr>
        <w:t xml:space="preserve"> </w:t>
      </w:r>
      <w:proofErr w:type="spellStart"/>
      <w:r>
        <w:rPr>
          <w:rFonts w:ascii="Arial" w:hAnsi="Arial" w:cs="Arial"/>
          <w:color w:val="000000"/>
        </w:rPr>
        <w:t>mềm</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1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chúng</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20207E6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hướng</w:t>
      </w:r>
      <w:proofErr w:type="spellEnd"/>
      <w:r>
        <w:rPr>
          <w:rFonts w:ascii="Arial" w:hAnsi="Arial" w:cs="Arial"/>
          <w:color w:val="000000"/>
        </w:rPr>
        <w:t xml:space="preserve"> </w:t>
      </w:r>
      <w:proofErr w:type="spellStart"/>
      <w:r>
        <w:rPr>
          <w:rFonts w:ascii="Arial" w:hAnsi="Arial" w:cs="Arial"/>
          <w:color w:val="000000"/>
        </w:rPr>
        <w:t>dẫn</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rõ</w:t>
      </w:r>
      <w:proofErr w:type="spellEnd"/>
      <w:r>
        <w:rPr>
          <w:rFonts w:ascii="Arial" w:hAnsi="Arial" w:cs="Arial"/>
          <w:color w:val="000000"/>
        </w:rPr>
        <w:t xml:space="preserve"> </w:t>
      </w:r>
      <w:proofErr w:type="spellStart"/>
      <w:r>
        <w:rPr>
          <w:rFonts w:ascii="Arial" w:hAnsi="Arial" w:cs="Arial"/>
          <w:color w:val="000000"/>
        </w:rPr>
        <w:t>ràng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cách</w:t>
      </w:r>
      <w:proofErr w:type="spellEnd"/>
      <w:r>
        <w:rPr>
          <w:rFonts w:ascii="Arial" w:hAnsi="Arial" w:cs="Arial"/>
          <w:color w:val="000000"/>
        </w:rPr>
        <w:t xml:space="preserve"> </w:t>
      </w:r>
      <w:proofErr w:type="spellStart"/>
      <w:r>
        <w:rPr>
          <w:rFonts w:ascii="Arial" w:hAnsi="Arial" w:cs="Arial"/>
          <w:color w:val="000000"/>
        </w:rPr>
        <w:t>vận</w:t>
      </w:r>
      <w:proofErr w:type="spellEnd"/>
      <w:r>
        <w:rPr>
          <w:rFonts w:ascii="Arial" w:hAnsi="Arial" w:cs="Arial"/>
          <w:color w:val="000000"/>
        </w:rPr>
        <w:t xml:space="preserve">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lưu</w:t>
      </w:r>
      <w:proofErr w:type="spellEnd"/>
      <w:r>
        <w:rPr>
          <w:rFonts w:ascii="Arial" w:hAnsi="Arial" w:cs="Arial"/>
          <w:color w:val="000000"/>
        </w:rPr>
        <w:t xml:space="preserve"> </w:t>
      </w:r>
      <w:proofErr w:type="spellStart"/>
      <w:r>
        <w:rPr>
          <w:rFonts w:ascii="Arial" w:hAnsi="Arial" w:cs="Arial"/>
          <w:color w:val="000000"/>
        </w:rPr>
        <w:t>trữ</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phạm</w:t>
      </w:r>
      <w:proofErr w:type="spellEnd"/>
      <w:r>
        <w:rPr>
          <w:rFonts w:ascii="Arial" w:hAnsi="Arial" w:cs="Arial"/>
          <w:color w:val="000000"/>
        </w:rPr>
        <w:t xml:space="preserve"> vi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w:t>
      </w:r>
    </w:p>
    <w:p w14:paraId="199EE2B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lỗi</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tức</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sửa</w:t>
      </w:r>
      <w:proofErr w:type="spellEnd"/>
      <w:r>
        <w:rPr>
          <w:rFonts w:ascii="Arial" w:hAnsi="Arial" w:cs="Arial"/>
          <w:color w:val="000000"/>
        </w:rPr>
        <w:t xml:space="preserve"> </w:t>
      </w:r>
      <w:proofErr w:type="spellStart"/>
      <w:r>
        <w:rPr>
          <w:rFonts w:ascii="Arial" w:hAnsi="Arial" w:cs="Arial"/>
          <w:color w:val="000000"/>
        </w:rPr>
        <w:t>chữa</w:t>
      </w:r>
      <w:proofErr w:type="spellEnd"/>
      <w:r>
        <w:rPr>
          <w:rFonts w:ascii="Arial" w:hAnsi="Arial" w:cs="Arial"/>
          <w:color w:val="000000"/>
        </w:rPr>
        <w:t xml:space="preserve"> </w:t>
      </w:r>
      <w:proofErr w:type="spellStart"/>
      <w:r>
        <w:rPr>
          <w:rFonts w:ascii="Arial" w:hAnsi="Arial" w:cs="Arial"/>
          <w:color w:val="000000"/>
        </w:rPr>
        <w:t>kịp</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phản</w:t>
      </w:r>
      <w:proofErr w:type="spellEnd"/>
      <w:r>
        <w:rPr>
          <w:rFonts w:ascii="Arial" w:hAnsi="Arial" w:cs="Arial"/>
          <w:color w:val="000000"/>
        </w:rPr>
        <w:t xml:space="preserve"> </w:t>
      </w:r>
      <w:proofErr w:type="spellStart"/>
      <w:r>
        <w:rPr>
          <w:rFonts w:ascii="Arial" w:hAnsi="Arial" w:cs="Arial"/>
          <w:color w:val="000000"/>
        </w:rPr>
        <w:t>hồi</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7F6BFBB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bảo</w:t>
      </w:r>
      <w:proofErr w:type="spellEnd"/>
      <w:r>
        <w:rPr>
          <w:rFonts w:ascii="Arial" w:hAnsi="Arial" w:cs="Arial"/>
          <w:color w:val="000000"/>
        </w:rPr>
        <w:t xml:space="preserve"> </w:t>
      </w:r>
      <w:proofErr w:type="spellStart"/>
      <w:r>
        <w:rPr>
          <w:rFonts w:ascii="Arial" w:hAnsi="Arial" w:cs="Arial"/>
          <w:color w:val="000000"/>
        </w:rPr>
        <w:t>mật</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suốt</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thúc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giới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w:t>
      </w:r>
    </w:p>
    <w:p w14:paraId="6CA3892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quản</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toàn</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58D1342B"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cuối</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 xml:space="preserve"> </w:t>
      </w:r>
      <w:proofErr w:type="spellStart"/>
      <w:r>
        <w:rPr>
          <w:rFonts w:ascii="Arial" w:hAnsi="Arial" w:cs="Arial"/>
          <w:color w:val="000000"/>
        </w:rPr>
        <w:t>mỗi</w:t>
      </w:r>
      <w:proofErr w:type="spellEnd"/>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gửi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kê</w:t>
      </w:r>
      <w:proofErr w:type="spellEnd"/>
      <w:r>
        <w:rPr>
          <w:rFonts w:ascii="Arial" w:hAnsi="Arial" w:cs="Arial"/>
          <w:color w:val="000000"/>
        </w:rPr>
        <w:t xml:space="preserve"> chi </w:t>
      </w:r>
      <w:proofErr w:type="spellStart"/>
      <w:r>
        <w:rPr>
          <w:rFonts w:ascii="Arial" w:hAnsi="Arial" w:cs="Arial"/>
          <w:color w:val="000000"/>
        </w:rPr>
        <w:t>tiết</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cũng</w:t>
      </w:r>
      <w:proofErr w:type="spellEnd"/>
      <w:r>
        <w:rPr>
          <w:rFonts w:ascii="Arial" w:hAnsi="Arial" w:cs="Arial"/>
          <w:color w:val="000000"/>
        </w:rPr>
        <w:t xml:space="preserve"> </w:t>
      </w:r>
      <w:proofErr w:type="spellStart"/>
      <w:r>
        <w:rPr>
          <w:rFonts w:ascii="Arial" w:hAnsi="Arial" w:cs="Arial"/>
          <w:color w:val="000000"/>
        </w:rPr>
        <w:t>gửi</w:t>
      </w:r>
      <w:proofErr w:type="spellEnd"/>
      <w:r>
        <w:rPr>
          <w:rFonts w:ascii="Arial" w:hAnsi="Arial" w:cs="Arial"/>
          <w:color w:val="000000"/>
        </w:rPr>
        <w:t xml:space="preserve"> </w:t>
      </w:r>
      <w:proofErr w:type="spellStart"/>
      <w:r>
        <w:rPr>
          <w:rFonts w:ascii="Arial" w:hAnsi="Arial" w:cs="Arial"/>
          <w:color w:val="000000"/>
        </w:rPr>
        <w:t>biên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nghiệm</w:t>
      </w:r>
      <w:proofErr w:type="spellEnd"/>
      <w:r>
        <w:rPr>
          <w:rFonts w:ascii="Arial" w:hAnsi="Arial" w:cs="Arial"/>
          <w:color w:val="000000"/>
        </w:rPr>
        <w:t xml:space="preserve"> </w:t>
      </w:r>
      <w:proofErr w:type="spellStart"/>
      <w:r>
        <w:rPr>
          <w:rFonts w:ascii="Arial" w:hAnsi="Arial" w:cs="Arial"/>
          <w:color w:val="000000"/>
        </w:rPr>
        <w:t>thu</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sử</w:t>
      </w:r>
      <w:proofErr w:type="spellEnd"/>
      <w:r>
        <w:rPr>
          <w:rFonts w:ascii="Arial" w:hAnsi="Arial" w:cs="Arial"/>
          <w:color w:val="000000"/>
        </w:rPr>
        <w:t xml:space="preserve"> </w:t>
      </w:r>
      <w:proofErr w:type="spellStart"/>
      <w:r>
        <w:rPr>
          <w:rFonts w:ascii="Arial" w:hAnsi="Arial" w:cs="Arial"/>
          <w:color w:val="000000"/>
        </w:rPr>
        <w:t>dụng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kèm</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ý </w:t>
      </w:r>
      <w:proofErr w:type="spellStart"/>
      <w:r>
        <w:rPr>
          <w:rFonts w:ascii="Arial" w:hAnsi="Arial" w:cs="Arial"/>
          <w:color w:val="000000"/>
        </w:rPr>
        <w:t>kiến</w:t>
      </w:r>
      <w:proofErr w:type="spellEnd"/>
      <w:r>
        <w:rPr>
          <w:rFonts w:ascii="Arial" w:hAnsi="Arial" w:cs="Arial"/>
          <w:color w:val="000000"/>
        </w:rPr>
        <w:t xml:space="preserve"> </w:t>
      </w:r>
      <w:proofErr w:type="spellStart"/>
      <w:r>
        <w:rPr>
          <w:rFonts w:ascii="Arial" w:hAnsi="Arial" w:cs="Arial"/>
          <w:color w:val="000000"/>
        </w:rPr>
        <w:t>phản</w:t>
      </w:r>
      <w:proofErr w:type="spellEnd"/>
      <w:r>
        <w:rPr>
          <w:rFonts w:ascii="Arial" w:hAnsi="Arial" w:cs="Arial"/>
          <w:color w:val="000000"/>
        </w:rPr>
        <w:t xml:space="preserve"> </w:t>
      </w:r>
      <w:proofErr w:type="spellStart"/>
      <w:r>
        <w:rPr>
          <w:rFonts w:ascii="Arial" w:hAnsi="Arial" w:cs="Arial"/>
          <w:color w:val="000000"/>
        </w:rPr>
        <w:t>hồi</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bổ</w:t>
      </w:r>
      <w:proofErr w:type="spellEnd"/>
      <w:r>
        <w:rPr>
          <w:rFonts w:ascii="Arial" w:hAnsi="Arial" w:cs="Arial"/>
          <w:color w:val="000000"/>
        </w:rPr>
        <w:t xml:space="preserve"> sung, </w:t>
      </w:r>
      <w:proofErr w:type="spellStart"/>
      <w:r>
        <w:rPr>
          <w:rFonts w:ascii="Arial" w:hAnsi="Arial" w:cs="Arial"/>
          <w:color w:val="000000"/>
        </w:rPr>
        <w:t>cải</w:t>
      </w:r>
      <w:proofErr w:type="spellEnd"/>
      <w:r>
        <w:rPr>
          <w:rFonts w:ascii="Arial" w:hAnsi="Arial" w:cs="Arial"/>
          <w:color w:val="000000"/>
        </w:rPr>
        <w:t xml:space="preserve"> </w:t>
      </w:r>
      <w:proofErr w:type="spellStart"/>
      <w:r>
        <w:rPr>
          <w:rFonts w:ascii="Arial" w:hAnsi="Arial" w:cs="Arial"/>
          <w:color w:val="000000"/>
        </w:rPr>
        <w:t>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w:t>
      </w:r>
    </w:p>
    <w:p w14:paraId="6CCB4CD4"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phụ</w:t>
      </w:r>
      <w:proofErr w:type="spellEnd"/>
      <w:r>
        <w:rPr>
          <w:rFonts w:ascii="Arial" w:hAnsi="Arial" w:cs="Arial"/>
          <w:color w:val="000000"/>
        </w:rPr>
        <w:t xml:space="preserve"> </w:t>
      </w:r>
      <w:proofErr w:type="spellStart"/>
      <w:r>
        <w:rPr>
          <w:rFonts w:ascii="Arial" w:hAnsi="Arial" w:cs="Arial"/>
          <w:color w:val="000000"/>
        </w:rPr>
        <w:t>thuộc</w:t>
      </w:r>
      <w:proofErr w:type="spellEnd"/>
      <w:r>
        <w:rPr>
          <w:rFonts w:ascii="Arial" w:hAnsi="Arial" w:cs="Arial"/>
          <w:color w:val="000000"/>
        </w:rPr>
        <w:t xml:space="preserve"> </w:t>
      </w:r>
      <w:proofErr w:type="spellStart"/>
      <w:r>
        <w:rPr>
          <w:rFonts w:ascii="Arial" w:hAnsi="Arial" w:cs="Arial"/>
          <w:color w:val="000000"/>
        </w:rPr>
        <w:t>vào</w:t>
      </w:r>
      <w:proofErr w:type="spellEnd"/>
      <w:r>
        <w:rPr>
          <w:rFonts w:ascii="Arial" w:hAnsi="Arial" w:cs="Arial"/>
          <w:color w:val="000000"/>
        </w:rPr>
        <w:t xml:space="preserve"> </w:t>
      </w:r>
      <w:proofErr w:type="spellStart"/>
      <w:r>
        <w:rPr>
          <w:rFonts w:ascii="Arial" w:hAnsi="Arial" w:cs="Arial"/>
          <w:color w:val="000000"/>
        </w:rPr>
        <w:t>tốc</w:t>
      </w:r>
      <w:proofErr w:type="spellEnd"/>
      <w:r>
        <w:rPr>
          <w:rFonts w:ascii="Arial" w:hAnsi="Arial" w:cs="Arial"/>
          <w:color w:val="000000"/>
        </w:rPr>
        <w:t xml:space="preserve"> </w:t>
      </w:r>
      <w:proofErr w:type="spellStart"/>
      <w:r>
        <w:rPr>
          <w:rFonts w:ascii="Arial" w:hAnsi="Arial" w:cs="Arial"/>
          <w:color w:val="000000"/>
        </w:rPr>
        <w:t>độ</w:t>
      </w:r>
      <w:proofErr w:type="spellEnd"/>
      <w:r>
        <w:rPr>
          <w:rFonts w:ascii="Arial" w:hAnsi="Arial" w:cs="Arial"/>
          <w:color w:val="000000"/>
        </w:rPr>
        <w:t xml:space="preserve"> </w:t>
      </w:r>
      <w:proofErr w:type="spellStart"/>
      <w:r>
        <w:rPr>
          <w:rFonts w:ascii="Arial" w:hAnsi="Arial" w:cs="Arial"/>
          <w:color w:val="000000"/>
        </w:rPr>
        <w:t>đường</w:t>
      </w:r>
      <w:proofErr w:type="spellEnd"/>
      <w:r>
        <w:rPr>
          <w:rFonts w:ascii="Arial" w:hAnsi="Arial" w:cs="Arial"/>
          <w:color w:val="000000"/>
        </w:rPr>
        <w:t xml:space="preserve"> </w:t>
      </w:r>
      <w:proofErr w:type="spellStart"/>
      <w:r>
        <w:rPr>
          <w:rFonts w:ascii="Arial" w:hAnsi="Arial" w:cs="Arial"/>
          <w:color w:val="000000"/>
        </w:rPr>
        <w:t>truyền</w:t>
      </w:r>
      <w:proofErr w:type="spellEnd"/>
      <w:r>
        <w:rPr>
          <w:rFonts w:ascii="Arial" w:hAnsi="Arial" w:cs="Arial"/>
          <w:color w:val="000000"/>
        </w:rPr>
        <w:t xml:space="preserve"> Internet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4E4F60D8"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5: Cam </w:t>
      </w:r>
      <w:proofErr w:type="spellStart"/>
      <w:r>
        <w:rPr>
          <w:rStyle w:val="Strong"/>
          <w:rFonts w:ascii="Arial" w:hAnsi="Arial" w:cs="Arial"/>
          <w:b/>
          <w:bCs w:val="0"/>
          <w:color w:val="000000"/>
          <w:sz w:val="24"/>
          <w:szCs w:val="24"/>
          <w:bdr w:val="none" w:sz="0" w:space="0" w:color="auto" w:frame="1"/>
        </w:rPr>
        <w:t>kết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các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bên</w:t>
      </w:r>
      <w:proofErr w:type="spellEnd"/>
    </w:p>
    <w:p w14:paraId="564313D0"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5.1. Cam </w:t>
      </w:r>
      <w:proofErr w:type="spellStart"/>
      <w:r>
        <w:rPr>
          <w:rStyle w:val="Strong"/>
          <w:rFonts w:ascii="Arial" w:hAnsi="Arial" w:cs="Arial"/>
          <w:color w:val="000000"/>
          <w:bdr w:val="none" w:sz="0" w:space="0" w:color="auto" w:frame="1"/>
        </w:rPr>
        <w:t>kết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A</w:t>
      </w:r>
    </w:p>
    <w:p w14:paraId="665BE82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Cam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xác</w:t>
      </w:r>
      <w:proofErr w:type="spellEnd"/>
      <w:r>
        <w:rPr>
          <w:rFonts w:ascii="Arial" w:hAnsi="Arial" w:cs="Arial"/>
          <w:color w:val="000000"/>
        </w:rPr>
        <w:t xml:space="preserve"> </w:t>
      </w:r>
      <w:proofErr w:type="spellStart"/>
      <w:r>
        <w:rPr>
          <w:rFonts w:ascii="Arial" w:hAnsi="Arial" w:cs="Arial"/>
          <w:color w:val="000000"/>
        </w:rPr>
        <w:t>thức</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liệu</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xác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w:t>
      </w:r>
    </w:p>
    <w:p w14:paraId="6EE52475" w14:textId="4FAAC1F6"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Cam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r w:rsidR="00AA6509">
        <w:rPr>
          <w:rFonts w:ascii="Arial" w:hAnsi="Arial" w:cs="Arial"/>
          <w:color w:val="000000"/>
        </w:rPr>
        <w:t>50%</w:t>
      </w:r>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2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67B4A0FA"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1790760F"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5.2. Cam </w:t>
      </w:r>
      <w:proofErr w:type="spellStart"/>
      <w:r>
        <w:rPr>
          <w:rStyle w:val="Strong"/>
          <w:rFonts w:ascii="Arial" w:hAnsi="Arial" w:cs="Arial"/>
          <w:color w:val="000000"/>
          <w:bdr w:val="none" w:sz="0" w:space="0" w:color="auto" w:frame="1"/>
        </w:rPr>
        <w:t>kết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B</w:t>
      </w:r>
    </w:p>
    <w:p w14:paraId="1C0DCBC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Tạo</w:t>
      </w:r>
      <w:proofErr w:type="spellEnd"/>
      <w:r>
        <w:rPr>
          <w:rFonts w:ascii="Arial" w:hAnsi="Arial" w:cs="Arial"/>
          <w:color w:val="000000"/>
        </w:rPr>
        <w:t xml:space="preserve"> </w:t>
      </w:r>
      <w:proofErr w:type="spellStart"/>
      <w:r>
        <w:rPr>
          <w:rFonts w:ascii="Arial" w:hAnsi="Arial" w:cs="Arial"/>
          <w:color w:val="000000"/>
        </w:rPr>
        <w:t>mọi</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lợi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w:t>
      </w:r>
    </w:p>
    <w:p w14:paraId="584E8EB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lastRenderedPageBreak/>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58C50580"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6: </w:t>
      </w:r>
      <w:proofErr w:type="spellStart"/>
      <w:r>
        <w:rPr>
          <w:rStyle w:val="Strong"/>
          <w:rFonts w:ascii="Arial" w:hAnsi="Arial" w:cs="Arial"/>
          <w:b/>
          <w:bCs w:val="0"/>
          <w:color w:val="000000"/>
          <w:sz w:val="24"/>
          <w:szCs w:val="24"/>
          <w:bdr w:val="none" w:sz="0" w:space="0" w:color="auto" w:frame="1"/>
        </w:rPr>
        <w:t>Rủi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ro</w:t>
      </w:r>
      <w:proofErr w:type="spellEnd"/>
    </w:p>
    <w:p w14:paraId="1970DA3E"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vì</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do </w:t>
      </w:r>
      <w:proofErr w:type="spellStart"/>
      <w:r>
        <w:rPr>
          <w:rFonts w:ascii="Arial" w:hAnsi="Arial" w:cs="Arial"/>
          <w:color w:val="000000"/>
        </w:rPr>
        <w:t>khách</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khiến</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 xml:space="preserve"> </w:t>
      </w:r>
      <w:proofErr w:type="spellStart"/>
      <w:r>
        <w:rPr>
          <w:rFonts w:ascii="Arial" w:hAnsi="Arial" w:cs="Arial"/>
          <w:color w:val="000000"/>
        </w:rPr>
        <w:t>thống</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nghệ</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kéo</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chất</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ngang</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nhau</w:t>
      </w:r>
      <w:proofErr w:type="spellEnd"/>
      <w:r>
        <w:rPr>
          <w:rFonts w:ascii="Arial" w:hAnsi="Arial" w:cs="Arial"/>
          <w:color w:val="000000"/>
        </w:rPr>
        <w:t>.</w:t>
      </w:r>
    </w:p>
    <w:p w14:paraId="19712EB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7: </w:t>
      </w:r>
      <w:proofErr w:type="spellStart"/>
      <w:r>
        <w:rPr>
          <w:rStyle w:val="Strong"/>
          <w:rFonts w:ascii="Arial" w:hAnsi="Arial" w:cs="Arial"/>
          <w:b/>
          <w:bCs w:val="0"/>
          <w:color w:val="000000"/>
          <w:sz w:val="24"/>
          <w:szCs w:val="24"/>
          <w:bdr w:val="none" w:sz="0" w:space="0" w:color="auto" w:frame="1"/>
        </w:rPr>
        <w:t>Giá</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trị</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261A63DF" w14:textId="62CEB473"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r w:rsidR="00AA6509">
        <w:rPr>
          <w:rFonts w:ascii="Arial" w:hAnsi="Arial" w:cs="Arial"/>
          <w:color w:val="000000"/>
        </w:rPr>
        <w:t>250.000.000</w:t>
      </w:r>
      <w:r>
        <w:rPr>
          <w:rFonts w:ascii="Arial" w:hAnsi="Arial" w:cs="Arial"/>
          <w:color w:val="000000"/>
        </w:rPr>
        <w:t xml:space="preserve"> VNĐ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chữ</w:t>
      </w:r>
      <w:proofErr w:type="spellEnd"/>
      <w:r>
        <w:rPr>
          <w:rFonts w:ascii="Arial" w:hAnsi="Arial" w:cs="Arial"/>
          <w:color w:val="000000"/>
        </w:rPr>
        <w:t xml:space="preserve">: </w:t>
      </w:r>
      <w:r w:rsidR="00AA6509">
        <w:rPr>
          <w:rFonts w:ascii="Arial" w:hAnsi="Arial" w:cs="Arial"/>
          <w:color w:val="000000"/>
        </w:rPr>
        <w:t xml:space="preserve">Hai tram </w:t>
      </w:r>
      <w:proofErr w:type="spellStart"/>
      <w:r w:rsidR="00AA6509">
        <w:rPr>
          <w:rFonts w:ascii="Arial" w:hAnsi="Arial" w:cs="Arial"/>
          <w:color w:val="000000"/>
        </w:rPr>
        <w:t>năm</w:t>
      </w:r>
      <w:proofErr w:type="spellEnd"/>
      <w:r w:rsidR="00AA6509">
        <w:rPr>
          <w:rFonts w:ascii="Arial" w:hAnsi="Arial" w:cs="Arial"/>
          <w:color w:val="000000"/>
        </w:rPr>
        <w:t xml:space="preserve"> </w:t>
      </w:r>
      <w:proofErr w:type="spellStart"/>
      <w:r w:rsidR="00AA6509">
        <w:rPr>
          <w:rFonts w:ascii="Arial" w:hAnsi="Arial" w:cs="Arial"/>
          <w:color w:val="000000"/>
        </w:rPr>
        <w:t>mươi</w:t>
      </w:r>
      <w:proofErr w:type="spellEnd"/>
      <w:r w:rsidR="00AA6509">
        <w:rPr>
          <w:rFonts w:ascii="Arial" w:hAnsi="Arial" w:cs="Arial"/>
          <w:color w:val="000000"/>
        </w:rPr>
        <w:t xml:space="preserve"> </w:t>
      </w:r>
      <w:proofErr w:type="spellStart"/>
      <w:r w:rsidR="00AA6509">
        <w:rPr>
          <w:rFonts w:ascii="Arial" w:hAnsi="Arial" w:cs="Arial"/>
          <w:color w:val="000000"/>
        </w:rPr>
        <w:t>triệu</w:t>
      </w:r>
      <w:proofErr w:type="spellEnd"/>
      <w:r w:rsidR="00AA6509">
        <w:rPr>
          <w:rFonts w:ascii="Arial" w:hAnsi="Arial" w:cs="Arial"/>
          <w:color w:val="000000"/>
        </w:rPr>
        <w:t xml:space="preserve"> </w:t>
      </w:r>
      <w:proofErr w:type="spellStart"/>
      <w:r w:rsidR="00AA6509">
        <w:rPr>
          <w:rFonts w:ascii="Arial" w:hAnsi="Arial" w:cs="Arial"/>
          <w:color w:val="000000"/>
        </w:rPr>
        <w:t>đồng</w:t>
      </w:r>
      <w:proofErr w:type="spellEnd"/>
      <w:r>
        <w:rPr>
          <w:rFonts w:ascii="Arial" w:hAnsi="Arial" w:cs="Arial"/>
          <w:color w:val="000000"/>
        </w:rPr>
        <w:t>)</w:t>
      </w:r>
    </w:p>
    <w:p w14:paraId="5D7634BB" w14:textId="5DB6B636"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bao </w:t>
      </w:r>
      <w:proofErr w:type="spellStart"/>
      <w:r>
        <w:rPr>
          <w:rFonts w:ascii="Arial" w:hAnsi="Arial" w:cs="Arial"/>
          <w:color w:val="000000"/>
        </w:rPr>
        <w:t>gồm</w:t>
      </w:r>
      <w:proofErr w:type="spellEnd"/>
      <w:r>
        <w:rPr>
          <w:rFonts w:ascii="Arial" w:hAnsi="Arial" w:cs="Arial"/>
          <w:color w:val="000000"/>
        </w:rPr>
        <w:t xml:space="preserve">: </w:t>
      </w:r>
      <w:proofErr w:type="spellStart"/>
      <w:r w:rsidR="00AA6509">
        <w:rPr>
          <w:rFonts w:ascii="Arial" w:hAnsi="Arial" w:cs="Arial"/>
          <w:color w:val="000000"/>
        </w:rPr>
        <w:t>tất</w:t>
      </w:r>
      <w:proofErr w:type="spellEnd"/>
      <w:r w:rsidR="00AA6509">
        <w:rPr>
          <w:rFonts w:ascii="Arial" w:hAnsi="Arial" w:cs="Arial"/>
          <w:color w:val="000000"/>
        </w:rPr>
        <w:t xml:space="preserve"> </w:t>
      </w:r>
      <w:proofErr w:type="spellStart"/>
      <w:r w:rsidR="00AA6509">
        <w:rPr>
          <w:rFonts w:ascii="Arial" w:hAnsi="Arial" w:cs="Arial"/>
          <w:color w:val="000000"/>
        </w:rPr>
        <w:t>cả</w:t>
      </w:r>
      <w:proofErr w:type="spellEnd"/>
      <w:r w:rsidR="00AA6509">
        <w:rPr>
          <w:rFonts w:ascii="Arial" w:hAnsi="Arial" w:cs="Arial"/>
          <w:color w:val="000000"/>
        </w:rPr>
        <w:t xml:space="preserve"> </w:t>
      </w:r>
      <w:proofErr w:type="spellStart"/>
      <w:r w:rsidR="00AA6509">
        <w:rPr>
          <w:rFonts w:ascii="Arial" w:hAnsi="Arial" w:cs="Arial"/>
          <w:color w:val="000000"/>
        </w:rPr>
        <w:t>các</w:t>
      </w:r>
      <w:proofErr w:type="spellEnd"/>
      <w:r w:rsidR="00AA6509">
        <w:rPr>
          <w:rFonts w:ascii="Arial" w:hAnsi="Arial" w:cs="Arial"/>
          <w:color w:val="000000"/>
        </w:rPr>
        <w:t xml:space="preserve"> chi </w:t>
      </w:r>
      <w:proofErr w:type="spellStart"/>
      <w:r w:rsidR="00AA6509">
        <w:rPr>
          <w:rFonts w:ascii="Arial" w:hAnsi="Arial" w:cs="Arial"/>
          <w:color w:val="000000"/>
        </w:rPr>
        <w:t>phí</w:t>
      </w:r>
      <w:proofErr w:type="spellEnd"/>
      <w:r w:rsidR="00AA6509">
        <w:rPr>
          <w:rFonts w:ascii="Arial" w:hAnsi="Arial" w:cs="Arial"/>
          <w:color w:val="000000"/>
        </w:rPr>
        <w:t xml:space="preserve"> </w:t>
      </w:r>
      <w:proofErr w:type="spellStart"/>
      <w:r w:rsidR="00AA6509">
        <w:rPr>
          <w:rFonts w:ascii="Arial" w:hAnsi="Arial" w:cs="Arial"/>
          <w:color w:val="000000"/>
        </w:rPr>
        <w:t>xây</w:t>
      </w:r>
      <w:proofErr w:type="spellEnd"/>
      <w:r w:rsidR="00AA6509">
        <w:rPr>
          <w:rFonts w:ascii="Arial" w:hAnsi="Arial" w:cs="Arial"/>
          <w:color w:val="000000"/>
        </w:rPr>
        <w:t xml:space="preserve"> </w:t>
      </w:r>
      <w:proofErr w:type="spellStart"/>
      <w:r w:rsidR="00AA6509">
        <w:rPr>
          <w:rFonts w:ascii="Arial" w:hAnsi="Arial" w:cs="Arial"/>
          <w:color w:val="000000"/>
        </w:rPr>
        <w:t>dựng</w:t>
      </w:r>
      <w:proofErr w:type="spellEnd"/>
      <w:r w:rsidR="00AA6509">
        <w:rPr>
          <w:rFonts w:ascii="Arial" w:hAnsi="Arial" w:cs="Arial"/>
          <w:color w:val="000000"/>
        </w:rPr>
        <w:t xml:space="preserve"> </w:t>
      </w:r>
      <w:proofErr w:type="spellStart"/>
      <w:r w:rsidR="00AA6509">
        <w:rPr>
          <w:rFonts w:ascii="Arial" w:hAnsi="Arial" w:cs="Arial"/>
          <w:color w:val="000000"/>
        </w:rPr>
        <w:t>dịch</w:t>
      </w:r>
      <w:proofErr w:type="spellEnd"/>
      <w:r w:rsidR="00AA6509">
        <w:rPr>
          <w:rFonts w:ascii="Arial" w:hAnsi="Arial" w:cs="Arial"/>
          <w:color w:val="000000"/>
        </w:rPr>
        <w:t xml:space="preserve"> </w:t>
      </w:r>
      <w:proofErr w:type="spellStart"/>
      <w:r w:rsidR="00AA6509">
        <w:rPr>
          <w:rFonts w:ascii="Arial" w:hAnsi="Arial" w:cs="Arial"/>
          <w:color w:val="000000"/>
        </w:rPr>
        <w:t>vụ</w:t>
      </w:r>
      <w:proofErr w:type="spellEnd"/>
    </w:p>
    <w:p w14:paraId="1AD1D828" w14:textId="11BF6A1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chưa</w:t>
      </w:r>
      <w:proofErr w:type="spellEnd"/>
      <w:r>
        <w:rPr>
          <w:rFonts w:ascii="Arial" w:hAnsi="Arial" w:cs="Arial"/>
          <w:color w:val="000000"/>
        </w:rPr>
        <w:t xml:space="preserve"> bao </w:t>
      </w:r>
      <w:proofErr w:type="spellStart"/>
      <w:r>
        <w:rPr>
          <w:rFonts w:ascii="Arial" w:hAnsi="Arial" w:cs="Arial"/>
          <w:color w:val="000000"/>
        </w:rPr>
        <w:t>g</w:t>
      </w:r>
      <w:r w:rsidR="00AA6509">
        <w:rPr>
          <w:rFonts w:ascii="Arial" w:hAnsi="Arial" w:cs="Arial"/>
          <w:color w:val="000000"/>
        </w:rPr>
        <w:t>ồm</w:t>
      </w:r>
      <w:proofErr w:type="spellEnd"/>
      <w:r w:rsidR="00AA6509">
        <w:rPr>
          <w:rFonts w:ascii="Arial" w:hAnsi="Arial" w:cs="Arial"/>
          <w:color w:val="000000"/>
        </w:rPr>
        <w:t xml:space="preserve">: </w:t>
      </w:r>
      <w:proofErr w:type="spellStart"/>
      <w:r w:rsidR="00AA6509">
        <w:rPr>
          <w:rFonts w:ascii="Arial" w:hAnsi="Arial" w:cs="Arial"/>
          <w:color w:val="000000"/>
        </w:rPr>
        <w:t>các</w:t>
      </w:r>
      <w:proofErr w:type="spellEnd"/>
      <w:r w:rsidR="00AA6509">
        <w:rPr>
          <w:rFonts w:ascii="Arial" w:hAnsi="Arial" w:cs="Arial"/>
          <w:color w:val="000000"/>
        </w:rPr>
        <w:t xml:space="preserve"> chi </w:t>
      </w:r>
      <w:proofErr w:type="spellStart"/>
      <w:r w:rsidR="00AA6509">
        <w:rPr>
          <w:rFonts w:ascii="Arial" w:hAnsi="Arial" w:cs="Arial"/>
          <w:color w:val="000000"/>
        </w:rPr>
        <w:t>phí</w:t>
      </w:r>
      <w:proofErr w:type="spellEnd"/>
      <w:r w:rsidR="00AA6509">
        <w:rPr>
          <w:rFonts w:ascii="Arial" w:hAnsi="Arial" w:cs="Arial"/>
          <w:color w:val="000000"/>
        </w:rPr>
        <w:t xml:space="preserve"> </w:t>
      </w:r>
      <w:proofErr w:type="spellStart"/>
      <w:r w:rsidR="00AA6509">
        <w:rPr>
          <w:rFonts w:ascii="Arial" w:hAnsi="Arial" w:cs="Arial"/>
          <w:color w:val="000000"/>
        </w:rPr>
        <w:t>phát</w:t>
      </w:r>
      <w:proofErr w:type="spellEnd"/>
      <w:r w:rsidR="00AA6509">
        <w:rPr>
          <w:rFonts w:ascii="Arial" w:hAnsi="Arial" w:cs="Arial"/>
          <w:color w:val="000000"/>
        </w:rPr>
        <w:t xml:space="preserve"> </w:t>
      </w:r>
      <w:proofErr w:type="spellStart"/>
      <w:r w:rsidR="00AA6509">
        <w:rPr>
          <w:rFonts w:ascii="Arial" w:hAnsi="Arial" w:cs="Arial"/>
          <w:color w:val="000000"/>
        </w:rPr>
        <w:t>sinh</w:t>
      </w:r>
      <w:proofErr w:type="spellEnd"/>
    </w:p>
    <w:p w14:paraId="7F5E316C"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thay</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chi </w:t>
      </w:r>
      <w:proofErr w:type="spellStart"/>
      <w:r>
        <w:rPr>
          <w:rFonts w:ascii="Arial" w:hAnsi="Arial" w:cs="Arial"/>
          <w:color w:val="000000"/>
        </w:rPr>
        <w:t>phí</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sinh</w:t>
      </w:r>
      <w:proofErr w:type="spellEnd"/>
      <w:r>
        <w:rPr>
          <w:rFonts w:ascii="Arial" w:hAnsi="Arial" w:cs="Arial"/>
          <w:color w:val="000000"/>
        </w:rPr>
        <w:t xml:space="preserve"> </w:t>
      </w:r>
      <w:proofErr w:type="spellStart"/>
      <w:r>
        <w:rPr>
          <w:rFonts w:ascii="Arial" w:hAnsi="Arial" w:cs="Arial"/>
          <w:color w:val="000000"/>
        </w:rPr>
        <w:t>ngoài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do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tự</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w:t>
      </w:r>
    </w:p>
    <w:p w14:paraId="5B9AF398"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8: Thanh </w:t>
      </w:r>
      <w:proofErr w:type="spellStart"/>
      <w:r>
        <w:rPr>
          <w:rStyle w:val="Strong"/>
          <w:rFonts w:ascii="Arial" w:hAnsi="Arial" w:cs="Arial"/>
          <w:b/>
          <w:bCs w:val="0"/>
          <w:color w:val="000000"/>
          <w:sz w:val="24"/>
          <w:szCs w:val="24"/>
          <w:bdr w:val="none" w:sz="0" w:space="0" w:color="auto" w:frame="1"/>
        </w:rPr>
        <w:t>toán</w:t>
      </w:r>
      <w:proofErr w:type="spellEnd"/>
    </w:p>
    <w:p w14:paraId="627FF5B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Hình</w:t>
      </w:r>
      <w:proofErr w:type="spellEnd"/>
      <w:r>
        <w:rPr>
          <w:rFonts w:ascii="Arial" w:hAnsi="Arial" w:cs="Arial"/>
          <w:color w:val="000000"/>
        </w:rPr>
        <w:t xml:space="preserve"> </w:t>
      </w:r>
      <w:proofErr w:type="spellStart"/>
      <w:r>
        <w:rPr>
          <w:rFonts w:ascii="Arial" w:hAnsi="Arial" w:cs="Arial"/>
          <w:color w:val="000000"/>
        </w:rPr>
        <w:t>thức</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chuyển</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trả</w:t>
      </w:r>
      <w:proofErr w:type="spellEnd"/>
      <w:r>
        <w:rPr>
          <w:rFonts w:ascii="Arial" w:hAnsi="Arial" w:cs="Arial"/>
          <w:color w:val="000000"/>
        </w:rPr>
        <w:t xml:space="preserve"> </w:t>
      </w:r>
      <w:proofErr w:type="spellStart"/>
      <w:r>
        <w:rPr>
          <w:rFonts w:ascii="Arial" w:hAnsi="Arial" w:cs="Arial"/>
          <w:color w:val="000000"/>
        </w:rPr>
        <w:t>tiền</w:t>
      </w:r>
      <w:proofErr w:type="spellEnd"/>
      <w:r>
        <w:rPr>
          <w:rFonts w:ascii="Arial" w:hAnsi="Arial" w:cs="Arial"/>
          <w:color w:val="000000"/>
        </w:rPr>
        <w:t xml:space="preserve"> </w:t>
      </w:r>
      <w:proofErr w:type="spellStart"/>
      <w:r>
        <w:rPr>
          <w:rFonts w:ascii="Arial" w:hAnsi="Arial" w:cs="Arial"/>
          <w:color w:val="000000"/>
        </w:rPr>
        <w:t>mặt</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w:t>
      </w:r>
    </w:p>
    <w:p w14:paraId="62018195"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chia </w:t>
      </w:r>
      <w:proofErr w:type="spellStart"/>
      <w:r>
        <w:rPr>
          <w:rFonts w:ascii="Arial" w:hAnsi="Arial" w:cs="Arial"/>
          <w:color w:val="000000"/>
        </w:rPr>
        <w:t>làm</w:t>
      </w:r>
      <w:proofErr w:type="spellEnd"/>
      <w:r>
        <w:rPr>
          <w:rFonts w:ascii="Arial" w:hAnsi="Arial" w:cs="Arial"/>
          <w:color w:val="000000"/>
        </w:rPr>
        <w:t xml:space="preserve"> 2 </w:t>
      </w:r>
      <w:proofErr w:type="spellStart"/>
      <w:r>
        <w:rPr>
          <w:rFonts w:ascii="Arial" w:hAnsi="Arial" w:cs="Arial"/>
          <w:color w:val="000000"/>
        </w:rPr>
        <w:t>đợt</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p>
    <w:p w14:paraId="6ED51BC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Đợt</w:t>
      </w:r>
      <w:proofErr w:type="spellEnd"/>
      <w:r>
        <w:rPr>
          <w:rFonts w:ascii="Arial" w:hAnsi="Arial" w:cs="Arial"/>
          <w:color w:val="000000"/>
        </w:rPr>
        <w:t xml:space="preserve"> 1 </w:t>
      </w:r>
      <w:proofErr w:type="spellStart"/>
      <w:r>
        <w:rPr>
          <w:rFonts w:ascii="Arial" w:hAnsi="Arial" w:cs="Arial"/>
          <w:color w:val="000000"/>
        </w:rPr>
        <w:t>đặt</w:t>
      </w:r>
      <w:proofErr w:type="spellEnd"/>
      <w:r>
        <w:rPr>
          <w:rFonts w:ascii="Arial" w:hAnsi="Arial" w:cs="Arial"/>
          <w:color w:val="000000"/>
        </w:rPr>
        <w:t xml:space="preserve"> </w:t>
      </w:r>
      <w:proofErr w:type="spellStart"/>
      <w:r>
        <w:rPr>
          <w:rFonts w:ascii="Arial" w:hAnsi="Arial" w:cs="Arial"/>
          <w:color w:val="000000"/>
        </w:rPr>
        <w:t>cọc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50%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chi </w:t>
      </w:r>
      <w:proofErr w:type="spellStart"/>
      <w:r>
        <w:rPr>
          <w:rFonts w:ascii="Arial" w:hAnsi="Arial" w:cs="Arial"/>
          <w:color w:val="000000"/>
        </w:rPr>
        <w:t>trả</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009680C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Đợt</w:t>
      </w:r>
      <w:proofErr w:type="spellEnd"/>
      <w:r>
        <w:rPr>
          <w:rFonts w:ascii="Arial" w:hAnsi="Arial" w:cs="Arial"/>
          <w:color w:val="000000"/>
        </w:rPr>
        <w:t xml:space="preserve"> 2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toàn</w:t>
      </w:r>
      <w:proofErr w:type="spellEnd"/>
      <w:r>
        <w:rPr>
          <w:rFonts w:ascii="Arial" w:hAnsi="Arial" w:cs="Arial"/>
          <w:color w:val="000000"/>
        </w:rPr>
        <w:t xml:space="preserve"> </w:t>
      </w:r>
      <w:proofErr w:type="spellStart"/>
      <w:r>
        <w:rPr>
          <w:rFonts w:ascii="Arial" w:hAnsi="Arial" w:cs="Arial"/>
          <w:color w:val="000000"/>
        </w:rPr>
        <w:t>bộ</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cuối</w:t>
      </w:r>
      <w:proofErr w:type="spellEnd"/>
      <w:r>
        <w:rPr>
          <w:rFonts w:ascii="Arial" w:hAnsi="Arial" w:cs="Arial"/>
          <w:color w:val="000000"/>
        </w:rPr>
        <w:t xml:space="preserve"> </w:t>
      </w:r>
      <w:proofErr w:type="spellStart"/>
      <w:r>
        <w:rPr>
          <w:rFonts w:ascii="Arial" w:hAnsi="Arial" w:cs="Arial"/>
          <w:color w:val="000000"/>
        </w:rPr>
        <w:t>cùng</w:t>
      </w:r>
      <w:proofErr w:type="spellEnd"/>
      <w:r>
        <w:rPr>
          <w:rFonts w:ascii="Arial" w:hAnsi="Arial" w:cs="Arial"/>
          <w:color w:val="000000"/>
        </w:rPr>
        <w:t>.</w:t>
      </w:r>
    </w:p>
    <w:p w14:paraId="28D7E94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w:t>
      </w:r>
    </w:p>
    <w:p w14:paraId="7E1C1F9A" w14:textId="19EDA243"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trả</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ông</w:t>
      </w:r>
      <w:proofErr w:type="spellEnd"/>
      <w:r>
        <w:rPr>
          <w:rFonts w:ascii="Arial" w:hAnsi="Arial" w:cs="Arial"/>
          <w:color w:val="000000"/>
        </w:rPr>
        <w:t>/</w:t>
      </w:r>
      <w:proofErr w:type="spellStart"/>
      <w:r>
        <w:rPr>
          <w:rFonts w:ascii="Arial" w:hAnsi="Arial" w:cs="Arial"/>
          <w:color w:val="000000"/>
        </w:rPr>
        <w:t>bà</w:t>
      </w:r>
      <w:proofErr w:type="spellEnd"/>
      <w:r>
        <w:rPr>
          <w:rFonts w:ascii="Arial" w:hAnsi="Arial" w:cs="Arial"/>
          <w:color w:val="000000"/>
        </w:rPr>
        <w:t xml:space="preserve">: </w:t>
      </w:r>
      <w:r w:rsidR="00AA6509">
        <w:rPr>
          <w:rFonts w:ascii="Arial" w:hAnsi="Arial" w:cs="Arial"/>
          <w:color w:val="000000"/>
        </w:rPr>
        <w:t>Lê Văn Toàn</w:t>
      </w:r>
      <w:r>
        <w:rPr>
          <w:rFonts w:ascii="Arial" w:hAnsi="Arial" w:cs="Arial"/>
          <w:color w:val="000000"/>
        </w:rPr>
        <w:t xml:space="preserve"> </w:t>
      </w:r>
      <w:proofErr w:type="spellStart"/>
      <w:r>
        <w:rPr>
          <w:rFonts w:ascii="Arial" w:hAnsi="Arial" w:cs="Arial"/>
          <w:color w:val="000000"/>
        </w:rPr>
        <w:t>Sinh</w:t>
      </w:r>
      <w:proofErr w:type="spellEnd"/>
      <w:r>
        <w:rPr>
          <w:rFonts w:ascii="Arial" w:hAnsi="Arial" w:cs="Arial"/>
          <w:color w:val="000000"/>
        </w:rPr>
        <w:t xml:space="preserve"> </w:t>
      </w:r>
      <w:proofErr w:type="spellStart"/>
      <w:r>
        <w:rPr>
          <w:rFonts w:ascii="Arial" w:hAnsi="Arial" w:cs="Arial"/>
          <w:color w:val="000000"/>
        </w:rPr>
        <w:t>năm</w:t>
      </w:r>
      <w:proofErr w:type="spellEnd"/>
      <w:r w:rsidR="00AA6509">
        <w:rPr>
          <w:rFonts w:ascii="Arial" w:hAnsi="Arial" w:cs="Arial"/>
          <w:color w:val="000000"/>
        </w:rPr>
        <w:t>: 2000</w:t>
      </w:r>
    </w:p>
    <w:p w14:paraId="17F55D1B" w14:textId="3A79DE6D"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Chứng</w:t>
      </w:r>
      <w:proofErr w:type="spellEnd"/>
      <w:r>
        <w:rPr>
          <w:rFonts w:ascii="Arial" w:hAnsi="Arial" w:cs="Arial"/>
          <w:color w:val="000000"/>
        </w:rPr>
        <w:t xml:space="preserve"> </w:t>
      </w:r>
      <w:proofErr w:type="spellStart"/>
      <w:r>
        <w:rPr>
          <w:rFonts w:ascii="Arial" w:hAnsi="Arial" w:cs="Arial"/>
          <w:color w:val="000000"/>
        </w:rPr>
        <w:t>minh</w:t>
      </w:r>
      <w:proofErr w:type="spellEnd"/>
      <w:r>
        <w:rPr>
          <w:rFonts w:ascii="Arial" w:hAnsi="Arial" w:cs="Arial"/>
          <w:color w:val="000000"/>
        </w:rPr>
        <w:t xml:space="preserve"> </w:t>
      </w:r>
      <w:proofErr w:type="spellStart"/>
      <w:r>
        <w:rPr>
          <w:rFonts w:ascii="Arial" w:hAnsi="Arial" w:cs="Arial"/>
          <w:color w:val="000000"/>
        </w:rPr>
        <w:t>nhân</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w:t>
      </w:r>
      <w:proofErr w:type="spellStart"/>
      <w:r>
        <w:rPr>
          <w:rFonts w:ascii="Arial" w:hAnsi="Arial" w:cs="Arial"/>
          <w:color w:val="000000"/>
        </w:rPr>
        <w:t>Căn</w:t>
      </w:r>
      <w:proofErr w:type="spellEnd"/>
      <w:r>
        <w:rPr>
          <w:rFonts w:ascii="Arial" w:hAnsi="Arial" w:cs="Arial"/>
          <w:color w:val="000000"/>
        </w:rPr>
        <w:t xml:space="preserve"> </w:t>
      </w:r>
      <w:proofErr w:type="spellStart"/>
      <w:r>
        <w:rPr>
          <w:rFonts w:ascii="Arial" w:hAnsi="Arial" w:cs="Arial"/>
          <w:color w:val="000000"/>
        </w:rPr>
        <w:t>cước</w:t>
      </w:r>
      <w:proofErr w:type="spellEnd"/>
      <w:r>
        <w:rPr>
          <w:rFonts w:ascii="Arial" w:hAnsi="Arial" w:cs="Arial"/>
          <w:color w:val="000000"/>
        </w:rPr>
        <w:t xml:space="preserve"> </w:t>
      </w:r>
      <w:proofErr w:type="spellStart"/>
      <w:r>
        <w:rPr>
          <w:rFonts w:ascii="Arial" w:hAnsi="Arial" w:cs="Arial"/>
          <w:color w:val="000000"/>
        </w:rPr>
        <w:t>công</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w:t>
      </w:r>
      <w:r w:rsidR="00AA6509">
        <w:rPr>
          <w:rFonts w:ascii="Arial" w:hAnsi="Arial" w:cs="Arial"/>
          <w:color w:val="000000"/>
        </w:rPr>
        <w:t xml:space="preserve"> </w:t>
      </w:r>
      <w:r w:rsidR="00AA6509" w:rsidRPr="00AA6509">
        <w:rPr>
          <w:rFonts w:ascii="Times New Roman" w:eastAsia="Times New Roman" w:hAnsi="Times New Roman"/>
          <w:sz w:val="26"/>
          <w:szCs w:val="26"/>
        </w:rPr>
        <w:t>272523856  </w:t>
      </w:r>
    </w:p>
    <w:p w14:paraId="3B01A44F" w14:textId="7C9F6CFE"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Do CA</w:t>
      </w:r>
      <w:r w:rsidR="00AA6509">
        <w:rPr>
          <w:rFonts w:ascii="Arial" w:hAnsi="Arial" w:cs="Arial"/>
          <w:color w:val="000000"/>
        </w:rPr>
        <w:t xml:space="preserve"> </w:t>
      </w:r>
      <w:proofErr w:type="spellStart"/>
      <w:r w:rsidR="00AA6509">
        <w:rPr>
          <w:rFonts w:ascii="Arial" w:hAnsi="Arial" w:cs="Arial"/>
          <w:color w:val="000000"/>
        </w:rPr>
        <w:t>Đồng</w:t>
      </w:r>
      <w:proofErr w:type="spellEnd"/>
      <w:r w:rsidR="00AA6509">
        <w:rPr>
          <w:rFonts w:ascii="Arial" w:hAnsi="Arial" w:cs="Arial"/>
          <w:color w:val="000000"/>
        </w:rPr>
        <w:t xml:space="preserve"> </w:t>
      </w:r>
      <w:proofErr w:type="spellStart"/>
      <w:r w:rsidR="00AA6509">
        <w:rPr>
          <w:rFonts w:ascii="Arial" w:hAnsi="Arial" w:cs="Arial"/>
          <w:color w:val="000000"/>
        </w:rPr>
        <w:t>Nai</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ngày</w:t>
      </w:r>
      <w:proofErr w:type="spellEnd"/>
      <w:r w:rsidR="00AA6509">
        <w:rPr>
          <w:rFonts w:ascii="Arial" w:hAnsi="Arial" w:cs="Arial"/>
          <w:color w:val="000000"/>
        </w:rPr>
        <w:t xml:space="preserve"> 24 </w:t>
      </w:r>
      <w:r>
        <w:rPr>
          <w:rFonts w:ascii="Arial" w:hAnsi="Arial" w:cs="Arial"/>
          <w:color w:val="000000"/>
        </w:rPr>
        <w:t>/</w:t>
      </w:r>
      <w:r w:rsidR="00AA6509">
        <w:rPr>
          <w:rFonts w:ascii="Arial" w:hAnsi="Arial" w:cs="Arial"/>
          <w:color w:val="000000"/>
        </w:rPr>
        <w:t xml:space="preserve"> 03 </w:t>
      </w:r>
      <w:r>
        <w:rPr>
          <w:rFonts w:ascii="Arial" w:hAnsi="Arial" w:cs="Arial"/>
          <w:color w:val="000000"/>
        </w:rPr>
        <w:t>/</w:t>
      </w:r>
      <w:r w:rsidR="00AA6509">
        <w:rPr>
          <w:rFonts w:ascii="Arial" w:hAnsi="Arial" w:cs="Arial"/>
          <w:color w:val="000000"/>
        </w:rPr>
        <w:t xml:space="preserve"> 2015</w:t>
      </w:r>
    </w:p>
    <w:p w14:paraId="490939D3" w14:textId="54A67A91"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chỉ</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trú</w:t>
      </w:r>
      <w:proofErr w:type="spellEnd"/>
      <w:r>
        <w:rPr>
          <w:rFonts w:ascii="Arial" w:hAnsi="Arial" w:cs="Arial"/>
          <w:color w:val="000000"/>
        </w:rPr>
        <w:t>:</w:t>
      </w:r>
      <w:r w:rsidR="00AA6509">
        <w:rPr>
          <w:rFonts w:ascii="Arial" w:hAnsi="Arial" w:cs="Arial"/>
          <w:color w:val="000000"/>
        </w:rPr>
        <w:t xml:space="preserve"> </w:t>
      </w:r>
      <w:proofErr w:type="spellStart"/>
      <w:r w:rsidR="00AA6509" w:rsidRPr="00AA6509">
        <w:rPr>
          <w:rFonts w:ascii="Times New Roman" w:eastAsia="Times New Roman" w:hAnsi="Times New Roman"/>
          <w:sz w:val="26"/>
          <w:szCs w:val="26"/>
        </w:rPr>
        <w:t>Tổ</w:t>
      </w:r>
      <w:proofErr w:type="spellEnd"/>
      <w:r w:rsidR="00AA6509" w:rsidRPr="00AA6509">
        <w:rPr>
          <w:rFonts w:ascii="Times New Roman" w:eastAsia="Times New Roman" w:hAnsi="Times New Roman"/>
          <w:sz w:val="26"/>
          <w:szCs w:val="26"/>
        </w:rPr>
        <w:t xml:space="preserve"> 14A </w:t>
      </w:r>
      <w:proofErr w:type="spellStart"/>
      <w:r w:rsidR="00AA6509" w:rsidRPr="00AA6509">
        <w:rPr>
          <w:rFonts w:ascii="Times New Roman" w:eastAsia="Times New Roman" w:hAnsi="Times New Roman"/>
          <w:sz w:val="26"/>
          <w:szCs w:val="26"/>
        </w:rPr>
        <w:t>ấp</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Cầu</w:t>
      </w:r>
      <w:proofErr w:type="spellEnd"/>
      <w:r w:rsidR="00AA6509" w:rsidRPr="00AA6509">
        <w:rPr>
          <w:rFonts w:ascii="Times New Roman" w:eastAsia="Times New Roman" w:hAnsi="Times New Roman"/>
          <w:sz w:val="26"/>
          <w:szCs w:val="26"/>
        </w:rPr>
        <w:t xml:space="preserve"> Hang, </w:t>
      </w:r>
      <w:proofErr w:type="spellStart"/>
      <w:r w:rsidR="00AA6509" w:rsidRPr="00AA6509">
        <w:rPr>
          <w:rFonts w:ascii="Times New Roman" w:eastAsia="Times New Roman" w:hAnsi="Times New Roman"/>
          <w:sz w:val="26"/>
          <w:szCs w:val="26"/>
        </w:rPr>
        <w:t>Biên</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Hòa</w:t>
      </w:r>
      <w:proofErr w:type="spellEnd"/>
      <w:r w:rsidR="00AA6509" w:rsidRPr="00AA6509">
        <w:rPr>
          <w:rFonts w:ascii="Times New Roman" w:eastAsia="Times New Roman" w:hAnsi="Times New Roman"/>
          <w:sz w:val="26"/>
          <w:szCs w:val="26"/>
        </w:rPr>
        <w:t xml:space="preserve"> – </w:t>
      </w:r>
      <w:proofErr w:type="spellStart"/>
      <w:r w:rsidR="00AA6509" w:rsidRPr="00AA6509">
        <w:rPr>
          <w:rFonts w:ascii="Times New Roman" w:eastAsia="Times New Roman" w:hAnsi="Times New Roman"/>
          <w:sz w:val="26"/>
          <w:szCs w:val="26"/>
        </w:rPr>
        <w:t>Đồng</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Nai</w:t>
      </w:r>
      <w:proofErr w:type="spellEnd"/>
    </w:p>
    <w:p w14:paraId="01FC264D" w14:textId="4E43A4D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cư</w:t>
      </w:r>
      <w:proofErr w:type="spellEnd"/>
      <w:r>
        <w:rPr>
          <w:rFonts w:ascii="Arial" w:hAnsi="Arial" w:cs="Arial"/>
          <w:color w:val="000000"/>
        </w:rPr>
        <w:t xml:space="preserve"> </w:t>
      </w:r>
      <w:proofErr w:type="spellStart"/>
      <w:r>
        <w:rPr>
          <w:rFonts w:ascii="Arial" w:hAnsi="Arial" w:cs="Arial"/>
          <w:color w:val="000000"/>
        </w:rPr>
        <w:t>trú</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w:t>
      </w:r>
      <w:r w:rsidR="00AA6509">
        <w:rPr>
          <w:rFonts w:ascii="Arial" w:hAnsi="Arial" w:cs="Arial"/>
          <w:color w:val="000000"/>
        </w:rPr>
        <w:t xml:space="preserve"> </w:t>
      </w:r>
      <w:proofErr w:type="spellStart"/>
      <w:r w:rsidR="00AA6509" w:rsidRPr="00AA6509">
        <w:rPr>
          <w:rFonts w:ascii="Times New Roman" w:eastAsia="Times New Roman" w:hAnsi="Times New Roman"/>
          <w:sz w:val="26"/>
          <w:szCs w:val="26"/>
        </w:rPr>
        <w:t>Tổ</w:t>
      </w:r>
      <w:proofErr w:type="spellEnd"/>
      <w:r w:rsidR="00AA6509" w:rsidRPr="00AA6509">
        <w:rPr>
          <w:rFonts w:ascii="Times New Roman" w:eastAsia="Times New Roman" w:hAnsi="Times New Roman"/>
          <w:sz w:val="26"/>
          <w:szCs w:val="26"/>
        </w:rPr>
        <w:t xml:space="preserve"> 14A </w:t>
      </w:r>
      <w:proofErr w:type="spellStart"/>
      <w:r w:rsidR="00AA6509" w:rsidRPr="00AA6509">
        <w:rPr>
          <w:rFonts w:ascii="Times New Roman" w:eastAsia="Times New Roman" w:hAnsi="Times New Roman"/>
          <w:sz w:val="26"/>
          <w:szCs w:val="26"/>
        </w:rPr>
        <w:t>ấp</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Cầu</w:t>
      </w:r>
      <w:proofErr w:type="spellEnd"/>
      <w:r w:rsidR="00AA6509" w:rsidRPr="00AA6509">
        <w:rPr>
          <w:rFonts w:ascii="Times New Roman" w:eastAsia="Times New Roman" w:hAnsi="Times New Roman"/>
          <w:sz w:val="26"/>
          <w:szCs w:val="26"/>
        </w:rPr>
        <w:t xml:space="preserve"> Hang, </w:t>
      </w:r>
      <w:proofErr w:type="spellStart"/>
      <w:r w:rsidR="00AA6509" w:rsidRPr="00AA6509">
        <w:rPr>
          <w:rFonts w:ascii="Times New Roman" w:eastAsia="Times New Roman" w:hAnsi="Times New Roman"/>
          <w:sz w:val="26"/>
          <w:szCs w:val="26"/>
        </w:rPr>
        <w:t>Biên</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Hòa</w:t>
      </w:r>
      <w:proofErr w:type="spellEnd"/>
      <w:r w:rsidR="00AA6509" w:rsidRPr="00AA6509">
        <w:rPr>
          <w:rFonts w:ascii="Times New Roman" w:eastAsia="Times New Roman" w:hAnsi="Times New Roman"/>
          <w:sz w:val="26"/>
          <w:szCs w:val="26"/>
        </w:rPr>
        <w:t xml:space="preserve"> – </w:t>
      </w:r>
      <w:proofErr w:type="spellStart"/>
      <w:r w:rsidR="00AA6509" w:rsidRPr="00AA6509">
        <w:rPr>
          <w:rFonts w:ascii="Times New Roman" w:eastAsia="Times New Roman" w:hAnsi="Times New Roman"/>
          <w:sz w:val="26"/>
          <w:szCs w:val="26"/>
        </w:rPr>
        <w:t>Đồng</w:t>
      </w:r>
      <w:proofErr w:type="spellEnd"/>
      <w:r w:rsidR="00AA6509" w:rsidRPr="00AA6509">
        <w:rPr>
          <w:rFonts w:ascii="Times New Roman" w:eastAsia="Times New Roman" w:hAnsi="Times New Roman"/>
          <w:sz w:val="26"/>
          <w:szCs w:val="26"/>
        </w:rPr>
        <w:t xml:space="preserve"> </w:t>
      </w:r>
      <w:proofErr w:type="spellStart"/>
      <w:r w:rsidR="00AA6509" w:rsidRPr="00AA6509">
        <w:rPr>
          <w:rFonts w:ascii="Times New Roman" w:eastAsia="Times New Roman" w:hAnsi="Times New Roman"/>
          <w:sz w:val="26"/>
          <w:szCs w:val="26"/>
        </w:rPr>
        <w:t>Nai</w:t>
      </w:r>
      <w:proofErr w:type="spellEnd"/>
    </w:p>
    <w:p w14:paraId="415618DC" w14:textId="0F391D6F"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điện</w:t>
      </w:r>
      <w:proofErr w:type="spellEnd"/>
      <w:r>
        <w:rPr>
          <w:rFonts w:ascii="Arial" w:hAnsi="Arial" w:cs="Arial"/>
          <w:color w:val="000000"/>
        </w:rPr>
        <w:t xml:space="preserve"> </w:t>
      </w:r>
      <w:proofErr w:type="spellStart"/>
      <w:r>
        <w:rPr>
          <w:rFonts w:ascii="Arial" w:hAnsi="Arial" w:cs="Arial"/>
          <w:color w:val="000000"/>
        </w:rPr>
        <w:t>thoại</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hệ</w:t>
      </w:r>
      <w:proofErr w:type="spellEnd"/>
      <w:r>
        <w:rPr>
          <w:rFonts w:ascii="Arial" w:hAnsi="Arial" w:cs="Arial"/>
          <w:color w:val="000000"/>
        </w:rPr>
        <w:t>:</w:t>
      </w:r>
      <w:r w:rsidR="00AA6509">
        <w:rPr>
          <w:rFonts w:ascii="Arial" w:hAnsi="Arial" w:cs="Arial"/>
          <w:color w:val="000000"/>
        </w:rPr>
        <w:t xml:space="preserve"> 0819490540</w:t>
      </w:r>
    </w:p>
    <w:p w14:paraId="1F04954E" w14:textId="5F87543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Gửi</w:t>
      </w:r>
      <w:proofErr w:type="spellEnd"/>
      <w:r>
        <w:rPr>
          <w:rFonts w:ascii="Arial" w:hAnsi="Arial" w:cs="Arial"/>
          <w:color w:val="000000"/>
        </w:rPr>
        <w:t xml:space="preserve"> qua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Tài</w:t>
      </w:r>
      <w:proofErr w:type="spellEnd"/>
      <w:r>
        <w:rPr>
          <w:rFonts w:ascii="Arial" w:hAnsi="Arial" w:cs="Arial"/>
          <w:color w:val="000000"/>
        </w:rPr>
        <w:t xml:space="preserve"> </w:t>
      </w:r>
      <w:proofErr w:type="spellStart"/>
      <w:r>
        <w:rPr>
          <w:rFonts w:ascii="Arial" w:hAnsi="Arial" w:cs="Arial"/>
          <w:color w:val="000000"/>
        </w:rPr>
        <w:t>khoản</w:t>
      </w:r>
      <w:proofErr w:type="spellEnd"/>
      <w:r>
        <w:rPr>
          <w:rFonts w:ascii="Arial" w:hAnsi="Arial" w:cs="Arial"/>
          <w:color w:val="000000"/>
        </w:rPr>
        <w:t xml:space="preserve"> </w:t>
      </w:r>
      <w:proofErr w:type="spellStart"/>
      <w:r>
        <w:rPr>
          <w:rFonts w:ascii="Arial" w:hAnsi="Arial" w:cs="Arial"/>
          <w:color w:val="000000"/>
        </w:rPr>
        <w:t>số</w:t>
      </w:r>
      <w:proofErr w:type="spellEnd"/>
      <w:r w:rsidR="00AA6509">
        <w:rPr>
          <w:rFonts w:ascii="Arial" w:hAnsi="Arial" w:cs="Arial"/>
          <w:color w:val="000000"/>
        </w:rPr>
        <w:t xml:space="preserve"> </w:t>
      </w:r>
      <w:r w:rsidR="00AA6509" w:rsidRPr="0024279A">
        <w:rPr>
          <w:rFonts w:ascii="Times New Roman" w:eastAsia="Times New Roman" w:hAnsi="Times New Roman"/>
          <w:sz w:val="26"/>
          <w:szCs w:val="26"/>
        </w:rPr>
        <w:t>12536842</w:t>
      </w:r>
      <w:r>
        <w:rPr>
          <w:rFonts w:ascii="Arial" w:hAnsi="Arial" w:cs="Arial"/>
          <w:color w:val="000000"/>
        </w:rPr>
        <w:t xml:space="preserve"> Chi </w:t>
      </w:r>
      <w:proofErr w:type="spellStart"/>
      <w:r>
        <w:rPr>
          <w:rFonts w:ascii="Arial" w:hAnsi="Arial" w:cs="Arial"/>
          <w:color w:val="000000"/>
        </w:rPr>
        <w:t>nhánh</w:t>
      </w:r>
      <w:proofErr w:type="spellEnd"/>
      <w:r w:rsidR="00AA6509">
        <w:rPr>
          <w:rFonts w:ascii="Arial" w:hAnsi="Arial" w:cs="Arial"/>
          <w:color w:val="000000"/>
        </w:rPr>
        <w:t xml:space="preserve"> </w:t>
      </w:r>
      <w:proofErr w:type="spellStart"/>
      <w:r w:rsidR="00AA6509">
        <w:rPr>
          <w:rFonts w:ascii="Arial" w:hAnsi="Arial" w:cs="Arial"/>
          <w:color w:val="000000"/>
        </w:rPr>
        <w:t>Gò</w:t>
      </w:r>
      <w:proofErr w:type="spellEnd"/>
      <w:r w:rsidR="00AA6509">
        <w:rPr>
          <w:rFonts w:ascii="Arial" w:hAnsi="Arial" w:cs="Arial"/>
          <w:color w:val="000000"/>
        </w:rPr>
        <w:t xml:space="preserve"> </w:t>
      </w:r>
      <w:proofErr w:type="spellStart"/>
      <w:r w:rsidR="00AA6509">
        <w:rPr>
          <w:rFonts w:ascii="Arial" w:hAnsi="Arial" w:cs="Arial"/>
          <w:color w:val="000000"/>
        </w:rPr>
        <w:t>Vấp</w:t>
      </w:r>
      <w:proofErr w:type="spellEnd"/>
      <w:r>
        <w:rPr>
          <w:rFonts w:ascii="Arial" w:hAnsi="Arial" w:cs="Arial"/>
          <w:color w:val="000000"/>
        </w:rPr>
        <w:t xml:space="preserve">– </w:t>
      </w:r>
      <w:proofErr w:type="spellStart"/>
      <w:r>
        <w:rPr>
          <w:rFonts w:ascii="Arial" w:hAnsi="Arial" w:cs="Arial"/>
          <w:color w:val="000000"/>
        </w:rPr>
        <w:t>Ngân</w:t>
      </w:r>
      <w:proofErr w:type="spellEnd"/>
      <w:r>
        <w:rPr>
          <w:rFonts w:ascii="Arial" w:hAnsi="Arial" w:cs="Arial"/>
          <w:color w:val="000000"/>
        </w:rPr>
        <w:t xml:space="preserve"> </w:t>
      </w:r>
      <w:proofErr w:type="spellStart"/>
      <w:r>
        <w:rPr>
          <w:rFonts w:ascii="Arial" w:hAnsi="Arial" w:cs="Arial"/>
          <w:color w:val="000000"/>
        </w:rPr>
        <w:t>hàng</w:t>
      </w:r>
      <w:proofErr w:type="spellEnd"/>
      <w:r w:rsidR="00AA6509">
        <w:rPr>
          <w:rFonts w:ascii="Arial" w:hAnsi="Arial" w:cs="Arial"/>
          <w:color w:val="000000"/>
        </w:rPr>
        <w:t xml:space="preserve"> ACB Bank</w:t>
      </w:r>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biên</w:t>
      </w:r>
      <w:proofErr w:type="spellEnd"/>
      <w:r>
        <w:rPr>
          <w:rFonts w:ascii="Arial" w:hAnsi="Arial" w:cs="Arial"/>
          <w:color w:val="000000"/>
        </w:rPr>
        <w:t xml:space="preserve"> </w:t>
      </w:r>
      <w:proofErr w:type="spellStart"/>
      <w:r>
        <w:rPr>
          <w:rFonts w:ascii="Arial" w:hAnsi="Arial" w:cs="Arial"/>
          <w:color w:val="000000"/>
        </w:rPr>
        <w:t>lai</w:t>
      </w:r>
      <w:proofErr w:type="spellEnd"/>
      <w:r>
        <w:rPr>
          <w:rFonts w:ascii="Arial" w:hAnsi="Arial" w:cs="Arial"/>
          <w:color w:val="000000"/>
        </w:rPr>
        <w:t xml:space="preserve"> </w:t>
      </w:r>
      <w:proofErr w:type="spellStart"/>
      <w:r>
        <w:rPr>
          <w:rFonts w:ascii="Arial" w:hAnsi="Arial" w:cs="Arial"/>
          <w:color w:val="000000"/>
        </w:rPr>
        <w:t>xác</w:t>
      </w:r>
      <w:proofErr w:type="spellEnd"/>
      <w:r>
        <w:rPr>
          <w:rFonts w:ascii="Arial" w:hAnsi="Arial" w:cs="Arial"/>
          <w:color w:val="000000"/>
        </w:rPr>
        <w:t xml:space="preserve"> </w:t>
      </w:r>
      <w:proofErr w:type="spellStart"/>
      <w:r>
        <w:rPr>
          <w:rFonts w:ascii="Arial" w:hAnsi="Arial" w:cs="Arial"/>
          <w:color w:val="000000"/>
        </w:rPr>
        <w:t>nhận</w:t>
      </w:r>
      <w:proofErr w:type="spellEnd"/>
    </w:p>
    <w:p w14:paraId="0DE0929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9: </w:t>
      </w:r>
      <w:proofErr w:type="spellStart"/>
      <w:r>
        <w:rPr>
          <w:rStyle w:val="Strong"/>
          <w:rFonts w:ascii="Arial" w:hAnsi="Arial" w:cs="Arial"/>
          <w:b/>
          <w:bCs w:val="0"/>
          <w:color w:val="000000"/>
          <w:sz w:val="24"/>
          <w:szCs w:val="24"/>
          <w:bdr w:val="none" w:sz="0" w:space="0" w:color="auto" w:frame="1"/>
        </w:rPr>
        <w:t>Quyền</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và</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nghĩa</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vụ</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các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bên</w:t>
      </w:r>
      <w:proofErr w:type="spellEnd"/>
    </w:p>
    <w:p w14:paraId="7B64D96F"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9.1. </w:t>
      </w:r>
      <w:proofErr w:type="spellStart"/>
      <w:r>
        <w:rPr>
          <w:rStyle w:val="Strong"/>
          <w:rFonts w:ascii="Arial" w:hAnsi="Arial" w:cs="Arial"/>
          <w:color w:val="000000"/>
          <w:bdr w:val="none" w:sz="0" w:space="0" w:color="auto" w:frame="1"/>
        </w:rPr>
        <w:t>Quyền</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nghĩa</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vụ</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A</w:t>
      </w:r>
    </w:p>
    <w:p w14:paraId="66F6801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đáp</w:t>
      </w:r>
      <w:proofErr w:type="spellEnd"/>
      <w:r>
        <w:rPr>
          <w:rFonts w:ascii="Arial" w:hAnsi="Arial" w:cs="Arial"/>
          <w:color w:val="000000"/>
        </w:rPr>
        <w:t xml:space="preserve"> </w:t>
      </w:r>
      <w:proofErr w:type="spellStart"/>
      <w:r>
        <w:rPr>
          <w:rFonts w:ascii="Arial" w:hAnsi="Arial" w:cs="Arial"/>
          <w:color w:val="000000"/>
        </w:rPr>
        <w:t>ứng</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w:t>
      </w:r>
    </w:p>
    <w:p w14:paraId="199BF90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chi </w:t>
      </w:r>
      <w:proofErr w:type="spellStart"/>
      <w:r>
        <w:rPr>
          <w:rFonts w:ascii="Arial" w:hAnsi="Arial" w:cs="Arial"/>
          <w:color w:val="000000"/>
        </w:rPr>
        <w:t>phí</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w:t>
      </w:r>
    </w:p>
    <w:p w14:paraId="0FAE1848"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lastRenderedPageBreak/>
        <w:t xml:space="preserve">– </w:t>
      </w:r>
      <w:proofErr w:type="spellStart"/>
      <w:r>
        <w:rPr>
          <w:rFonts w:ascii="Arial" w:hAnsi="Arial" w:cs="Arial"/>
          <w:color w:val="000000"/>
        </w:rPr>
        <w:t>Kịp</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sửa</w:t>
      </w:r>
      <w:proofErr w:type="spellEnd"/>
      <w:r>
        <w:rPr>
          <w:rFonts w:ascii="Arial" w:hAnsi="Arial" w:cs="Arial"/>
          <w:color w:val="000000"/>
        </w:rPr>
        <w:t xml:space="preserve"> </w:t>
      </w:r>
      <w:proofErr w:type="spellStart"/>
      <w:r>
        <w:rPr>
          <w:rFonts w:ascii="Arial" w:hAnsi="Arial" w:cs="Arial"/>
          <w:color w:val="000000"/>
        </w:rPr>
        <w:t>chữa</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lỗi</w:t>
      </w:r>
      <w:proofErr w:type="spellEnd"/>
      <w:r>
        <w:rPr>
          <w:rFonts w:ascii="Arial" w:hAnsi="Arial" w:cs="Arial"/>
          <w:color w:val="000000"/>
        </w:rPr>
        <w:t xml:space="preserve">, </w:t>
      </w:r>
      <w:proofErr w:type="spellStart"/>
      <w:r>
        <w:rPr>
          <w:rFonts w:ascii="Arial" w:hAnsi="Arial" w:cs="Arial"/>
          <w:color w:val="000000"/>
        </w:rPr>
        <w:t>cải</w:t>
      </w:r>
      <w:proofErr w:type="spellEnd"/>
      <w:r>
        <w:rPr>
          <w:rFonts w:ascii="Arial" w:hAnsi="Arial" w:cs="Arial"/>
          <w:color w:val="000000"/>
        </w:rPr>
        <w:t xml:space="preserve"> </w:t>
      </w:r>
      <w:proofErr w:type="spellStart"/>
      <w:r>
        <w:rPr>
          <w:rFonts w:ascii="Arial" w:hAnsi="Arial" w:cs="Arial"/>
          <w:color w:val="000000"/>
        </w:rPr>
        <w:t>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w:t>
      </w:r>
    </w:p>
    <w:p w14:paraId="24E62A3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w:t>
      </w:r>
    </w:p>
    <w:p w14:paraId="2CEF6D2F"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9.2. </w:t>
      </w:r>
      <w:proofErr w:type="spellStart"/>
      <w:r>
        <w:rPr>
          <w:rStyle w:val="Strong"/>
          <w:rFonts w:ascii="Arial" w:hAnsi="Arial" w:cs="Arial"/>
          <w:color w:val="000000"/>
          <w:bdr w:val="none" w:sz="0" w:space="0" w:color="auto" w:frame="1"/>
        </w:rPr>
        <w:t>Quyền</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và</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nghĩa</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vụ</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bên</w:t>
      </w:r>
      <w:proofErr w:type="spellEnd"/>
      <w:r>
        <w:rPr>
          <w:rStyle w:val="Strong"/>
          <w:rFonts w:ascii="Arial" w:hAnsi="Arial" w:cs="Arial"/>
          <w:color w:val="000000"/>
          <w:bdr w:val="none" w:sz="0" w:space="0" w:color="auto" w:frame="1"/>
        </w:rPr>
        <w:t xml:space="preserve"> B</w:t>
      </w:r>
    </w:p>
    <w:p w14:paraId="783C63A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 xml:space="preserve"> </w:t>
      </w:r>
      <w:proofErr w:type="spellStart"/>
      <w:r>
        <w:rPr>
          <w:rFonts w:ascii="Arial" w:hAnsi="Arial" w:cs="Arial"/>
          <w:color w:val="000000"/>
        </w:rPr>
        <w:t>cải</w:t>
      </w:r>
      <w:proofErr w:type="spellEnd"/>
      <w:r>
        <w:rPr>
          <w:rFonts w:ascii="Arial" w:hAnsi="Arial" w:cs="Arial"/>
          <w:color w:val="000000"/>
        </w:rPr>
        <w:t xml:space="preserve"> </w:t>
      </w:r>
      <w:proofErr w:type="spellStart"/>
      <w:r>
        <w:rPr>
          <w:rFonts w:ascii="Arial" w:hAnsi="Arial" w:cs="Arial"/>
          <w:color w:val="000000"/>
        </w:rPr>
        <w:t>thiện</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cố</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w:t>
      </w:r>
    </w:p>
    <w:p w14:paraId="3FC938F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Cung</w:t>
      </w:r>
      <w:proofErr w:type="spellEnd"/>
      <w:r>
        <w:rPr>
          <w:rFonts w:ascii="Arial" w:hAnsi="Arial" w:cs="Arial"/>
          <w:color w:val="000000"/>
        </w:rPr>
        <w:t xml:space="preserve"> </w:t>
      </w:r>
      <w:proofErr w:type="spellStart"/>
      <w:r>
        <w:rPr>
          <w:rFonts w:ascii="Arial" w:hAnsi="Arial" w:cs="Arial"/>
          <w:color w:val="000000"/>
        </w:rPr>
        <w:t>cấp</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tin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thiêt</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yêu</w:t>
      </w:r>
      <w:proofErr w:type="spellEnd"/>
      <w:r>
        <w:rPr>
          <w:rFonts w:ascii="Arial" w:hAnsi="Arial" w:cs="Arial"/>
          <w:color w:val="000000"/>
        </w:rPr>
        <w:t xml:space="preserve"> </w:t>
      </w:r>
      <w:proofErr w:type="spellStart"/>
      <w:r>
        <w:rPr>
          <w:rFonts w:ascii="Arial" w:hAnsi="Arial" w:cs="Arial"/>
          <w:color w:val="000000"/>
        </w:rPr>
        <w:t>cầu</w:t>
      </w:r>
      <w:proofErr w:type="spellEnd"/>
      <w:r>
        <w:rPr>
          <w:rFonts w:ascii="Arial" w:hAnsi="Arial" w:cs="Arial"/>
          <w:color w:val="000000"/>
        </w:rPr>
        <w:t>.</w:t>
      </w:r>
    </w:p>
    <w:p w14:paraId="259A65D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Thanh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đầy</w:t>
      </w:r>
      <w:proofErr w:type="spellEnd"/>
      <w:r>
        <w:rPr>
          <w:rFonts w:ascii="Arial" w:hAnsi="Arial" w:cs="Arial"/>
          <w:color w:val="000000"/>
        </w:rPr>
        <w:t xml:space="preserve"> </w:t>
      </w:r>
      <w:proofErr w:type="spellStart"/>
      <w:r>
        <w:rPr>
          <w:rFonts w:ascii="Arial" w:hAnsi="Arial" w:cs="Arial"/>
          <w:color w:val="000000"/>
        </w:rPr>
        <w:t>đủ</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chi </w:t>
      </w:r>
      <w:proofErr w:type="spellStart"/>
      <w:r>
        <w:rPr>
          <w:rFonts w:ascii="Arial" w:hAnsi="Arial" w:cs="Arial"/>
          <w:color w:val="000000"/>
        </w:rPr>
        <w:t>phí</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thoả</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w:t>
      </w:r>
    </w:p>
    <w:p w14:paraId="2F42DA34"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khác</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w:t>
      </w:r>
    </w:p>
    <w:p w14:paraId="32B9CD97"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10:</w:t>
      </w:r>
      <w:r>
        <w:rPr>
          <w:rFonts w:ascii="Arial" w:hAnsi="Arial" w:cs="Arial"/>
          <w:b w:val="0"/>
          <w:bCs/>
          <w:color w:val="000000"/>
          <w:sz w:val="24"/>
          <w:szCs w:val="24"/>
          <w:bdr w:val="none" w:sz="0" w:space="0" w:color="auto" w:frame="1"/>
        </w:rPr>
        <w:t> </w:t>
      </w:r>
      <w:proofErr w:type="spellStart"/>
      <w:r>
        <w:rPr>
          <w:rStyle w:val="Strong"/>
          <w:rFonts w:ascii="Arial" w:hAnsi="Arial" w:cs="Arial"/>
          <w:b/>
          <w:bCs w:val="0"/>
          <w:color w:val="000000"/>
          <w:sz w:val="24"/>
          <w:szCs w:val="24"/>
          <w:bdr w:val="none" w:sz="0" w:space="0" w:color="auto" w:frame="1"/>
        </w:rPr>
        <w:t>Phạt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D10E563" w14:textId="6176BAF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đúng</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ghi</w:t>
      </w:r>
      <w:proofErr w:type="spellEnd"/>
      <w:r>
        <w:rPr>
          <w:rFonts w:ascii="Arial" w:hAnsi="Arial" w:cs="Arial"/>
          <w:color w:val="000000"/>
        </w:rPr>
        <w:t xml:space="preserve"> </w:t>
      </w:r>
      <w:proofErr w:type="spellStart"/>
      <w:r>
        <w:rPr>
          <w:rFonts w:ascii="Arial" w:hAnsi="Arial" w:cs="Arial"/>
          <w:color w:val="000000"/>
        </w:rPr>
        <w:t>nhận</w:t>
      </w:r>
      <w:proofErr w:type="spellEnd"/>
      <w:r>
        <w:rPr>
          <w:rFonts w:ascii="Arial" w:hAnsi="Arial" w:cs="Arial"/>
          <w:color w:val="000000"/>
        </w:rPr>
        <w:t xml:space="preserve"> </w:t>
      </w:r>
      <w:proofErr w:type="spellStart"/>
      <w:r>
        <w:rPr>
          <w:rFonts w:ascii="Arial" w:hAnsi="Arial" w:cs="Arial"/>
          <w:color w:val="000000"/>
        </w:rPr>
        <w:t>tại</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thì</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phạt</w:t>
      </w:r>
      <w:proofErr w:type="spellEnd"/>
      <w:r>
        <w:rPr>
          <w:rFonts w:ascii="Arial" w:hAnsi="Arial" w:cs="Arial"/>
          <w:color w:val="000000"/>
        </w:rPr>
        <w:t xml:space="preserve"> </w:t>
      </w:r>
      <w:proofErr w:type="spellStart"/>
      <w:r>
        <w:rPr>
          <w:rFonts w:ascii="Arial" w:hAnsi="Arial" w:cs="Arial"/>
          <w:color w:val="000000"/>
        </w:rPr>
        <w:t>số</w:t>
      </w:r>
      <w:proofErr w:type="spellEnd"/>
      <w:r>
        <w:rPr>
          <w:rFonts w:ascii="Arial" w:hAnsi="Arial" w:cs="Arial"/>
          <w:color w:val="000000"/>
        </w:rPr>
        <w:t xml:space="preserve"> </w:t>
      </w:r>
      <w:proofErr w:type="spellStart"/>
      <w:r>
        <w:rPr>
          <w:rFonts w:ascii="Arial" w:hAnsi="Arial" w:cs="Arial"/>
          <w:color w:val="000000"/>
        </w:rPr>
        <w:t>tiền</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proofErr w:type="gramStart"/>
      <w:r>
        <w:rPr>
          <w:rFonts w:ascii="Arial" w:hAnsi="Arial" w:cs="Arial"/>
          <w:color w:val="000000"/>
        </w:rPr>
        <w:t>là</w:t>
      </w:r>
      <w:proofErr w:type="spellEnd"/>
      <w:r>
        <w:rPr>
          <w:rFonts w:ascii="Arial" w:hAnsi="Arial" w:cs="Arial"/>
          <w:color w:val="000000"/>
        </w:rPr>
        <w:t xml:space="preserve"> :</w:t>
      </w:r>
      <w:proofErr w:type="gramEnd"/>
      <w:r w:rsidR="00AA6509">
        <w:rPr>
          <w:rFonts w:ascii="Arial" w:hAnsi="Arial" w:cs="Arial"/>
          <w:color w:val="000000"/>
        </w:rPr>
        <w:t xml:space="preserve"> 10.000.000</w:t>
      </w:r>
      <w:r>
        <w:rPr>
          <w:rFonts w:ascii="Arial" w:hAnsi="Arial" w:cs="Arial"/>
          <w:color w:val="000000"/>
        </w:rPr>
        <w:t xml:space="preserve"> VNĐ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chữ</w:t>
      </w:r>
      <w:proofErr w:type="spellEnd"/>
      <w:r>
        <w:rPr>
          <w:rFonts w:ascii="Arial" w:hAnsi="Arial" w:cs="Arial"/>
          <w:color w:val="000000"/>
        </w:rPr>
        <w:t>:</w:t>
      </w:r>
      <w:r w:rsidR="00AA6509">
        <w:rPr>
          <w:rFonts w:ascii="Arial" w:hAnsi="Arial" w:cs="Arial"/>
          <w:color w:val="000000"/>
        </w:rPr>
        <w:t xml:space="preserve"> </w:t>
      </w:r>
      <w:proofErr w:type="spellStart"/>
      <w:r w:rsidR="00AA6509">
        <w:rPr>
          <w:rFonts w:ascii="Arial" w:hAnsi="Arial" w:cs="Arial"/>
          <w:color w:val="000000"/>
        </w:rPr>
        <w:t>Mười</w:t>
      </w:r>
      <w:proofErr w:type="spellEnd"/>
      <w:r w:rsidR="00AA6509">
        <w:rPr>
          <w:rFonts w:ascii="Arial" w:hAnsi="Arial" w:cs="Arial"/>
          <w:color w:val="000000"/>
        </w:rPr>
        <w:t xml:space="preserve"> </w:t>
      </w:r>
      <w:proofErr w:type="spellStart"/>
      <w:r w:rsidR="00AA6509">
        <w:rPr>
          <w:rFonts w:ascii="Arial" w:hAnsi="Arial" w:cs="Arial"/>
          <w:color w:val="000000"/>
        </w:rPr>
        <w:t>triệu</w:t>
      </w:r>
      <w:proofErr w:type="spellEnd"/>
      <w:r w:rsidR="00AA6509">
        <w:rPr>
          <w:rFonts w:ascii="Arial" w:hAnsi="Arial" w:cs="Arial"/>
          <w:color w:val="000000"/>
        </w:rPr>
        <w:t xml:space="preserve"> </w:t>
      </w:r>
      <w:proofErr w:type="spellStart"/>
      <w:r w:rsidR="00AA6509">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w:t>
      </w:r>
      <w:proofErr w:type="spellStart"/>
      <w:r>
        <w:rPr>
          <w:rFonts w:ascii="Arial" w:hAnsi="Arial" w:cs="Arial"/>
          <w:color w:val="000000"/>
        </w:rPr>
        <w:t>đầu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những</w:t>
      </w:r>
      <w:proofErr w:type="spellEnd"/>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phạt</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gấp</w:t>
      </w:r>
      <w:proofErr w:type="spellEnd"/>
      <w:r>
        <w:rPr>
          <w:rFonts w:ascii="Arial" w:hAnsi="Arial" w:cs="Arial"/>
          <w:color w:val="000000"/>
        </w:rPr>
        <w:t xml:space="preserve"> </w:t>
      </w:r>
      <w:proofErr w:type="spellStart"/>
      <w:r>
        <w:rPr>
          <w:rFonts w:ascii="Arial" w:hAnsi="Arial" w:cs="Arial"/>
          <w:color w:val="000000"/>
        </w:rPr>
        <w:t>đôi</w:t>
      </w:r>
      <w:proofErr w:type="spellEnd"/>
      <w:r>
        <w:rPr>
          <w:rFonts w:ascii="Arial" w:hAnsi="Arial" w:cs="Arial"/>
          <w:color w:val="000000"/>
        </w:rPr>
        <w:t xml:space="preserve"> so </w:t>
      </w:r>
      <w:proofErr w:type="spellStart"/>
      <w:r>
        <w:rPr>
          <w:rFonts w:ascii="Arial" w:hAnsi="Arial" w:cs="Arial"/>
          <w:color w:val="000000"/>
        </w:rPr>
        <w:t>với</w:t>
      </w:r>
      <w:proofErr w:type="spellEnd"/>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gần</w:t>
      </w:r>
      <w:proofErr w:type="spellEnd"/>
      <w:r>
        <w:rPr>
          <w:rFonts w:ascii="Arial" w:hAnsi="Arial" w:cs="Arial"/>
          <w:color w:val="000000"/>
        </w:rPr>
        <w:t xml:space="preserve"> </w:t>
      </w:r>
      <w:proofErr w:type="spellStart"/>
      <w:r>
        <w:rPr>
          <w:rFonts w:ascii="Arial" w:hAnsi="Arial" w:cs="Arial"/>
          <w:color w:val="000000"/>
        </w:rPr>
        <w:t>nhất</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đó</w:t>
      </w:r>
      <w:proofErr w:type="spellEnd"/>
      <w:r>
        <w:rPr>
          <w:rFonts w:ascii="Arial" w:hAnsi="Arial" w:cs="Arial"/>
          <w:color w:val="000000"/>
        </w:rPr>
        <w:t>.</w:t>
      </w:r>
    </w:p>
    <w:p w14:paraId="2C3CBE0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11: </w:t>
      </w:r>
      <w:proofErr w:type="spellStart"/>
      <w:r>
        <w:rPr>
          <w:rStyle w:val="Strong"/>
          <w:rFonts w:ascii="Arial" w:hAnsi="Arial" w:cs="Arial"/>
          <w:b/>
          <w:bCs w:val="0"/>
          <w:color w:val="000000"/>
          <w:sz w:val="24"/>
          <w:szCs w:val="24"/>
          <w:bdr w:val="none" w:sz="0" w:space="0" w:color="auto" w:frame="1"/>
        </w:rPr>
        <w:t>Bồi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thường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thiệt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hại</w:t>
      </w:r>
      <w:proofErr w:type="spellEnd"/>
    </w:p>
    <w:p w14:paraId="31534C84"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nào</w:t>
      </w:r>
      <w:proofErr w:type="spellEnd"/>
      <w:r>
        <w:rPr>
          <w:rFonts w:ascii="Arial" w:hAnsi="Arial" w:cs="Arial"/>
          <w:color w:val="000000"/>
        </w:rPr>
        <w:t xml:space="preserve"> </w:t>
      </w:r>
      <w:proofErr w:type="spellStart"/>
      <w:r>
        <w:rPr>
          <w:rFonts w:ascii="Arial" w:hAnsi="Arial" w:cs="Arial"/>
          <w:color w:val="000000"/>
        </w:rPr>
        <w:t>muốn</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trừ</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do </w:t>
      </w:r>
      <w:proofErr w:type="spellStart"/>
      <w:r>
        <w:rPr>
          <w:rFonts w:ascii="Arial" w:hAnsi="Arial" w:cs="Arial"/>
          <w:color w:val="000000"/>
        </w:rPr>
        <w:t>lỗi</w:t>
      </w:r>
      <w:proofErr w:type="spellEnd"/>
      <w:r>
        <w:rPr>
          <w:rFonts w:ascii="Arial" w:hAnsi="Arial" w:cs="Arial"/>
          <w:color w:val="000000"/>
        </w:rPr>
        <w:t xml:space="preserve"> </w:t>
      </w:r>
      <w:proofErr w:type="spellStart"/>
      <w:r>
        <w:rPr>
          <w:rFonts w:ascii="Arial" w:hAnsi="Arial" w:cs="Arial"/>
          <w:color w:val="000000"/>
        </w:rPr>
        <w:t>chậm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w:t>
      </w:r>
    </w:p>
    <w:p w14:paraId="63AB3759"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w:t>
      </w:r>
      <w:proofErr w:type="spellStart"/>
      <w:r>
        <w:rPr>
          <w:rFonts w:ascii="Arial" w:hAnsi="Arial" w:cs="Arial"/>
          <w:color w:val="000000"/>
        </w:rPr>
        <w:t>trở</w:t>
      </w:r>
      <w:proofErr w:type="spellEnd"/>
      <w:r>
        <w:rPr>
          <w:rFonts w:ascii="Arial" w:hAnsi="Arial" w:cs="Arial"/>
          <w:color w:val="000000"/>
        </w:rPr>
        <w:t xml:space="preserve"> </w:t>
      </w:r>
      <w:proofErr w:type="spellStart"/>
      <w:r>
        <w:rPr>
          <w:rFonts w:ascii="Arial" w:hAnsi="Arial" w:cs="Arial"/>
          <w:color w:val="000000"/>
        </w:rPr>
        <w:t>ngại</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proofErr w:type="spellStart"/>
      <w:r>
        <w:rPr>
          <w:rFonts w:ascii="Arial" w:hAnsi="Arial" w:cs="Arial"/>
          <w:color w:val="000000"/>
        </w:rPr>
        <w:t>trình</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tức</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w:t>
      </w:r>
    </w:p>
    <w:p w14:paraId="3A77318A"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chịu</w:t>
      </w:r>
      <w:proofErr w:type="spellEnd"/>
      <w:r>
        <w:rPr>
          <w:rFonts w:ascii="Arial" w:hAnsi="Arial" w:cs="Arial"/>
          <w:color w:val="000000"/>
        </w:rPr>
        <w:t xml:space="preserve"> </w:t>
      </w:r>
      <w:proofErr w:type="spellStart"/>
      <w:r>
        <w:rPr>
          <w:rFonts w:ascii="Arial" w:hAnsi="Arial" w:cs="Arial"/>
          <w:color w:val="000000"/>
        </w:rPr>
        <w:t>mức</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phạm</w:t>
      </w:r>
      <w:proofErr w:type="spellEnd"/>
      <w:r>
        <w:rPr>
          <w:rFonts w:ascii="Arial" w:hAnsi="Arial" w:cs="Arial"/>
          <w:color w:val="000000"/>
        </w:rPr>
        <w:t xml:space="preserve"> vi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thiệt</w:t>
      </w:r>
      <w:proofErr w:type="spellEnd"/>
      <w:r>
        <w:rPr>
          <w:rFonts w:ascii="Arial" w:hAnsi="Arial" w:cs="Arial"/>
          <w:color w:val="000000"/>
        </w:rPr>
        <w:t xml:space="preserve"> </w:t>
      </w:r>
      <w:proofErr w:type="spellStart"/>
      <w:r>
        <w:rPr>
          <w:rFonts w:ascii="Arial" w:hAnsi="Arial" w:cs="Arial"/>
          <w:color w:val="000000"/>
        </w:rPr>
        <w:t>hại</w:t>
      </w:r>
      <w:proofErr w:type="spellEnd"/>
      <w:r>
        <w:rPr>
          <w:rFonts w:ascii="Arial" w:hAnsi="Arial" w:cs="Arial"/>
          <w:color w:val="000000"/>
        </w:rPr>
        <w:t xml:space="preserve"> </w:t>
      </w:r>
      <w:proofErr w:type="spellStart"/>
      <w:r>
        <w:rPr>
          <w:rFonts w:ascii="Arial" w:hAnsi="Arial" w:cs="Arial"/>
          <w:color w:val="000000"/>
        </w:rPr>
        <w:t>trực</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do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ra.</w:t>
      </w:r>
    </w:p>
    <w:p w14:paraId="09B45DAB"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12: </w:t>
      </w:r>
      <w:proofErr w:type="spellStart"/>
      <w:r>
        <w:rPr>
          <w:rStyle w:val="Strong"/>
          <w:rFonts w:ascii="Arial" w:hAnsi="Arial" w:cs="Arial"/>
          <w:b/>
          <w:bCs w:val="0"/>
          <w:color w:val="000000"/>
          <w:sz w:val="24"/>
          <w:szCs w:val="24"/>
          <w:bdr w:val="none" w:sz="0" w:space="0" w:color="auto" w:frame="1"/>
        </w:rPr>
        <w:t>Bất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khả</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kháng</w:t>
      </w:r>
      <w:proofErr w:type="spellEnd"/>
    </w:p>
    <w:p w14:paraId="677A1720"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hoàn</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do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cơ</w:t>
      </w:r>
      <w:proofErr w:type="spellEnd"/>
      <w:r>
        <w:rPr>
          <w:rFonts w:ascii="Arial" w:hAnsi="Arial" w:cs="Arial"/>
          <w:color w:val="000000"/>
        </w:rPr>
        <w:t xml:space="preserve"> </w:t>
      </w:r>
      <w:proofErr w:type="spellStart"/>
      <w:r>
        <w:rPr>
          <w:rFonts w:ascii="Arial" w:hAnsi="Arial" w:cs="Arial"/>
          <w:color w:val="000000"/>
        </w:rPr>
        <w:t>sở</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Tuy</w:t>
      </w:r>
      <w:proofErr w:type="spellEnd"/>
      <w:r>
        <w:rPr>
          <w:rFonts w:ascii="Arial" w:hAnsi="Arial" w:cs="Arial"/>
          <w:color w:val="000000"/>
        </w:rPr>
        <w:t xml:space="preserve"> </w:t>
      </w:r>
      <w:proofErr w:type="spellStart"/>
      <w:r>
        <w:rPr>
          <w:rFonts w:ascii="Arial" w:hAnsi="Arial" w:cs="Arial"/>
          <w:color w:val="000000"/>
        </w:rPr>
        <w:t>nhiên</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bởi</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w:t>
      </w:r>
    </w:p>
    <w:p w14:paraId="51D614B2"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Tiến</w:t>
      </w:r>
      <w:proofErr w:type="spellEnd"/>
      <w:r>
        <w:rPr>
          <w:rFonts w:ascii="Arial" w:hAnsi="Arial" w:cs="Arial"/>
          <w:color w:val="000000"/>
        </w:rPr>
        <w:t xml:space="preserve">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biện</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ngăn</w:t>
      </w:r>
      <w:proofErr w:type="spellEnd"/>
      <w:r>
        <w:rPr>
          <w:rFonts w:ascii="Arial" w:hAnsi="Arial" w:cs="Arial"/>
          <w:color w:val="000000"/>
        </w:rPr>
        <w:t xml:space="preserve"> </w:t>
      </w:r>
      <w:proofErr w:type="spellStart"/>
      <w:r>
        <w:rPr>
          <w:rFonts w:ascii="Arial" w:hAnsi="Arial" w:cs="Arial"/>
          <w:color w:val="000000"/>
        </w:rPr>
        <w:t>ngừa</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biện</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thay</w:t>
      </w:r>
      <w:proofErr w:type="spellEnd"/>
      <w:r>
        <w:rPr>
          <w:rFonts w:ascii="Arial" w:hAnsi="Arial" w:cs="Arial"/>
          <w:color w:val="000000"/>
        </w:rPr>
        <w:t xml:space="preserve"> </w:t>
      </w:r>
      <w:proofErr w:type="spellStart"/>
      <w:r>
        <w:rPr>
          <w:rFonts w:ascii="Arial" w:hAnsi="Arial" w:cs="Arial"/>
          <w:color w:val="000000"/>
        </w:rPr>
        <w:t>thế</w:t>
      </w:r>
      <w:proofErr w:type="spellEnd"/>
      <w:r>
        <w:rPr>
          <w:rFonts w:ascii="Arial" w:hAnsi="Arial" w:cs="Arial"/>
          <w:color w:val="000000"/>
        </w:rPr>
        <w:t xml:space="preserve"> </w:t>
      </w:r>
      <w:proofErr w:type="spellStart"/>
      <w:r>
        <w:rPr>
          <w:rFonts w:ascii="Arial" w:hAnsi="Arial" w:cs="Arial"/>
          <w:color w:val="000000"/>
        </w:rPr>
        <w:t>cần</w:t>
      </w:r>
      <w:proofErr w:type="spellEnd"/>
      <w:r>
        <w:rPr>
          <w:rFonts w:ascii="Arial" w:hAnsi="Arial" w:cs="Arial"/>
          <w:color w:val="000000"/>
        </w:rPr>
        <w:t xml:space="preserve"> </w:t>
      </w:r>
      <w:proofErr w:type="spellStart"/>
      <w:r>
        <w:rPr>
          <w:rFonts w:ascii="Arial" w:hAnsi="Arial" w:cs="Arial"/>
          <w:color w:val="000000"/>
        </w:rPr>
        <w:t>thiết</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chế</w:t>
      </w:r>
      <w:proofErr w:type="spellEnd"/>
      <w:r>
        <w:rPr>
          <w:rFonts w:ascii="Arial" w:hAnsi="Arial" w:cs="Arial"/>
          <w:color w:val="000000"/>
        </w:rPr>
        <w:t xml:space="preserve"> </w:t>
      </w:r>
      <w:proofErr w:type="spellStart"/>
      <w:r>
        <w:rPr>
          <w:rFonts w:ascii="Arial" w:hAnsi="Arial" w:cs="Arial"/>
          <w:color w:val="000000"/>
        </w:rPr>
        <w:t>tối</w:t>
      </w:r>
      <w:proofErr w:type="spellEnd"/>
      <w:r>
        <w:rPr>
          <w:rFonts w:ascii="Arial" w:hAnsi="Arial" w:cs="Arial"/>
          <w:color w:val="000000"/>
        </w:rPr>
        <w:t xml:space="preserve"> </w:t>
      </w:r>
      <w:proofErr w:type="spellStart"/>
      <w:r>
        <w:rPr>
          <w:rFonts w:ascii="Arial" w:hAnsi="Arial" w:cs="Arial"/>
          <w:color w:val="000000"/>
        </w:rPr>
        <w:t>đa</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do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gây</w:t>
      </w:r>
      <w:proofErr w:type="spellEnd"/>
      <w:r>
        <w:rPr>
          <w:rFonts w:ascii="Arial" w:hAnsi="Arial" w:cs="Arial"/>
          <w:color w:val="000000"/>
        </w:rPr>
        <w:t xml:space="preserve"> ra.</w:t>
      </w:r>
    </w:p>
    <w:p w14:paraId="1CE4C3FD"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về</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vòng</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ngay</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w:t>
      </w:r>
    </w:p>
    <w:p w14:paraId="0F3F73CA"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kéo</w:t>
      </w:r>
      <w:proofErr w:type="spellEnd"/>
      <w:r>
        <w:rPr>
          <w:rFonts w:ascii="Arial" w:hAnsi="Arial" w:cs="Arial"/>
          <w:color w:val="000000"/>
        </w:rPr>
        <w:t xml:space="preserve"> </w:t>
      </w:r>
      <w:proofErr w:type="spellStart"/>
      <w:r>
        <w:rPr>
          <w:rFonts w:ascii="Arial" w:hAnsi="Arial" w:cs="Arial"/>
          <w:color w:val="000000"/>
        </w:rPr>
        <w:t>dài</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diễn</w:t>
      </w:r>
      <w:proofErr w:type="spellEnd"/>
      <w:r>
        <w:rPr>
          <w:rFonts w:ascii="Arial" w:hAnsi="Arial" w:cs="Arial"/>
          <w:color w:val="000000"/>
        </w:rPr>
        <w:t xml:space="preserve"> ra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kiện</w:t>
      </w:r>
      <w:proofErr w:type="spellEnd"/>
      <w:r>
        <w:rPr>
          <w:rFonts w:ascii="Arial" w:hAnsi="Arial" w:cs="Arial"/>
          <w:color w:val="000000"/>
        </w:rPr>
        <w:t xml:space="preserve"> </w:t>
      </w:r>
      <w:proofErr w:type="spellStart"/>
      <w:r>
        <w:rPr>
          <w:rFonts w:ascii="Arial" w:hAnsi="Arial" w:cs="Arial"/>
          <w:color w:val="000000"/>
        </w:rPr>
        <w:t>bất</w:t>
      </w:r>
      <w:proofErr w:type="spellEnd"/>
      <w:r>
        <w:rPr>
          <w:rFonts w:ascii="Arial" w:hAnsi="Arial" w:cs="Arial"/>
          <w:color w:val="000000"/>
        </w:rPr>
        <w:t xml:space="preserve"> </w:t>
      </w:r>
      <w:proofErr w:type="spellStart"/>
      <w:r>
        <w:rPr>
          <w:rFonts w:ascii="Arial" w:hAnsi="Arial" w:cs="Arial"/>
          <w:color w:val="000000"/>
        </w:rPr>
        <w:t>khả</w:t>
      </w:r>
      <w:proofErr w:type="spellEnd"/>
      <w:r>
        <w:rPr>
          <w:rFonts w:ascii="Arial" w:hAnsi="Arial" w:cs="Arial"/>
          <w:color w:val="000000"/>
        </w:rPr>
        <w:t xml:space="preserve"> </w:t>
      </w:r>
      <w:proofErr w:type="spellStart"/>
      <w:r>
        <w:rPr>
          <w:rFonts w:ascii="Arial" w:hAnsi="Arial" w:cs="Arial"/>
          <w:color w:val="000000"/>
        </w:rPr>
        <w:t>kháng</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ảnh</w:t>
      </w:r>
      <w:proofErr w:type="spellEnd"/>
      <w:r>
        <w:rPr>
          <w:rFonts w:ascii="Arial" w:hAnsi="Arial" w:cs="Arial"/>
          <w:color w:val="000000"/>
        </w:rPr>
        <w:t xml:space="preserve"> </w:t>
      </w:r>
      <w:proofErr w:type="spellStart"/>
      <w:r>
        <w:rPr>
          <w:rFonts w:ascii="Arial" w:hAnsi="Arial" w:cs="Arial"/>
          <w:color w:val="000000"/>
        </w:rPr>
        <w:t>hưởng</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w:t>
      </w:r>
    </w:p>
    <w:p w14:paraId="1049CCAD"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13: </w:t>
      </w:r>
      <w:proofErr w:type="spellStart"/>
      <w:r>
        <w:rPr>
          <w:rStyle w:val="Strong"/>
          <w:rFonts w:ascii="Arial" w:hAnsi="Arial" w:cs="Arial"/>
          <w:b/>
          <w:bCs w:val="0"/>
          <w:color w:val="000000"/>
          <w:sz w:val="24"/>
          <w:szCs w:val="24"/>
          <w:bdr w:val="none" w:sz="0" w:space="0" w:color="auto" w:frame="1"/>
        </w:rPr>
        <w:t>Giải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quyết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tranh</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chấp</w:t>
      </w:r>
      <w:proofErr w:type="spellEnd"/>
    </w:p>
    <w:p w14:paraId="7A3DB67A" w14:textId="0B39069A" w:rsidR="0024279A" w:rsidRDefault="0024279A" w:rsidP="0024279A">
      <w:pPr>
        <w:pStyle w:val="NormalWeb"/>
        <w:shd w:val="clear" w:color="auto" w:fill="FFFFFF"/>
        <w:spacing w:beforeAutospacing="0" w:after="120" w:afterAutospacing="0"/>
        <w:textAlignment w:val="baseline"/>
        <w:rPr>
          <w:rFonts w:ascii="Arial" w:hAnsi="Arial" w:cs="Arial"/>
          <w:color w:val="000000"/>
        </w:rPr>
      </w:pP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phát</w:t>
      </w:r>
      <w:proofErr w:type="spellEnd"/>
      <w:r>
        <w:rPr>
          <w:rFonts w:ascii="Arial" w:hAnsi="Arial" w:cs="Arial"/>
          <w:color w:val="000000"/>
        </w:rPr>
        <w:t xml:space="preserve"> </w:t>
      </w:r>
      <w:proofErr w:type="spellStart"/>
      <w:r>
        <w:rPr>
          <w:rFonts w:ascii="Arial" w:hAnsi="Arial" w:cs="Arial"/>
          <w:color w:val="000000"/>
        </w:rPr>
        <w:t>sinh</w:t>
      </w:r>
      <w:proofErr w:type="spellEnd"/>
      <w:r>
        <w:rPr>
          <w:rFonts w:ascii="Arial" w:hAnsi="Arial" w:cs="Arial"/>
          <w:color w:val="000000"/>
        </w:rPr>
        <w:t xml:space="preserve"> </w:t>
      </w:r>
      <w:proofErr w:type="spellStart"/>
      <w:r>
        <w:rPr>
          <w:rFonts w:ascii="Arial" w:hAnsi="Arial" w:cs="Arial"/>
          <w:color w:val="000000"/>
        </w:rPr>
        <w:t>tranh</w:t>
      </w:r>
      <w:proofErr w:type="spellEnd"/>
      <w:r>
        <w:rPr>
          <w:rFonts w:ascii="Arial" w:hAnsi="Arial" w:cs="Arial"/>
          <w:color w:val="000000"/>
        </w:rPr>
        <w:t xml:space="preserve"> </w:t>
      </w:r>
      <w:proofErr w:type="spellStart"/>
      <w:r>
        <w:rPr>
          <w:rFonts w:ascii="Arial" w:hAnsi="Arial" w:cs="Arial"/>
          <w:color w:val="000000"/>
        </w:rPr>
        <w:t>chấp</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ý </w:t>
      </w:r>
      <w:proofErr w:type="spellStart"/>
      <w:r>
        <w:rPr>
          <w:rFonts w:ascii="Arial" w:hAnsi="Arial" w:cs="Arial"/>
          <w:color w:val="000000"/>
        </w:rPr>
        <w:t>ưu</w:t>
      </w:r>
      <w:proofErr w:type="spellEnd"/>
      <w:r>
        <w:rPr>
          <w:rFonts w:ascii="Arial" w:hAnsi="Arial" w:cs="Arial"/>
          <w:color w:val="000000"/>
        </w:rPr>
        <w:t xml:space="preserve"> </w:t>
      </w:r>
      <w:proofErr w:type="spellStart"/>
      <w:r>
        <w:rPr>
          <w:rFonts w:ascii="Arial" w:hAnsi="Arial" w:cs="Arial"/>
          <w:color w:val="000000"/>
        </w:rPr>
        <w:t>tiên</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thông</w:t>
      </w:r>
      <w:proofErr w:type="spellEnd"/>
      <w:r>
        <w:rPr>
          <w:rFonts w:ascii="Arial" w:hAnsi="Arial" w:cs="Arial"/>
          <w:color w:val="000000"/>
        </w:rPr>
        <w:t xml:space="preserve"> qua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r w:rsidR="00F33B33">
        <w:rPr>
          <w:rFonts w:ascii="Arial" w:hAnsi="Arial" w:cs="Arial"/>
          <w:color w:val="000000"/>
        </w:rPr>
        <w:t xml:space="preserve">2 </w:t>
      </w:r>
      <w:proofErr w:type="spellStart"/>
      <w:r>
        <w:rPr>
          <w:rFonts w:ascii="Arial" w:hAnsi="Arial" w:cs="Arial"/>
          <w:color w:val="000000"/>
        </w:rPr>
        <w:lastRenderedPageBreak/>
        <w:t>lần</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văn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sau</w:t>
      </w:r>
      <w:proofErr w:type="spellEnd"/>
      <w:r w:rsidR="00F33B33">
        <w:rPr>
          <w:rFonts w:ascii="Arial" w:hAnsi="Arial" w:cs="Arial"/>
          <w:color w:val="000000"/>
        </w:rPr>
        <w:t xml:space="preserve"> 2</w:t>
      </w:r>
      <w:r>
        <w:rPr>
          <w:rFonts w:ascii="Arial" w:hAnsi="Arial" w:cs="Arial"/>
          <w:color w:val="000000"/>
        </w:rPr>
        <w:t xml:space="preserve"> </w:t>
      </w:r>
      <w:proofErr w:type="spellStart"/>
      <w:r>
        <w:rPr>
          <w:rFonts w:ascii="Arial" w:hAnsi="Arial" w:cs="Arial"/>
          <w:color w:val="000000"/>
        </w:rPr>
        <w:t>lần</w:t>
      </w:r>
      <w:proofErr w:type="spellEnd"/>
      <w:r>
        <w:rPr>
          <w:rFonts w:ascii="Arial" w:hAnsi="Arial" w:cs="Arial"/>
          <w:color w:val="000000"/>
        </w:rPr>
        <w:t xml:space="preserve"> </w:t>
      </w:r>
      <w:proofErr w:type="spellStart"/>
      <w:r>
        <w:rPr>
          <w:rFonts w:ascii="Arial" w:hAnsi="Arial" w:cs="Arial"/>
          <w:color w:val="000000"/>
        </w:rPr>
        <w:t>tổ</w:t>
      </w:r>
      <w:proofErr w:type="spell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trao</w:t>
      </w:r>
      <w:proofErr w:type="spellEnd"/>
      <w:r>
        <w:rPr>
          <w:rFonts w:ascii="Arial" w:hAnsi="Arial" w:cs="Arial"/>
          <w:color w:val="000000"/>
        </w:rPr>
        <w:t xml:space="preserve"> </w:t>
      </w:r>
      <w:proofErr w:type="spellStart"/>
      <w:r>
        <w:rPr>
          <w:rFonts w:ascii="Arial" w:hAnsi="Arial" w:cs="Arial"/>
          <w:color w:val="000000"/>
        </w:rPr>
        <w:t>đổi</w:t>
      </w:r>
      <w:proofErr w:type="spellEnd"/>
      <w:r>
        <w:rPr>
          <w:rFonts w:ascii="Arial" w:hAnsi="Arial" w:cs="Arial"/>
          <w:color w:val="000000"/>
        </w:rPr>
        <w:t xml:space="preserve">, </w:t>
      </w:r>
      <w:proofErr w:type="spellStart"/>
      <w:r>
        <w:rPr>
          <w:rFonts w:ascii="Arial" w:hAnsi="Arial" w:cs="Arial"/>
          <w:color w:val="000000"/>
        </w:rPr>
        <w:t>thương</w:t>
      </w:r>
      <w:proofErr w:type="spellEnd"/>
      <w:r>
        <w:rPr>
          <w:rFonts w:ascii="Arial" w:hAnsi="Arial" w:cs="Arial"/>
          <w:color w:val="000000"/>
        </w:rPr>
        <w:t xml:space="preserve"> </w:t>
      </w:r>
      <w:proofErr w:type="spellStart"/>
      <w:r>
        <w:rPr>
          <w:rFonts w:ascii="Arial" w:hAnsi="Arial" w:cs="Arial"/>
          <w:color w:val="000000"/>
        </w:rPr>
        <w:t>lượng</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tranh</w:t>
      </w:r>
      <w:proofErr w:type="spellEnd"/>
      <w:r>
        <w:rPr>
          <w:rFonts w:ascii="Arial" w:hAnsi="Arial" w:cs="Arial"/>
          <w:color w:val="000000"/>
        </w:rPr>
        <w:t xml:space="preserve"> </w:t>
      </w:r>
      <w:proofErr w:type="spellStart"/>
      <w:r>
        <w:rPr>
          <w:rFonts w:ascii="Arial" w:hAnsi="Arial" w:cs="Arial"/>
          <w:color w:val="000000"/>
        </w:rPr>
        <w:t>chấp</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hoặc</w:t>
      </w:r>
      <w:proofErr w:type="spellEnd"/>
      <w:r>
        <w:rPr>
          <w:rFonts w:ascii="Arial" w:hAnsi="Arial" w:cs="Arial"/>
          <w:color w:val="000000"/>
        </w:rPr>
        <w:t xml:space="preserve"> </w:t>
      </w:r>
      <w:proofErr w:type="spellStart"/>
      <w:r>
        <w:rPr>
          <w:rFonts w:ascii="Arial" w:hAnsi="Arial" w:cs="Arial"/>
          <w:color w:val="000000"/>
        </w:rPr>
        <w:t>cả</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đưa</w:t>
      </w:r>
      <w:proofErr w:type="spellEnd"/>
      <w:r>
        <w:rPr>
          <w:rFonts w:ascii="Arial" w:hAnsi="Arial" w:cs="Arial"/>
          <w:color w:val="000000"/>
        </w:rPr>
        <w:t xml:space="preserve"> </w:t>
      </w:r>
      <w:proofErr w:type="spellStart"/>
      <w:r>
        <w:rPr>
          <w:rFonts w:ascii="Arial" w:hAnsi="Arial" w:cs="Arial"/>
          <w:color w:val="000000"/>
        </w:rPr>
        <w:t>tranh</w:t>
      </w:r>
      <w:proofErr w:type="spellEnd"/>
      <w:r>
        <w:rPr>
          <w:rFonts w:ascii="Arial" w:hAnsi="Arial" w:cs="Arial"/>
          <w:color w:val="000000"/>
        </w:rPr>
        <w:t xml:space="preserve"> </w:t>
      </w:r>
      <w:proofErr w:type="spellStart"/>
      <w:r>
        <w:rPr>
          <w:rFonts w:ascii="Arial" w:hAnsi="Arial" w:cs="Arial"/>
          <w:color w:val="000000"/>
        </w:rPr>
        <w:t>chấp</w:t>
      </w:r>
      <w:proofErr w:type="spellEnd"/>
      <w:r>
        <w:rPr>
          <w:rFonts w:ascii="Arial" w:hAnsi="Arial" w:cs="Arial"/>
          <w:color w:val="000000"/>
        </w:rPr>
        <w:t xml:space="preserve"> ra </w:t>
      </w:r>
      <w:proofErr w:type="spellStart"/>
      <w:r>
        <w:rPr>
          <w:rFonts w:ascii="Arial" w:hAnsi="Arial" w:cs="Arial"/>
          <w:color w:val="000000"/>
        </w:rPr>
        <w:t>Tòa</w:t>
      </w:r>
      <w:proofErr w:type="spellEnd"/>
      <w:r>
        <w:rPr>
          <w:rFonts w:ascii="Arial" w:hAnsi="Arial" w:cs="Arial"/>
          <w:color w:val="000000"/>
        </w:rPr>
        <w:t xml:space="preserve"> </w:t>
      </w:r>
      <w:proofErr w:type="spellStart"/>
      <w:r>
        <w:rPr>
          <w:rFonts w:ascii="Arial" w:hAnsi="Arial" w:cs="Arial"/>
          <w:color w:val="000000"/>
        </w:rPr>
        <w:t>án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thẩm</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để</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theo</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w:t>
      </w:r>
      <w:proofErr w:type="spellStart"/>
      <w:r>
        <w:rPr>
          <w:rFonts w:ascii="Arial" w:hAnsi="Arial" w:cs="Arial"/>
          <w:color w:val="000000"/>
        </w:rPr>
        <w:t>tố</w:t>
      </w:r>
      <w:proofErr w:type="spellEnd"/>
      <w:r>
        <w:rPr>
          <w:rFonts w:ascii="Arial" w:hAnsi="Arial" w:cs="Arial"/>
          <w:color w:val="000000"/>
        </w:rPr>
        <w:t xml:space="preserve"> </w:t>
      </w:r>
      <w:proofErr w:type="spellStart"/>
      <w:r>
        <w:rPr>
          <w:rFonts w:ascii="Arial" w:hAnsi="Arial" w:cs="Arial"/>
          <w:color w:val="000000"/>
        </w:rPr>
        <w:t>tụng</w:t>
      </w:r>
      <w:proofErr w:type="spellEnd"/>
      <w:r>
        <w:rPr>
          <w:rFonts w:ascii="Arial" w:hAnsi="Arial" w:cs="Arial"/>
          <w:color w:val="000000"/>
        </w:rPr>
        <w:t xml:space="preserve"> </w:t>
      </w:r>
      <w:proofErr w:type="spellStart"/>
      <w:r>
        <w:rPr>
          <w:rFonts w:ascii="Arial" w:hAnsi="Arial" w:cs="Arial"/>
          <w:color w:val="000000"/>
        </w:rPr>
        <w:t>dân</w:t>
      </w:r>
      <w:proofErr w:type="spellEnd"/>
      <w:r>
        <w:rPr>
          <w:rFonts w:ascii="Arial" w:hAnsi="Arial" w:cs="Arial"/>
          <w:color w:val="000000"/>
        </w:rPr>
        <w:t xml:space="preserve"> </w:t>
      </w:r>
      <w:proofErr w:type="spellStart"/>
      <w:r>
        <w:rPr>
          <w:rFonts w:ascii="Arial" w:hAnsi="Arial" w:cs="Arial"/>
          <w:color w:val="000000"/>
        </w:rPr>
        <w:t>sự</w:t>
      </w:r>
      <w:proofErr w:type="spellEnd"/>
      <w:r>
        <w:rPr>
          <w:rFonts w:ascii="Arial" w:hAnsi="Arial" w:cs="Arial"/>
          <w:color w:val="000000"/>
        </w:rPr>
        <w:t>.</w:t>
      </w:r>
    </w:p>
    <w:p w14:paraId="2C8E57EA"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14: </w:t>
      </w:r>
      <w:proofErr w:type="spellStart"/>
      <w:r>
        <w:rPr>
          <w:rStyle w:val="Strong"/>
          <w:rFonts w:ascii="Arial" w:hAnsi="Arial" w:cs="Arial"/>
          <w:b/>
          <w:bCs w:val="0"/>
          <w:color w:val="000000"/>
          <w:sz w:val="24"/>
          <w:szCs w:val="24"/>
          <w:bdr w:val="none" w:sz="0" w:space="0" w:color="auto" w:frame="1"/>
        </w:rPr>
        <w:t>Thời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hạn</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hiệu</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lực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kéo</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dài</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và</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tạm</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ngưng</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6BCF6D91" w14:textId="30ADB909"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1.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proofErr w:type="gramStart"/>
      <w:r>
        <w:rPr>
          <w:rFonts w:ascii="Arial" w:hAnsi="Arial" w:cs="Arial"/>
          <w:color w:val="000000"/>
        </w:rPr>
        <w:t>ngày</w:t>
      </w:r>
      <w:proofErr w:type="spellEnd"/>
      <w:r>
        <w:rPr>
          <w:rFonts w:ascii="Arial" w:hAnsi="Arial" w:cs="Arial"/>
          <w:color w:val="000000"/>
        </w:rPr>
        <w:t xml:space="preserve"> </w:t>
      </w:r>
      <w:r w:rsidR="00F33B33">
        <w:rPr>
          <w:rFonts w:ascii="Arial" w:hAnsi="Arial" w:cs="Arial"/>
          <w:color w:val="000000"/>
        </w:rPr>
        <w:t xml:space="preserve"> 01</w:t>
      </w:r>
      <w:proofErr w:type="gramEnd"/>
      <w:r w:rsidR="00F33B33">
        <w:rPr>
          <w:rFonts w:ascii="Arial" w:hAnsi="Arial" w:cs="Arial"/>
          <w:color w:val="000000"/>
        </w:rPr>
        <w:t xml:space="preserve"> </w:t>
      </w:r>
      <w:r>
        <w:rPr>
          <w:rFonts w:ascii="Arial" w:hAnsi="Arial" w:cs="Arial"/>
          <w:color w:val="000000"/>
        </w:rPr>
        <w:t>/</w:t>
      </w:r>
      <w:r w:rsidR="00F33B33">
        <w:rPr>
          <w:rFonts w:ascii="Arial" w:hAnsi="Arial" w:cs="Arial"/>
          <w:color w:val="000000"/>
        </w:rPr>
        <w:t xml:space="preserve"> 09 / 2021 </w:t>
      </w:r>
      <w:proofErr w:type="spellStart"/>
      <w:r w:rsidR="00F33B33">
        <w:rPr>
          <w:rFonts w:ascii="Arial" w:hAnsi="Arial" w:cs="Arial"/>
          <w:color w:val="000000"/>
        </w:rPr>
        <w:t>đến</w:t>
      </w:r>
      <w:proofErr w:type="spellEnd"/>
      <w:r w:rsidR="00F33B33">
        <w:rPr>
          <w:rFonts w:ascii="Arial" w:hAnsi="Arial" w:cs="Arial"/>
          <w:color w:val="000000"/>
        </w:rPr>
        <w:t xml:space="preserve"> </w:t>
      </w:r>
      <w:r>
        <w:rPr>
          <w:rFonts w:ascii="Arial" w:hAnsi="Arial" w:cs="Arial"/>
          <w:color w:val="000000"/>
        </w:rPr>
        <w:t xml:space="preserve"> </w:t>
      </w:r>
      <w:proofErr w:type="spellStart"/>
      <w:r>
        <w:rPr>
          <w:rFonts w:ascii="Arial" w:hAnsi="Arial" w:cs="Arial"/>
          <w:color w:val="000000"/>
        </w:rPr>
        <w:t>ngày</w:t>
      </w:r>
      <w:proofErr w:type="spellEnd"/>
      <w:r w:rsidR="00F33B33">
        <w:rPr>
          <w:rFonts w:ascii="Arial" w:hAnsi="Arial" w:cs="Arial"/>
          <w:color w:val="000000"/>
        </w:rPr>
        <w:t xml:space="preserve"> 12 / 11 </w:t>
      </w:r>
      <w:r>
        <w:rPr>
          <w:rFonts w:ascii="Arial" w:hAnsi="Arial" w:cs="Arial"/>
          <w:color w:val="000000"/>
        </w:rPr>
        <w:t>/</w:t>
      </w:r>
      <w:r w:rsidR="00F33B33">
        <w:rPr>
          <w:rFonts w:ascii="Arial" w:hAnsi="Arial" w:cs="Arial"/>
          <w:color w:val="000000"/>
        </w:rPr>
        <w:t xml:space="preserve"> 2021</w:t>
      </w:r>
      <w:r>
        <w:rPr>
          <w:rFonts w:ascii="Arial" w:hAnsi="Arial" w:cs="Arial"/>
          <w:color w:val="000000"/>
        </w:rPr>
        <w:t>.</w:t>
      </w:r>
      <w:r w:rsidR="00F33B33">
        <w:rPr>
          <w:rFonts w:ascii="Arial" w:hAnsi="Arial" w:cs="Arial"/>
          <w:color w:val="000000"/>
        </w:rPr>
        <w:t xml:space="preserve">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cả</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mong</w:t>
      </w:r>
      <w:proofErr w:type="spellEnd"/>
      <w:r>
        <w:rPr>
          <w:rFonts w:ascii="Arial" w:hAnsi="Arial" w:cs="Arial"/>
          <w:color w:val="000000"/>
        </w:rPr>
        <w:t xml:space="preserve"> </w:t>
      </w:r>
      <w:proofErr w:type="spellStart"/>
      <w:r>
        <w:rPr>
          <w:rFonts w:ascii="Arial" w:hAnsi="Arial" w:cs="Arial"/>
          <w:color w:val="000000"/>
        </w:rPr>
        <w:t>muốn</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thủ</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gia</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hết</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tối</w:t>
      </w:r>
      <w:proofErr w:type="spellEnd"/>
      <w:r>
        <w:rPr>
          <w:rFonts w:ascii="Arial" w:hAnsi="Arial" w:cs="Arial"/>
          <w:color w:val="000000"/>
        </w:rPr>
        <w:t xml:space="preserve"> </w:t>
      </w:r>
      <w:proofErr w:type="spellStart"/>
      <w:r>
        <w:rPr>
          <w:rFonts w:ascii="Arial" w:hAnsi="Arial" w:cs="Arial"/>
          <w:color w:val="000000"/>
        </w:rPr>
        <w:t>thiểu</w:t>
      </w:r>
      <w:proofErr w:type="spellEnd"/>
      <w:r>
        <w:rPr>
          <w:rFonts w:ascii="Arial" w:hAnsi="Arial" w:cs="Arial"/>
          <w:color w:val="000000"/>
        </w:rPr>
        <w:t xml:space="preserve"> </w:t>
      </w:r>
      <w:proofErr w:type="spellStart"/>
      <w:r>
        <w:rPr>
          <w:rFonts w:ascii="Arial" w:hAnsi="Arial" w:cs="Arial"/>
          <w:color w:val="000000"/>
        </w:rPr>
        <w:t>là</w:t>
      </w:r>
      <w:proofErr w:type="spellEnd"/>
      <w:r w:rsidR="00F33B33">
        <w:rPr>
          <w:rFonts w:ascii="Arial" w:hAnsi="Arial" w:cs="Arial"/>
          <w:color w:val="000000"/>
        </w:rPr>
        <w:t xml:space="preserve"> 50 </w:t>
      </w:r>
      <w:proofErr w:type="spellStart"/>
      <w:r>
        <w:rPr>
          <w:rFonts w:ascii="Arial" w:hAnsi="Arial" w:cs="Arial"/>
          <w:color w:val="000000"/>
        </w:rPr>
        <w:t>ngày</w:t>
      </w:r>
      <w:proofErr w:type="spellEnd"/>
      <w:r>
        <w:rPr>
          <w:rFonts w:ascii="Arial" w:hAnsi="Arial" w:cs="Arial"/>
          <w:color w:val="000000"/>
        </w:rPr>
        <w:t>.</w:t>
      </w:r>
    </w:p>
    <w:p w14:paraId="0FAB5169" w14:textId="052DA0C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2.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lực</w:t>
      </w:r>
      <w:proofErr w:type="spellEnd"/>
      <w:r>
        <w:rPr>
          <w:rFonts w:ascii="Arial" w:hAnsi="Arial" w:cs="Arial"/>
          <w:color w:val="000000"/>
        </w:rPr>
        <w:t xml:space="preserve">,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nhưng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báo</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biết</w:t>
      </w:r>
      <w:proofErr w:type="spellEnd"/>
      <w:r>
        <w:rPr>
          <w:rFonts w:ascii="Arial" w:hAnsi="Arial" w:cs="Arial"/>
          <w:color w:val="000000"/>
        </w:rPr>
        <w:t xml:space="preserve"> </w:t>
      </w:r>
      <w:proofErr w:type="spellStart"/>
      <w:r>
        <w:rPr>
          <w:rFonts w:ascii="Arial" w:hAnsi="Arial" w:cs="Arial"/>
          <w:color w:val="000000"/>
        </w:rPr>
        <w:t>trước</w:t>
      </w:r>
      <w:proofErr w:type="spellEnd"/>
      <w:r>
        <w:rPr>
          <w:rFonts w:ascii="Arial" w:hAnsi="Arial" w:cs="Arial"/>
          <w:color w:val="000000"/>
        </w:rPr>
        <w:t xml:space="preserve"> </w:t>
      </w:r>
      <w:proofErr w:type="spellStart"/>
      <w:r>
        <w:rPr>
          <w:rFonts w:ascii="Arial" w:hAnsi="Arial" w:cs="Arial"/>
          <w:color w:val="000000"/>
        </w:rPr>
        <w:t>tối</w:t>
      </w:r>
      <w:proofErr w:type="spellEnd"/>
      <w:r>
        <w:rPr>
          <w:rFonts w:ascii="Arial" w:hAnsi="Arial" w:cs="Arial"/>
          <w:color w:val="000000"/>
        </w:rPr>
        <w:t xml:space="preserve"> </w:t>
      </w:r>
      <w:proofErr w:type="spellStart"/>
      <w:r>
        <w:rPr>
          <w:rFonts w:ascii="Arial" w:hAnsi="Arial" w:cs="Arial"/>
          <w:color w:val="000000"/>
        </w:rPr>
        <w:t>thiểu</w:t>
      </w:r>
      <w:proofErr w:type="spellEnd"/>
      <w:r>
        <w:rPr>
          <w:rFonts w:ascii="Arial" w:hAnsi="Arial" w:cs="Arial"/>
          <w:color w:val="000000"/>
        </w:rPr>
        <w:t xml:space="preserve"> </w:t>
      </w:r>
      <w:proofErr w:type="spellStart"/>
      <w:r>
        <w:rPr>
          <w:rFonts w:ascii="Arial" w:hAnsi="Arial" w:cs="Arial"/>
          <w:color w:val="000000"/>
        </w:rPr>
        <w:t>là</w:t>
      </w:r>
      <w:proofErr w:type="spellEnd"/>
      <w:r w:rsidR="00F33B33">
        <w:rPr>
          <w:rFonts w:ascii="Arial" w:hAnsi="Arial" w:cs="Arial"/>
          <w:color w:val="000000"/>
        </w:rPr>
        <w:t xml:space="preserve"> 30 </w:t>
      </w:r>
      <w:proofErr w:type="spellStart"/>
      <w:r>
        <w:rPr>
          <w:rFonts w:ascii="Arial" w:hAnsi="Arial" w:cs="Arial"/>
          <w:color w:val="000000"/>
        </w:rPr>
        <w:t>ngày</w:t>
      </w:r>
      <w:proofErr w:type="spellEnd"/>
      <w:r>
        <w:rPr>
          <w:rFonts w:ascii="Arial" w:hAnsi="Arial" w:cs="Arial"/>
          <w:color w:val="000000"/>
        </w:rPr>
        <w:t>.</w:t>
      </w:r>
    </w:p>
    <w:p w14:paraId="3A5ED4D4" w14:textId="6CB96FC4"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3.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chậm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đợt</w:t>
      </w:r>
      <w:proofErr w:type="spellEnd"/>
      <w:r>
        <w:rPr>
          <w:rFonts w:ascii="Arial" w:hAnsi="Arial" w:cs="Arial"/>
          <w:color w:val="000000"/>
        </w:rPr>
        <w:t xml:space="preserve"> 01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r w:rsidR="00F33B33">
        <w:rPr>
          <w:rFonts w:ascii="Arial" w:hAnsi="Arial" w:cs="Arial"/>
          <w:color w:val="000000"/>
        </w:rPr>
        <w:t>5</w:t>
      </w:r>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cam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thì</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tạm</w:t>
      </w:r>
      <w:proofErr w:type="spellEnd"/>
      <w:r>
        <w:rPr>
          <w:rFonts w:ascii="Arial" w:hAnsi="Arial" w:cs="Arial"/>
          <w:color w:val="000000"/>
        </w:rPr>
        <w:t xml:space="preserve"> </w:t>
      </w:r>
      <w:proofErr w:type="spellStart"/>
      <w:r>
        <w:rPr>
          <w:rFonts w:ascii="Arial" w:hAnsi="Arial" w:cs="Arial"/>
          <w:color w:val="000000"/>
        </w:rPr>
        <w:t>dừng</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w:t>
      </w:r>
    </w:p>
    <w:p w14:paraId="63179EE2"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15: </w:t>
      </w:r>
      <w:proofErr w:type="spellStart"/>
      <w:r>
        <w:rPr>
          <w:rStyle w:val="Strong"/>
          <w:rFonts w:ascii="Arial" w:hAnsi="Arial" w:cs="Arial"/>
          <w:b/>
          <w:bCs w:val="0"/>
          <w:color w:val="000000"/>
          <w:sz w:val="24"/>
          <w:szCs w:val="24"/>
          <w:bdr w:val="none" w:sz="0" w:space="0" w:color="auto" w:frame="1"/>
        </w:rPr>
        <w:t>Chấm</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dứt</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C372416"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15.1. </w:t>
      </w:r>
      <w:proofErr w:type="spellStart"/>
      <w:r>
        <w:rPr>
          <w:rStyle w:val="Strong"/>
          <w:rFonts w:ascii="Arial" w:hAnsi="Arial" w:cs="Arial"/>
          <w:color w:val="000000"/>
          <w:bdr w:val="none" w:sz="0" w:space="0" w:color="auto" w:frame="1"/>
        </w:rPr>
        <w:t>Hợp</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đồng</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này</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sẽ</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được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chấm</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dứt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trong</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các</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trường</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hợp</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sau</w:t>
      </w:r>
      <w:proofErr w:type="spellEnd"/>
      <w:r>
        <w:rPr>
          <w:rStyle w:val="Strong"/>
          <w:rFonts w:ascii="Arial" w:hAnsi="Arial" w:cs="Arial"/>
          <w:color w:val="000000"/>
          <w:bdr w:val="none" w:sz="0" w:space="0" w:color="auto" w:frame="1"/>
        </w:rPr>
        <w:t>:</w:t>
      </w:r>
    </w:p>
    <w:p w14:paraId="0A702D9F"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a. Khi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xong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thúc</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hạn</w:t>
      </w:r>
      <w:proofErr w:type="spellEnd"/>
      <w:r>
        <w:rPr>
          <w:rFonts w:ascii="Arial" w:hAnsi="Arial" w:cs="Arial"/>
          <w:color w:val="000000"/>
        </w:rPr>
        <w:t xml:space="preserve">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0C92E722" w14:textId="7B55FD9B"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b. </w:t>
      </w:r>
      <w:proofErr w:type="spellStart"/>
      <w:r>
        <w:rPr>
          <w:rFonts w:ascii="Arial" w:hAnsi="Arial" w:cs="Arial"/>
          <w:color w:val="000000"/>
        </w:rPr>
        <w:t>Nếu</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chậm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toán</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cụ</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là</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w:t>
      </w:r>
      <w:r w:rsidR="00F33B33">
        <w:rPr>
          <w:rFonts w:ascii="Arial" w:hAnsi="Arial" w:cs="Arial"/>
          <w:color w:val="000000"/>
        </w:rPr>
        <w:t>5</w:t>
      </w:r>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kể</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ký</w:t>
      </w:r>
      <w:proofErr w:type="spellEnd"/>
      <w:r>
        <w:rPr>
          <w:rFonts w:ascii="Arial" w:hAnsi="Arial" w:cs="Arial"/>
          <w:color w:val="000000"/>
        </w:rPr>
        <w:t xml:space="preserve"> </w:t>
      </w:r>
      <w:proofErr w:type="spellStart"/>
      <w:r>
        <w:rPr>
          <w:rFonts w:ascii="Arial" w:hAnsi="Arial" w:cs="Arial"/>
          <w:color w:val="000000"/>
        </w:rPr>
        <w:t>kết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mà</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phải</w:t>
      </w:r>
      <w:proofErr w:type="spellEnd"/>
      <w:r>
        <w:rPr>
          <w:rFonts w:ascii="Arial" w:hAnsi="Arial" w:cs="Arial"/>
          <w:color w:val="000000"/>
        </w:rPr>
        <w:t xml:space="preserve"> </w:t>
      </w:r>
      <w:proofErr w:type="spellStart"/>
      <w:r>
        <w:rPr>
          <w:rFonts w:ascii="Arial" w:hAnsi="Arial" w:cs="Arial"/>
          <w:color w:val="000000"/>
        </w:rPr>
        <w:t>bồi</w:t>
      </w:r>
      <w:proofErr w:type="spellEnd"/>
      <w:r>
        <w:rPr>
          <w:rFonts w:ascii="Arial" w:hAnsi="Arial" w:cs="Arial"/>
          <w:color w:val="000000"/>
        </w:rPr>
        <w:t xml:space="preserve"> </w:t>
      </w:r>
      <w:proofErr w:type="spellStart"/>
      <w:r>
        <w:rPr>
          <w:rFonts w:ascii="Arial" w:hAnsi="Arial" w:cs="Arial"/>
          <w:color w:val="000000"/>
        </w:rPr>
        <w:t>thường</w:t>
      </w:r>
      <w:proofErr w:type="spellEnd"/>
      <w:r>
        <w:rPr>
          <w:rFonts w:ascii="Arial" w:hAnsi="Arial" w:cs="Arial"/>
          <w:color w:val="000000"/>
        </w:rPr>
        <w:t xml:space="preserve"> </w:t>
      </w:r>
      <w:proofErr w:type="spellStart"/>
      <w:r>
        <w:rPr>
          <w:rFonts w:ascii="Arial" w:hAnsi="Arial" w:cs="Arial"/>
          <w:color w:val="000000"/>
        </w:rPr>
        <w:t>cho</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B.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hoàn</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w:t>
      </w:r>
    </w:p>
    <w:p w14:paraId="7AB9C9EE"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c. Khi </w:t>
      </w:r>
      <w:proofErr w:type="spellStart"/>
      <w:r>
        <w:rPr>
          <w:rFonts w:ascii="Arial" w:hAnsi="Arial" w:cs="Arial"/>
          <w:color w:val="000000"/>
        </w:rPr>
        <w:t>một</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vi </w:t>
      </w:r>
      <w:proofErr w:type="spellStart"/>
      <w:r>
        <w:rPr>
          <w:rFonts w:ascii="Arial" w:hAnsi="Arial" w:cs="Arial"/>
          <w:color w:val="000000"/>
        </w:rPr>
        <w:t>phạm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cố</w:t>
      </w:r>
      <w:proofErr w:type="spellEnd"/>
      <w:r>
        <w:rPr>
          <w:rFonts w:ascii="Arial" w:hAnsi="Arial" w:cs="Arial"/>
          <w:color w:val="000000"/>
        </w:rPr>
        <w:t xml:space="preserve"> </w:t>
      </w:r>
      <w:proofErr w:type="spellStart"/>
      <w:r>
        <w:rPr>
          <w:rFonts w:ascii="Arial" w:hAnsi="Arial" w:cs="Arial"/>
          <w:color w:val="000000"/>
        </w:rPr>
        <w:t>gắng</w:t>
      </w:r>
      <w:proofErr w:type="spellEnd"/>
      <w:r>
        <w:rPr>
          <w:rFonts w:ascii="Arial" w:hAnsi="Arial" w:cs="Arial"/>
          <w:color w:val="000000"/>
        </w:rPr>
        <w:t xml:space="preserve"> </w:t>
      </w:r>
      <w:proofErr w:type="spellStart"/>
      <w:r>
        <w:rPr>
          <w:rFonts w:ascii="Arial" w:hAnsi="Arial" w:cs="Arial"/>
          <w:color w:val="000000"/>
        </w:rPr>
        <w:t>giải</w:t>
      </w:r>
      <w:proofErr w:type="spellEnd"/>
      <w:r>
        <w:rPr>
          <w:rFonts w:ascii="Arial" w:hAnsi="Arial" w:cs="Arial"/>
          <w:color w:val="000000"/>
        </w:rPr>
        <w:t xml:space="preserve"> </w:t>
      </w:r>
      <w:proofErr w:type="spellStart"/>
      <w:r>
        <w:rPr>
          <w:rFonts w:ascii="Arial" w:hAnsi="Arial" w:cs="Arial"/>
          <w:color w:val="000000"/>
        </w:rPr>
        <w:t>quyết</w:t>
      </w:r>
      <w:proofErr w:type="spellEnd"/>
      <w:r>
        <w:rPr>
          <w:rFonts w:ascii="Arial" w:hAnsi="Arial" w:cs="Arial"/>
          <w:color w:val="000000"/>
        </w:rPr>
        <w:t xml:space="preserve"> </w:t>
      </w:r>
      <w:proofErr w:type="spellStart"/>
      <w:r>
        <w:rPr>
          <w:rFonts w:ascii="Arial" w:hAnsi="Arial" w:cs="Arial"/>
          <w:color w:val="000000"/>
        </w:rPr>
        <w:t>nhưng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tế</w:t>
      </w:r>
      <w:proofErr w:type="spellEnd"/>
      <w:r>
        <w:rPr>
          <w:rFonts w:ascii="Arial" w:hAnsi="Arial" w:cs="Arial"/>
          <w:color w:val="000000"/>
        </w:rPr>
        <w:t xml:space="preserve"> </w:t>
      </w:r>
      <w:proofErr w:type="spellStart"/>
      <w:r>
        <w:rPr>
          <w:rFonts w:ascii="Arial" w:hAnsi="Arial" w:cs="Arial"/>
          <w:color w:val="000000"/>
        </w:rPr>
        <w:t>vẫn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tiếp</w:t>
      </w:r>
      <w:proofErr w:type="spellEnd"/>
      <w:r>
        <w:rPr>
          <w:rFonts w:ascii="Arial" w:hAnsi="Arial" w:cs="Arial"/>
          <w:color w:val="000000"/>
        </w:rPr>
        <w:t xml:space="preserve"> </w:t>
      </w:r>
      <w:proofErr w:type="spellStart"/>
      <w:r>
        <w:rPr>
          <w:rFonts w:ascii="Arial" w:hAnsi="Arial" w:cs="Arial"/>
          <w:color w:val="000000"/>
        </w:rPr>
        <w:t>tục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thì</w:t>
      </w:r>
      <w:proofErr w:type="spellEnd"/>
      <w:r>
        <w:rPr>
          <w:rFonts w:ascii="Arial" w:hAnsi="Arial" w:cs="Arial"/>
          <w:color w:val="000000"/>
        </w:rPr>
        <w:t xml:space="preserve"> </w:t>
      </w:r>
      <w:proofErr w:type="spellStart"/>
      <w:r>
        <w:rPr>
          <w:rFonts w:ascii="Arial" w:hAnsi="Arial" w:cs="Arial"/>
          <w:color w:val="000000"/>
        </w:rPr>
        <w:t>phía</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kia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đơn</w:t>
      </w:r>
      <w:proofErr w:type="spellEnd"/>
      <w:r>
        <w:rPr>
          <w:rFonts w:ascii="Arial" w:hAnsi="Arial" w:cs="Arial"/>
          <w:color w:val="000000"/>
        </w:rPr>
        <w:t xml:space="preserve"> </w:t>
      </w:r>
      <w:proofErr w:type="spellStart"/>
      <w:r>
        <w:rPr>
          <w:rFonts w:ascii="Arial" w:hAnsi="Arial" w:cs="Arial"/>
          <w:color w:val="000000"/>
        </w:rPr>
        <w:t>phương</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hoàn</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quyền</w:t>
      </w:r>
      <w:proofErr w:type="spellEnd"/>
      <w:r>
        <w:rPr>
          <w:rFonts w:ascii="Arial" w:hAnsi="Arial" w:cs="Arial"/>
          <w:color w:val="000000"/>
        </w:rPr>
        <w:t xml:space="preserve">, </w:t>
      </w:r>
      <w:proofErr w:type="spellStart"/>
      <w:r>
        <w:rPr>
          <w:rFonts w:ascii="Arial" w:hAnsi="Arial" w:cs="Arial"/>
          <w:color w:val="000000"/>
        </w:rPr>
        <w:t>nghĩa</w:t>
      </w:r>
      <w:proofErr w:type="spellEnd"/>
      <w:r>
        <w:rPr>
          <w:rFonts w:ascii="Arial" w:hAnsi="Arial" w:cs="Arial"/>
          <w:color w:val="000000"/>
        </w:rPr>
        <w:t xml:space="preserve"> </w:t>
      </w:r>
      <w:proofErr w:type="spellStart"/>
      <w:r>
        <w:rPr>
          <w:rFonts w:ascii="Arial" w:hAnsi="Arial" w:cs="Arial"/>
          <w:color w:val="000000"/>
        </w:rPr>
        <w:t>vụ</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mình</w:t>
      </w:r>
      <w:proofErr w:type="spellEnd"/>
      <w:r>
        <w:rPr>
          <w:rFonts w:ascii="Arial" w:hAnsi="Arial" w:cs="Arial"/>
          <w:color w:val="000000"/>
        </w:rPr>
        <w:t xml:space="preserve"> </w:t>
      </w:r>
      <w:proofErr w:type="spellStart"/>
      <w:r>
        <w:rPr>
          <w:rFonts w:ascii="Arial" w:hAnsi="Arial" w:cs="Arial"/>
          <w:color w:val="000000"/>
        </w:rPr>
        <w:t>tính</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w:t>
      </w:r>
    </w:p>
    <w:p w14:paraId="4484B3B6"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d.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do </w:t>
      </w:r>
      <w:proofErr w:type="spellStart"/>
      <w:r>
        <w:rPr>
          <w:rFonts w:ascii="Arial" w:hAnsi="Arial" w:cs="Arial"/>
          <w:color w:val="000000"/>
        </w:rPr>
        <w:t>sự</w:t>
      </w:r>
      <w:proofErr w:type="spellEnd"/>
      <w:r>
        <w:rPr>
          <w:rFonts w:ascii="Arial" w:hAnsi="Arial" w:cs="Arial"/>
          <w:color w:val="000000"/>
        </w:rPr>
        <w:t xml:space="preserve"> </w:t>
      </w:r>
      <w:proofErr w:type="spellStart"/>
      <w:r>
        <w:rPr>
          <w:rFonts w:ascii="Arial" w:hAnsi="Arial" w:cs="Arial"/>
          <w:color w:val="000000"/>
        </w:rPr>
        <w:t>thỏa</w:t>
      </w:r>
      <w:proofErr w:type="spellEnd"/>
      <w:r>
        <w:rPr>
          <w:rFonts w:ascii="Arial" w:hAnsi="Arial" w:cs="Arial"/>
          <w:color w:val="000000"/>
        </w:rPr>
        <w:t xml:space="preserve"> </w:t>
      </w:r>
      <w:proofErr w:type="spellStart"/>
      <w:r>
        <w:rPr>
          <w:rFonts w:ascii="Arial" w:hAnsi="Arial" w:cs="Arial"/>
          <w:color w:val="000000"/>
        </w:rPr>
        <w:t>thuận</w:t>
      </w:r>
      <w:proofErr w:type="spellEnd"/>
      <w:r>
        <w:rPr>
          <w:rFonts w:ascii="Arial" w:hAnsi="Arial" w:cs="Arial"/>
          <w:color w:val="000000"/>
        </w:rPr>
        <w:t xml:space="preserve"> </w:t>
      </w:r>
      <w:proofErr w:type="spellStart"/>
      <w:r>
        <w:rPr>
          <w:rFonts w:ascii="Arial" w:hAnsi="Arial" w:cs="Arial"/>
          <w:color w:val="000000"/>
        </w:rPr>
        <w:t>của</w:t>
      </w:r>
      <w:proofErr w:type="spellEnd"/>
      <w:r>
        <w:rPr>
          <w:rFonts w:ascii="Arial" w:hAnsi="Arial" w:cs="Arial"/>
          <w:color w:val="000000"/>
        </w:rPr>
        <w:t xml:space="preserve"> </w:t>
      </w:r>
      <w:proofErr w:type="spellStart"/>
      <w:r>
        <w:rPr>
          <w:rFonts w:ascii="Arial" w:hAnsi="Arial" w:cs="Arial"/>
          <w:color w:val="000000"/>
        </w:rPr>
        <w:t>các</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bằng</w:t>
      </w:r>
      <w:proofErr w:type="spellEnd"/>
      <w:r>
        <w:rPr>
          <w:rFonts w:ascii="Arial" w:hAnsi="Arial" w:cs="Arial"/>
          <w:color w:val="000000"/>
        </w:rPr>
        <w:t xml:space="preserve"> </w:t>
      </w:r>
      <w:proofErr w:type="spellStart"/>
      <w:r>
        <w:rPr>
          <w:rFonts w:ascii="Arial" w:hAnsi="Arial" w:cs="Arial"/>
          <w:color w:val="000000"/>
        </w:rPr>
        <w:t>văn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w:t>
      </w:r>
    </w:p>
    <w:p w14:paraId="31EF1786" w14:textId="77777777" w:rsidR="0024279A" w:rsidRDefault="0024279A" w:rsidP="0024279A">
      <w:pPr>
        <w:pStyle w:val="NormalWeb"/>
        <w:shd w:val="clear" w:color="auto" w:fill="FFFFFF"/>
        <w:spacing w:beforeAutospacing="0" w:afterAutospacing="0"/>
        <w:textAlignment w:val="baseline"/>
        <w:rPr>
          <w:rFonts w:ascii="Arial" w:hAnsi="Arial" w:cs="Arial"/>
          <w:color w:val="000000"/>
        </w:rPr>
      </w:pPr>
      <w:r>
        <w:rPr>
          <w:rStyle w:val="Strong"/>
          <w:rFonts w:ascii="Arial" w:hAnsi="Arial" w:cs="Arial"/>
          <w:color w:val="000000"/>
          <w:bdr w:val="none" w:sz="0" w:space="0" w:color="auto" w:frame="1"/>
        </w:rPr>
        <w:t xml:space="preserve">15.2. </w:t>
      </w:r>
      <w:proofErr w:type="spellStart"/>
      <w:r>
        <w:rPr>
          <w:rStyle w:val="Strong"/>
          <w:rFonts w:ascii="Arial" w:hAnsi="Arial" w:cs="Arial"/>
          <w:color w:val="000000"/>
          <w:bdr w:val="none" w:sz="0" w:space="0" w:color="auto" w:frame="1"/>
        </w:rPr>
        <w:t>Lý</w:t>
      </w:r>
      <w:proofErr w:type="spellEnd"/>
      <w:r>
        <w:rPr>
          <w:rStyle w:val="Strong"/>
          <w:rFonts w:ascii="Arial" w:hAnsi="Arial" w:cs="Arial"/>
          <w:color w:val="000000"/>
          <w:bdr w:val="none" w:sz="0" w:space="0" w:color="auto" w:frame="1"/>
        </w:rPr>
        <w:t xml:space="preserve"> do </w:t>
      </w:r>
      <w:proofErr w:type="spellStart"/>
      <w:r>
        <w:rPr>
          <w:rStyle w:val="Strong"/>
          <w:rFonts w:ascii="Arial" w:hAnsi="Arial" w:cs="Arial"/>
          <w:color w:val="000000"/>
          <w:bdr w:val="none" w:sz="0" w:space="0" w:color="auto" w:frame="1"/>
        </w:rPr>
        <w:t>khách</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quan</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chấm</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dứt</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hợp</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đồng</w:t>
      </w:r>
      <w:proofErr w:type="spellEnd"/>
    </w:p>
    <w:p w14:paraId="3C663151"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a.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chấm</w:t>
      </w:r>
      <w:proofErr w:type="spellEnd"/>
      <w:r>
        <w:rPr>
          <w:rFonts w:ascii="Arial" w:hAnsi="Arial" w:cs="Arial"/>
          <w:color w:val="000000"/>
        </w:rPr>
        <w:t xml:space="preserve"> </w:t>
      </w:r>
      <w:proofErr w:type="spellStart"/>
      <w:r>
        <w:rPr>
          <w:rFonts w:ascii="Arial" w:hAnsi="Arial" w:cs="Arial"/>
          <w:color w:val="000000"/>
        </w:rPr>
        <w:t>dứt</w:t>
      </w:r>
      <w:proofErr w:type="spellEnd"/>
      <w:r>
        <w:rPr>
          <w:rFonts w:ascii="Arial" w:hAnsi="Arial" w:cs="Arial"/>
          <w:color w:val="000000"/>
        </w:rPr>
        <w:t xml:space="preserve"> </w:t>
      </w:r>
      <w:proofErr w:type="spellStart"/>
      <w:r>
        <w:rPr>
          <w:rFonts w:ascii="Arial" w:hAnsi="Arial" w:cs="Arial"/>
          <w:color w:val="000000"/>
        </w:rPr>
        <w:t>trong</w:t>
      </w:r>
      <w:proofErr w:type="spellEnd"/>
      <w:r>
        <w:rPr>
          <w:rFonts w:ascii="Arial" w:hAnsi="Arial" w:cs="Arial"/>
          <w:color w:val="000000"/>
        </w:rPr>
        <w:t xml:space="preserve"> </w:t>
      </w:r>
      <w:proofErr w:type="spellStart"/>
      <w:r>
        <w:rPr>
          <w:rFonts w:ascii="Arial" w:hAnsi="Arial" w:cs="Arial"/>
          <w:color w:val="000000"/>
        </w:rPr>
        <w:t>trường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dịch</w:t>
      </w:r>
      <w:proofErr w:type="spellEnd"/>
      <w:r>
        <w:rPr>
          <w:rFonts w:ascii="Arial" w:hAnsi="Arial" w:cs="Arial"/>
          <w:color w:val="000000"/>
        </w:rPr>
        <w:t xml:space="preserve"> </w:t>
      </w:r>
      <w:proofErr w:type="spellStart"/>
      <w:r>
        <w:rPr>
          <w:rFonts w:ascii="Arial" w:hAnsi="Arial" w:cs="Arial"/>
          <w:color w:val="000000"/>
        </w:rPr>
        <w:t>bệnh</w:t>
      </w:r>
      <w:proofErr w:type="spellEnd"/>
      <w:r>
        <w:rPr>
          <w:rFonts w:ascii="Arial" w:hAnsi="Arial" w:cs="Arial"/>
          <w:color w:val="000000"/>
        </w:rPr>
        <w:t xml:space="preserve">, </w:t>
      </w:r>
      <w:proofErr w:type="spellStart"/>
      <w:r>
        <w:rPr>
          <w:rFonts w:ascii="Arial" w:hAnsi="Arial" w:cs="Arial"/>
          <w:color w:val="000000"/>
        </w:rPr>
        <w:t>thiên</w:t>
      </w:r>
      <w:proofErr w:type="spellEnd"/>
      <w:r>
        <w:rPr>
          <w:rFonts w:ascii="Arial" w:hAnsi="Arial" w:cs="Arial"/>
          <w:color w:val="000000"/>
        </w:rPr>
        <w:t xml:space="preserve"> tai </w:t>
      </w:r>
      <w:proofErr w:type="spellStart"/>
      <w:r>
        <w:rPr>
          <w:rFonts w:ascii="Arial" w:hAnsi="Arial" w:cs="Arial"/>
          <w:color w:val="000000"/>
        </w:rPr>
        <w:t>xảy</w:t>
      </w:r>
      <w:proofErr w:type="spellEnd"/>
      <w:r>
        <w:rPr>
          <w:rFonts w:ascii="Arial" w:hAnsi="Arial" w:cs="Arial"/>
          <w:color w:val="000000"/>
        </w:rPr>
        <w:t xml:space="preserve"> ra, </w:t>
      </w:r>
      <w:proofErr w:type="spellStart"/>
      <w:r>
        <w:rPr>
          <w:rFonts w:ascii="Arial" w:hAnsi="Arial" w:cs="Arial"/>
          <w:color w:val="000000"/>
        </w:rPr>
        <w:t>hai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đã</w:t>
      </w:r>
      <w:proofErr w:type="spellEnd"/>
      <w:r>
        <w:rPr>
          <w:rFonts w:ascii="Arial" w:hAnsi="Arial" w:cs="Arial"/>
          <w:color w:val="000000"/>
        </w:rPr>
        <w:t xml:space="preserve"> </w:t>
      </w:r>
      <w:proofErr w:type="spellStart"/>
      <w:r>
        <w:rPr>
          <w:rFonts w:ascii="Arial" w:hAnsi="Arial" w:cs="Arial"/>
          <w:color w:val="000000"/>
        </w:rPr>
        <w:t>cố</w:t>
      </w:r>
      <w:proofErr w:type="spellEnd"/>
      <w:r>
        <w:rPr>
          <w:rFonts w:ascii="Arial" w:hAnsi="Arial" w:cs="Arial"/>
          <w:color w:val="000000"/>
        </w:rPr>
        <w:t xml:space="preserve"> </w:t>
      </w:r>
      <w:proofErr w:type="spellStart"/>
      <w:r>
        <w:rPr>
          <w:rFonts w:ascii="Arial" w:hAnsi="Arial" w:cs="Arial"/>
          <w:color w:val="000000"/>
        </w:rPr>
        <w:t>gắng</w:t>
      </w:r>
      <w:proofErr w:type="spellEnd"/>
      <w:r>
        <w:rPr>
          <w:rFonts w:ascii="Arial" w:hAnsi="Arial" w:cs="Arial"/>
          <w:color w:val="000000"/>
        </w:rPr>
        <w:t xml:space="preserve"> </w:t>
      </w:r>
      <w:proofErr w:type="spellStart"/>
      <w:r>
        <w:rPr>
          <w:rFonts w:ascii="Arial" w:hAnsi="Arial" w:cs="Arial"/>
          <w:color w:val="000000"/>
        </w:rPr>
        <w:t>tìm</w:t>
      </w:r>
      <w:proofErr w:type="spellEnd"/>
      <w:r>
        <w:rPr>
          <w:rFonts w:ascii="Arial" w:hAnsi="Arial" w:cs="Arial"/>
          <w:color w:val="000000"/>
        </w:rPr>
        <w:t xml:space="preserve"> </w:t>
      </w:r>
      <w:proofErr w:type="spellStart"/>
      <w:r>
        <w:rPr>
          <w:rFonts w:ascii="Arial" w:hAnsi="Arial" w:cs="Arial"/>
          <w:color w:val="000000"/>
        </w:rPr>
        <w:t>mọi</w:t>
      </w:r>
      <w:proofErr w:type="spellEnd"/>
      <w:r>
        <w:rPr>
          <w:rFonts w:ascii="Arial" w:hAnsi="Arial" w:cs="Arial"/>
          <w:color w:val="000000"/>
        </w:rPr>
        <w:t xml:space="preserve"> </w:t>
      </w:r>
      <w:proofErr w:type="spellStart"/>
      <w:r>
        <w:rPr>
          <w:rFonts w:ascii="Arial" w:hAnsi="Arial" w:cs="Arial"/>
          <w:color w:val="000000"/>
        </w:rPr>
        <w:t>cách</w:t>
      </w:r>
      <w:proofErr w:type="spellEnd"/>
      <w:r>
        <w:rPr>
          <w:rFonts w:ascii="Arial" w:hAnsi="Arial" w:cs="Arial"/>
          <w:color w:val="000000"/>
        </w:rPr>
        <w:t xml:space="preserve"> </w:t>
      </w:r>
      <w:proofErr w:type="spellStart"/>
      <w:r>
        <w:rPr>
          <w:rFonts w:ascii="Arial" w:hAnsi="Arial" w:cs="Arial"/>
          <w:color w:val="000000"/>
        </w:rPr>
        <w:t>khắc</w:t>
      </w:r>
      <w:proofErr w:type="spellEnd"/>
      <w:r>
        <w:rPr>
          <w:rFonts w:ascii="Arial" w:hAnsi="Arial" w:cs="Arial"/>
          <w:color w:val="000000"/>
        </w:rPr>
        <w:t xml:space="preserve"> </w:t>
      </w:r>
      <w:proofErr w:type="spellStart"/>
      <w:r>
        <w:rPr>
          <w:rFonts w:ascii="Arial" w:hAnsi="Arial" w:cs="Arial"/>
          <w:color w:val="000000"/>
        </w:rPr>
        <w:t>phục</w:t>
      </w:r>
      <w:proofErr w:type="spellEnd"/>
      <w:r>
        <w:rPr>
          <w:rFonts w:ascii="Arial" w:hAnsi="Arial" w:cs="Arial"/>
          <w:color w:val="000000"/>
        </w:rPr>
        <w:t xml:space="preserve"> </w:t>
      </w:r>
      <w:proofErr w:type="spellStart"/>
      <w:r>
        <w:rPr>
          <w:rFonts w:ascii="Arial" w:hAnsi="Arial" w:cs="Arial"/>
          <w:color w:val="000000"/>
        </w:rPr>
        <w:t>nhưng</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vẫn</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thể</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trên</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tế</w:t>
      </w:r>
      <w:proofErr w:type="spellEnd"/>
      <w:r>
        <w:rPr>
          <w:rFonts w:ascii="Arial" w:hAnsi="Arial" w:cs="Arial"/>
          <w:color w:val="000000"/>
        </w:rPr>
        <w:t>.</w:t>
      </w:r>
    </w:p>
    <w:p w14:paraId="377ECEC3" w14:textId="77777777"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b. </w:t>
      </w:r>
      <w:proofErr w:type="spellStart"/>
      <w:r>
        <w:rPr>
          <w:rFonts w:ascii="Arial" w:hAnsi="Arial" w:cs="Arial"/>
          <w:color w:val="000000"/>
        </w:rPr>
        <w:t>Quy</w:t>
      </w:r>
      <w:proofErr w:type="spellEnd"/>
      <w:r>
        <w:rPr>
          <w:rFonts w:ascii="Arial" w:hAnsi="Arial" w:cs="Arial"/>
          <w:color w:val="000000"/>
        </w:rPr>
        <w:t xml:space="preserve"> </w:t>
      </w:r>
      <w:proofErr w:type="spellStart"/>
      <w:r>
        <w:rPr>
          <w:rFonts w:ascii="Arial" w:hAnsi="Arial" w:cs="Arial"/>
          <w:color w:val="000000"/>
        </w:rPr>
        <w:t>định</w:t>
      </w:r>
      <w:proofErr w:type="spellEnd"/>
      <w:r>
        <w:rPr>
          <w:rFonts w:ascii="Arial" w:hAnsi="Arial" w:cs="Arial"/>
          <w:color w:val="000000"/>
        </w:rPr>
        <w:t xml:space="preserve"> </w:t>
      </w:r>
      <w:proofErr w:type="spellStart"/>
      <w:r>
        <w:rPr>
          <w:rFonts w:ascii="Arial" w:hAnsi="Arial" w:cs="Arial"/>
          <w:color w:val="000000"/>
        </w:rPr>
        <w:t>pháp</w:t>
      </w:r>
      <w:proofErr w:type="spellEnd"/>
      <w:r>
        <w:rPr>
          <w:rFonts w:ascii="Arial" w:hAnsi="Arial" w:cs="Arial"/>
          <w:color w:val="000000"/>
        </w:rPr>
        <w:t xml:space="preserve"> </w:t>
      </w:r>
      <w:proofErr w:type="spellStart"/>
      <w:r>
        <w:rPr>
          <w:rFonts w:ascii="Arial" w:hAnsi="Arial" w:cs="Arial"/>
          <w:color w:val="000000"/>
        </w:rPr>
        <w:t>luật</w:t>
      </w:r>
      <w:proofErr w:type="spellEnd"/>
      <w:r>
        <w:rPr>
          <w:rFonts w:ascii="Arial" w:hAnsi="Arial" w:cs="Arial"/>
          <w:color w:val="000000"/>
        </w:rPr>
        <w:t xml:space="preserve"> ban </w:t>
      </w:r>
      <w:proofErr w:type="spellStart"/>
      <w:r>
        <w:rPr>
          <w:rFonts w:ascii="Arial" w:hAnsi="Arial" w:cs="Arial"/>
          <w:color w:val="000000"/>
        </w:rPr>
        <w:t>hành</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cấm</w:t>
      </w:r>
      <w:proofErr w:type="spellEnd"/>
      <w:r>
        <w:rPr>
          <w:rFonts w:ascii="Arial" w:hAnsi="Arial" w:cs="Arial"/>
          <w:color w:val="000000"/>
        </w:rPr>
        <w:t xml:space="preserve"> </w:t>
      </w:r>
      <w:proofErr w:type="spellStart"/>
      <w:r>
        <w:rPr>
          <w:rFonts w:ascii="Arial" w:hAnsi="Arial" w:cs="Arial"/>
          <w:color w:val="000000"/>
        </w:rPr>
        <w:t>liên</w:t>
      </w:r>
      <w:proofErr w:type="spellEnd"/>
      <w:r>
        <w:rPr>
          <w:rFonts w:ascii="Arial" w:hAnsi="Arial" w:cs="Arial"/>
          <w:color w:val="000000"/>
        </w:rPr>
        <w:t xml:space="preserve"> </w:t>
      </w:r>
      <w:proofErr w:type="spellStart"/>
      <w:r>
        <w:rPr>
          <w:rFonts w:ascii="Arial" w:hAnsi="Arial" w:cs="Arial"/>
          <w:color w:val="000000"/>
        </w:rPr>
        <w:t>quan</w:t>
      </w:r>
      <w:proofErr w:type="spellEnd"/>
      <w:r>
        <w:rPr>
          <w:rFonts w:ascii="Arial" w:hAnsi="Arial" w:cs="Arial"/>
          <w:color w:val="000000"/>
        </w:rPr>
        <w:t xml:space="preserve"> </w:t>
      </w:r>
      <w:proofErr w:type="spellStart"/>
      <w:r>
        <w:rPr>
          <w:rFonts w:ascii="Arial" w:hAnsi="Arial" w:cs="Arial"/>
          <w:color w:val="000000"/>
        </w:rPr>
        <w:t>tới</w:t>
      </w:r>
      <w:proofErr w:type="spellEnd"/>
      <w:r>
        <w:rPr>
          <w:rFonts w:ascii="Arial" w:hAnsi="Arial" w:cs="Arial"/>
          <w:color w:val="000000"/>
        </w:rPr>
        <w:t xml:space="preserve"> </w:t>
      </w:r>
      <w:proofErr w:type="spellStart"/>
      <w:r>
        <w:rPr>
          <w:rFonts w:ascii="Arial" w:hAnsi="Arial" w:cs="Arial"/>
          <w:color w:val="000000"/>
        </w:rPr>
        <w:t>việc</w:t>
      </w:r>
      <w:proofErr w:type="spellEnd"/>
      <w:r>
        <w:rPr>
          <w:rFonts w:ascii="Arial" w:hAnsi="Arial" w:cs="Arial"/>
          <w:color w:val="000000"/>
        </w:rPr>
        <w:t xml:space="preserve"> </w:t>
      </w:r>
      <w:proofErr w:type="spellStart"/>
      <w:r>
        <w:rPr>
          <w:rFonts w:ascii="Arial" w:hAnsi="Arial" w:cs="Arial"/>
          <w:color w:val="000000"/>
        </w:rPr>
        <w:t>thực</w:t>
      </w:r>
      <w:proofErr w:type="spellEnd"/>
      <w:r>
        <w:rPr>
          <w:rFonts w:ascii="Arial" w:hAnsi="Arial" w:cs="Arial"/>
          <w:color w:val="000000"/>
        </w:rPr>
        <w:t xml:space="preserve"> </w:t>
      </w:r>
      <w:proofErr w:type="spellStart"/>
      <w:r>
        <w:rPr>
          <w:rFonts w:ascii="Arial" w:hAnsi="Arial" w:cs="Arial"/>
          <w:color w:val="000000"/>
        </w:rPr>
        <w:t>hiện</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w:t>
      </w:r>
    </w:p>
    <w:p w14:paraId="16CEDC9E" w14:textId="77777777" w:rsidR="0024279A" w:rsidRDefault="0024279A" w:rsidP="0024279A">
      <w:pPr>
        <w:pStyle w:val="Heading2"/>
        <w:shd w:val="clear" w:color="auto" w:fill="FFFFFF"/>
        <w:spacing w:before="0"/>
        <w:textAlignment w:val="baseline"/>
        <w:rPr>
          <w:rFonts w:ascii="Arial" w:hAnsi="Arial" w:cs="Arial"/>
          <w:b w:val="0"/>
          <w:color w:val="000000"/>
        </w:rPr>
      </w:pPr>
      <w:proofErr w:type="spellStart"/>
      <w:r>
        <w:rPr>
          <w:rStyle w:val="Strong"/>
          <w:rFonts w:ascii="Arial" w:hAnsi="Arial" w:cs="Arial"/>
          <w:b/>
          <w:bCs w:val="0"/>
          <w:color w:val="000000"/>
          <w:sz w:val="24"/>
          <w:szCs w:val="24"/>
          <w:bdr w:val="none" w:sz="0" w:space="0" w:color="auto" w:frame="1"/>
        </w:rPr>
        <w:t>Điều</w:t>
      </w:r>
      <w:proofErr w:type="spellEnd"/>
      <w:r>
        <w:rPr>
          <w:rStyle w:val="Strong"/>
          <w:rFonts w:ascii="Arial" w:hAnsi="Arial" w:cs="Arial"/>
          <w:b/>
          <w:bCs w:val="0"/>
          <w:color w:val="000000"/>
          <w:sz w:val="24"/>
          <w:szCs w:val="24"/>
          <w:bdr w:val="none" w:sz="0" w:space="0" w:color="auto" w:frame="1"/>
        </w:rPr>
        <w:t xml:space="preserve"> 16: </w:t>
      </w:r>
      <w:proofErr w:type="spellStart"/>
      <w:r>
        <w:rPr>
          <w:rStyle w:val="Strong"/>
          <w:rFonts w:ascii="Arial" w:hAnsi="Arial" w:cs="Arial"/>
          <w:b/>
          <w:bCs w:val="0"/>
          <w:color w:val="000000"/>
          <w:sz w:val="24"/>
          <w:szCs w:val="24"/>
          <w:bdr w:val="none" w:sz="0" w:space="0" w:color="auto" w:frame="1"/>
        </w:rPr>
        <w:t>Hiệu</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lực</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hợp</w:t>
      </w:r>
      <w:proofErr w:type="spellEnd"/>
      <w:r>
        <w:rPr>
          <w:rStyle w:val="Strong"/>
          <w:rFonts w:ascii="Arial" w:hAnsi="Arial" w:cs="Arial"/>
          <w:b/>
          <w:bCs w:val="0"/>
          <w:color w:val="000000"/>
          <w:sz w:val="24"/>
          <w:szCs w:val="24"/>
          <w:bdr w:val="none" w:sz="0" w:space="0" w:color="auto" w:frame="1"/>
        </w:rPr>
        <w:t xml:space="preserve"> </w:t>
      </w:r>
      <w:proofErr w:type="spellStart"/>
      <w:r>
        <w:rPr>
          <w:rStyle w:val="Strong"/>
          <w:rFonts w:ascii="Arial" w:hAnsi="Arial" w:cs="Arial"/>
          <w:b/>
          <w:bCs w:val="0"/>
          <w:color w:val="000000"/>
          <w:sz w:val="24"/>
          <w:szCs w:val="24"/>
          <w:bdr w:val="none" w:sz="0" w:space="0" w:color="auto" w:frame="1"/>
        </w:rPr>
        <w:t>đồng</w:t>
      </w:r>
      <w:proofErr w:type="spellEnd"/>
    </w:p>
    <w:p w14:paraId="18F261B5" w14:textId="66D9B321"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lực</w:t>
      </w:r>
      <w:proofErr w:type="spellEnd"/>
      <w:r>
        <w:rPr>
          <w:rFonts w:ascii="Arial" w:hAnsi="Arial" w:cs="Arial"/>
          <w:color w:val="000000"/>
        </w:rPr>
        <w:t xml:space="preserve"> </w:t>
      </w:r>
      <w:proofErr w:type="spellStart"/>
      <w:r>
        <w:rPr>
          <w:rFonts w:ascii="Arial" w:hAnsi="Arial" w:cs="Arial"/>
          <w:color w:val="000000"/>
        </w:rPr>
        <w:t>từ</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F33B33">
        <w:rPr>
          <w:rFonts w:ascii="Arial" w:hAnsi="Arial" w:cs="Arial"/>
          <w:color w:val="000000"/>
        </w:rPr>
        <w:t>01</w:t>
      </w:r>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r w:rsidR="00F33B33">
        <w:rPr>
          <w:rFonts w:ascii="Arial" w:hAnsi="Arial" w:cs="Arial"/>
          <w:color w:val="000000"/>
        </w:rPr>
        <w:t>09</w:t>
      </w:r>
      <w:r>
        <w:rPr>
          <w:rFonts w:ascii="Arial" w:hAnsi="Arial" w:cs="Arial"/>
          <w:color w:val="000000"/>
        </w:rPr>
        <w:t xml:space="preserve"> </w:t>
      </w:r>
      <w:proofErr w:type="spellStart"/>
      <w:r>
        <w:rPr>
          <w:rFonts w:ascii="Arial" w:hAnsi="Arial" w:cs="Arial"/>
          <w:color w:val="000000"/>
        </w:rPr>
        <w:t>năm</w:t>
      </w:r>
      <w:proofErr w:type="spellEnd"/>
      <w:r>
        <w:rPr>
          <w:rFonts w:ascii="Arial" w:hAnsi="Arial" w:cs="Arial"/>
          <w:color w:val="000000"/>
        </w:rPr>
        <w:t xml:space="preserve"> </w:t>
      </w:r>
      <w:r w:rsidR="00F33B33">
        <w:rPr>
          <w:rFonts w:ascii="Arial" w:hAnsi="Arial" w:cs="Arial"/>
          <w:color w:val="000000"/>
        </w:rPr>
        <w:t>2021</w:t>
      </w:r>
      <w:r>
        <w:rPr>
          <w:rFonts w:ascii="Arial" w:hAnsi="Arial" w:cs="Arial"/>
          <w:color w:val="000000"/>
        </w:rPr>
        <w:t xml:space="preserve"> </w:t>
      </w:r>
      <w:proofErr w:type="spellStart"/>
      <w:r>
        <w:rPr>
          <w:rFonts w:ascii="Arial" w:hAnsi="Arial" w:cs="Arial"/>
          <w:color w:val="000000"/>
        </w:rPr>
        <w:t>đến</w:t>
      </w:r>
      <w:proofErr w:type="spellEnd"/>
      <w:r>
        <w:rPr>
          <w:rFonts w:ascii="Arial" w:hAnsi="Arial" w:cs="Arial"/>
          <w:color w:val="000000"/>
        </w:rPr>
        <w:t xml:space="preserve"> </w:t>
      </w:r>
      <w:proofErr w:type="spellStart"/>
      <w:r>
        <w:rPr>
          <w:rFonts w:ascii="Arial" w:hAnsi="Arial" w:cs="Arial"/>
          <w:color w:val="000000"/>
        </w:rPr>
        <w:t>ngày</w:t>
      </w:r>
      <w:proofErr w:type="spellEnd"/>
      <w:r>
        <w:rPr>
          <w:rFonts w:ascii="Arial" w:hAnsi="Arial" w:cs="Arial"/>
          <w:color w:val="000000"/>
        </w:rPr>
        <w:t xml:space="preserve"> </w:t>
      </w:r>
      <w:r w:rsidR="00F33B33">
        <w:rPr>
          <w:rFonts w:ascii="Arial" w:hAnsi="Arial" w:cs="Arial"/>
          <w:color w:val="000000"/>
        </w:rPr>
        <w:t>12</w:t>
      </w:r>
      <w:r>
        <w:rPr>
          <w:rFonts w:ascii="Arial" w:hAnsi="Arial" w:cs="Arial"/>
          <w:color w:val="000000"/>
        </w:rPr>
        <w:t xml:space="preserve"> </w:t>
      </w:r>
      <w:proofErr w:type="spellStart"/>
      <w:r>
        <w:rPr>
          <w:rFonts w:ascii="Arial" w:hAnsi="Arial" w:cs="Arial"/>
          <w:color w:val="000000"/>
        </w:rPr>
        <w:t>tháng</w:t>
      </w:r>
      <w:proofErr w:type="spellEnd"/>
      <w:r>
        <w:rPr>
          <w:rFonts w:ascii="Arial" w:hAnsi="Arial" w:cs="Arial"/>
          <w:color w:val="000000"/>
        </w:rPr>
        <w:t xml:space="preserve"> </w:t>
      </w:r>
      <w:r w:rsidR="00F33B33">
        <w:rPr>
          <w:rFonts w:ascii="Arial" w:hAnsi="Arial" w:cs="Arial"/>
          <w:color w:val="000000"/>
        </w:rPr>
        <w:t>11</w:t>
      </w:r>
      <w:r>
        <w:rPr>
          <w:rFonts w:ascii="Arial" w:hAnsi="Arial" w:cs="Arial"/>
          <w:color w:val="000000"/>
        </w:rPr>
        <w:t xml:space="preserve"> </w:t>
      </w:r>
      <w:proofErr w:type="spellStart"/>
      <w:r>
        <w:rPr>
          <w:rFonts w:ascii="Arial" w:hAnsi="Arial" w:cs="Arial"/>
          <w:color w:val="000000"/>
        </w:rPr>
        <w:t>năm</w:t>
      </w:r>
      <w:proofErr w:type="spellEnd"/>
      <w:r>
        <w:rPr>
          <w:rFonts w:ascii="Arial" w:hAnsi="Arial" w:cs="Arial"/>
          <w:color w:val="000000"/>
        </w:rPr>
        <w:t xml:space="preserve"> </w:t>
      </w:r>
      <w:r w:rsidR="00F33B33">
        <w:rPr>
          <w:rFonts w:ascii="Arial" w:hAnsi="Arial" w:cs="Arial"/>
          <w:color w:val="000000"/>
        </w:rPr>
        <w:t>2021</w:t>
      </w:r>
    </w:p>
    <w:p w14:paraId="259B1B19" w14:textId="3FA70375"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Hai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sẽ</w:t>
      </w:r>
      <w:proofErr w:type="spellEnd"/>
      <w:r>
        <w:rPr>
          <w:rFonts w:ascii="Arial" w:hAnsi="Arial" w:cs="Arial"/>
          <w:color w:val="000000"/>
        </w:rPr>
        <w:t xml:space="preserve"> </w:t>
      </w:r>
      <w:proofErr w:type="spellStart"/>
      <w:r>
        <w:rPr>
          <w:rFonts w:ascii="Arial" w:hAnsi="Arial" w:cs="Arial"/>
          <w:color w:val="000000"/>
        </w:rPr>
        <w:t>tổ</w:t>
      </w:r>
      <w:proofErr w:type="spell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họp</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lập</w:t>
      </w:r>
      <w:proofErr w:type="spellEnd"/>
      <w:r>
        <w:rPr>
          <w:rFonts w:ascii="Arial" w:hAnsi="Arial" w:cs="Arial"/>
          <w:color w:val="000000"/>
        </w:rPr>
        <w:t xml:space="preserve"> </w:t>
      </w:r>
      <w:proofErr w:type="spellStart"/>
      <w:r>
        <w:rPr>
          <w:rFonts w:ascii="Arial" w:hAnsi="Arial" w:cs="Arial"/>
          <w:color w:val="000000"/>
        </w:rPr>
        <w:t>biên</w:t>
      </w:r>
      <w:proofErr w:type="spellEnd"/>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sau</w:t>
      </w:r>
      <w:proofErr w:type="spellEnd"/>
      <w:r>
        <w:rPr>
          <w:rFonts w:ascii="Arial" w:hAnsi="Arial" w:cs="Arial"/>
          <w:color w:val="000000"/>
        </w:rPr>
        <w:t xml:space="preserve"> </w:t>
      </w:r>
      <w:proofErr w:type="spellStart"/>
      <w:r>
        <w:rPr>
          <w:rFonts w:ascii="Arial" w:hAnsi="Arial" w:cs="Arial"/>
          <w:color w:val="000000"/>
        </w:rPr>
        <w:t>khi</w:t>
      </w:r>
      <w:proofErr w:type="spellEnd"/>
      <w:r>
        <w:rPr>
          <w:rFonts w:ascii="Arial" w:hAnsi="Arial" w:cs="Arial"/>
          <w:color w:val="000000"/>
        </w:rPr>
        <w:t xml:space="preserve"> </w:t>
      </w:r>
      <w:proofErr w:type="spellStart"/>
      <w:r>
        <w:rPr>
          <w:rFonts w:ascii="Arial" w:hAnsi="Arial" w:cs="Arial"/>
          <w:color w:val="000000"/>
        </w:rPr>
        <w:t>hết</w:t>
      </w:r>
      <w:proofErr w:type="spellEnd"/>
      <w:r>
        <w:rPr>
          <w:rFonts w:ascii="Arial" w:hAnsi="Arial" w:cs="Arial"/>
          <w:color w:val="000000"/>
        </w:rPr>
        <w:t xml:space="preserve"> </w:t>
      </w:r>
      <w:proofErr w:type="spellStart"/>
      <w:r>
        <w:rPr>
          <w:rFonts w:ascii="Arial" w:hAnsi="Arial" w:cs="Arial"/>
          <w:color w:val="000000"/>
        </w:rPr>
        <w:t>hiệu</w:t>
      </w:r>
      <w:proofErr w:type="spellEnd"/>
      <w:r>
        <w:rPr>
          <w:rFonts w:ascii="Arial" w:hAnsi="Arial" w:cs="Arial"/>
          <w:color w:val="000000"/>
        </w:rPr>
        <w:t xml:space="preserve"> </w:t>
      </w:r>
      <w:proofErr w:type="spellStart"/>
      <w:r>
        <w:rPr>
          <w:rFonts w:ascii="Arial" w:hAnsi="Arial" w:cs="Arial"/>
          <w:color w:val="000000"/>
        </w:rPr>
        <w:t>lực</w:t>
      </w:r>
      <w:proofErr w:type="spellEnd"/>
      <w:r>
        <w:rPr>
          <w:rFonts w:ascii="Arial" w:hAnsi="Arial" w:cs="Arial"/>
          <w:color w:val="000000"/>
        </w:rPr>
        <w:t xml:space="preserve"> </w:t>
      </w:r>
      <w:proofErr w:type="spellStart"/>
      <w:r>
        <w:rPr>
          <w:rFonts w:ascii="Arial" w:hAnsi="Arial" w:cs="Arial"/>
          <w:color w:val="000000"/>
        </w:rPr>
        <w:t>không</w:t>
      </w:r>
      <w:proofErr w:type="spellEnd"/>
      <w:r>
        <w:rPr>
          <w:rFonts w:ascii="Arial" w:hAnsi="Arial" w:cs="Arial"/>
          <w:color w:val="000000"/>
        </w:rPr>
        <w:t xml:space="preserve"> </w:t>
      </w:r>
      <w:proofErr w:type="spellStart"/>
      <w:r>
        <w:rPr>
          <w:rFonts w:ascii="Arial" w:hAnsi="Arial" w:cs="Arial"/>
          <w:color w:val="000000"/>
        </w:rPr>
        <w:t>quá</w:t>
      </w:r>
      <w:proofErr w:type="spellEnd"/>
      <w:r>
        <w:rPr>
          <w:rFonts w:ascii="Arial" w:hAnsi="Arial" w:cs="Arial"/>
          <w:color w:val="000000"/>
        </w:rPr>
        <w:t xml:space="preserve"> 10 </w:t>
      </w:r>
      <w:proofErr w:type="spellStart"/>
      <w:r>
        <w:rPr>
          <w:rFonts w:ascii="Arial" w:hAnsi="Arial" w:cs="Arial"/>
          <w:color w:val="000000"/>
        </w:rPr>
        <w:t>ngày</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r w:rsidR="00F33B33">
        <w:rPr>
          <w:rFonts w:ascii="Arial" w:hAnsi="Arial" w:cs="Arial"/>
          <w:color w:val="000000"/>
        </w:rPr>
        <w:t>A</w:t>
      </w:r>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trách</w:t>
      </w:r>
      <w:proofErr w:type="spellEnd"/>
      <w:r>
        <w:rPr>
          <w:rFonts w:ascii="Arial" w:hAnsi="Arial" w:cs="Arial"/>
          <w:color w:val="000000"/>
        </w:rPr>
        <w:t xml:space="preserve"> </w:t>
      </w:r>
      <w:proofErr w:type="spellStart"/>
      <w:r>
        <w:rPr>
          <w:rFonts w:ascii="Arial" w:hAnsi="Arial" w:cs="Arial"/>
          <w:color w:val="000000"/>
        </w:rPr>
        <w:t>nhiệm</w:t>
      </w:r>
      <w:proofErr w:type="spellEnd"/>
      <w:r>
        <w:rPr>
          <w:rFonts w:ascii="Arial" w:hAnsi="Arial" w:cs="Arial"/>
          <w:color w:val="000000"/>
        </w:rPr>
        <w:t xml:space="preserve"> </w:t>
      </w:r>
      <w:proofErr w:type="spellStart"/>
      <w:r>
        <w:rPr>
          <w:rFonts w:ascii="Arial" w:hAnsi="Arial" w:cs="Arial"/>
          <w:color w:val="000000"/>
        </w:rPr>
        <w:t>tổ</w:t>
      </w:r>
      <w:proofErr w:type="spellEnd"/>
      <w:r>
        <w:rPr>
          <w:rFonts w:ascii="Arial" w:hAnsi="Arial" w:cs="Arial"/>
          <w:color w:val="000000"/>
        </w:rPr>
        <w:t xml:space="preserve"> </w:t>
      </w:r>
      <w:proofErr w:type="spellStart"/>
      <w:r>
        <w:rPr>
          <w:rFonts w:ascii="Arial" w:hAnsi="Arial" w:cs="Arial"/>
          <w:color w:val="000000"/>
        </w:rPr>
        <w:t>chức</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chuẩn</w:t>
      </w:r>
      <w:proofErr w:type="spellEnd"/>
      <w:r>
        <w:rPr>
          <w:rFonts w:ascii="Arial" w:hAnsi="Arial" w:cs="Arial"/>
          <w:color w:val="000000"/>
        </w:rPr>
        <w:t xml:space="preserve"> </w:t>
      </w:r>
      <w:proofErr w:type="spellStart"/>
      <w:r>
        <w:rPr>
          <w:rFonts w:ascii="Arial" w:hAnsi="Arial" w:cs="Arial"/>
          <w:color w:val="000000"/>
        </w:rPr>
        <w:t>bị</w:t>
      </w:r>
      <w:proofErr w:type="spellEnd"/>
      <w:r>
        <w:rPr>
          <w:rFonts w:ascii="Arial" w:hAnsi="Arial" w:cs="Arial"/>
          <w:color w:val="000000"/>
        </w:rPr>
        <w:t xml:space="preserve"> </w:t>
      </w:r>
      <w:proofErr w:type="spellStart"/>
      <w:r>
        <w:rPr>
          <w:rFonts w:ascii="Arial" w:hAnsi="Arial" w:cs="Arial"/>
          <w:color w:val="000000"/>
        </w:rPr>
        <w:t>thời</w:t>
      </w:r>
      <w:proofErr w:type="spellEnd"/>
      <w:r>
        <w:rPr>
          <w:rFonts w:ascii="Arial" w:hAnsi="Arial" w:cs="Arial"/>
          <w:color w:val="000000"/>
        </w:rPr>
        <w:t xml:space="preserve"> </w:t>
      </w:r>
      <w:proofErr w:type="spellStart"/>
      <w:r>
        <w:rPr>
          <w:rFonts w:ascii="Arial" w:hAnsi="Arial" w:cs="Arial"/>
          <w:color w:val="000000"/>
        </w:rPr>
        <w:t>gian</w:t>
      </w:r>
      <w:proofErr w:type="spellEnd"/>
      <w:r>
        <w:rPr>
          <w:rFonts w:ascii="Arial" w:hAnsi="Arial" w:cs="Arial"/>
          <w:color w:val="000000"/>
        </w:rPr>
        <w:t xml:space="preserve"> </w:t>
      </w:r>
      <w:proofErr w:type="spellStart"/>
      <w:r>
        <w:rPr>
          <w:rFonts w:ascii="Arial" w:hAnsi="Arial" w:cs="Arial"/>
          <w:color w:val="000000"/>
        </w:rPr>
        <w:t>địa</w:t>
      </w:r>
      <w:proofErr w:type="spellEnd"/>
      <w:r>
        <w:rPr>
          <w:rFonts w:ascii="Arial" w:hAnsi="Arial" w:cs="Arial"/>
          <w:color w:val="000000"/>
        </w:rPr>
        <w:t xml:space="preserve"> </w:t>
      </w:r>
      <w:proofErr w:type="spellStart"/>
      <w:r>
        <w:rPr>
          <w:rFonts w:ascii="Arial" w:hAnsi="Arial" w:cs="Arial"/>
          <w:color w:val="000000"/>
        </w:rPr>
        <w:t>điểm</w:t>
      </w:r>
      <w:proofErr w:type="spellEnd"/>
      <w:r>
        <w:rPr>
          <w:rFonts w:ascii="Arial" w:hAnsi="Arial" w:cs="Arial"/>
          <w:color w:val="000000"/>
        </w:rPr>
        <w:t xml:space="preserve"> </w:t>
      </w:r>
      <w:proofErr w:type="spellStart"/>
      <w:r>
        <w:rPr>
          <w:rFonts w:ascii="Arial" w:hAnsi="Arial" w:cs="Arial"/>
          <w:color w:val="000000"/>
        </w:rPr>
        <w:t>thanh</w:t>
      </w:r>
      <w:proofErr w:type="spellEnd"/>
      <w:r>
        <w:rPr>
          <w:rFonts w:ascii="Arial" w:hAnsi="Arial" w:cs="Arial"/>
          <w:color w:val="000000"/>
        </w:rPr>
        <w:t xml:space="preserve"> </w:t>
      </w:r>
      <w:proofErr w:type="spellStart"/>
      <w:r>
        <w:rPr>
          <w:rFonts w:ascii="Arial" w:hAnsi="Arial" w:cs="Arial"/>
          <w:color w:val="000000"/>
        </w:rPr>
        <w:t>lý</w:t>
      </w:r>
      <w:proofErr w:type="spellEnd"/>
      <w:r>
        <w:rPr>
          <w:rFonts w:ascii="Arial" w:hAnsi="Arial" w:cs="Arial"/>
          <w:color w:val="000000"/>
        </w:rPr>
        <w:t>.</w:t>
      </w:r>
    </w:p>
    <w:p w14:paraId="4A6B465A" w14:textId="5E5699BD" w:rsidR="0024279A" w:rsidRDefault="0024279A" w:rsidP="0024279A">
      <w:pPr>
        <w:pStyle w:val="NormalWeb"/>
        <w:shd w:val="clear" w:color="auto" w:fill="FFFFFF"/>
        <w:spacing w:beforeAutospacing="0" w:after="120" w:afterAutospacing="0"/>
        <w:textAlignment w:val="baseline"/>
        <w:rPr>
          <w:rFonts w:ascii="Arial" w:hAnsi="Arial" w:cs="Arial"/>
          <w:color w:val="000000"/>
        </w:rPr>
      </w:pPr>
      <w:r>
        <w:rPr>
          <w:rFonts w:ascii="Arial" w:hAnsi="Arial" w:cs="Arial"/>
          <w:color w:val="000000"/>
        </w:rPr>
        <w:t xml:space="preserve">– </w:t>
      </w:r>
      <w:proofErr w:type="spellStart"/>
      <w:r>
        <w:rPr>
          <w:rFonts w:ascii="Arial" w:hAnsi="Arial" w:cs="Arial"/>
          <w:color w:val="000000"/>
        </w:rPr>
        <w:t>Hợp</w:t>
      </w:r>
      <w:proofErr w:type="spellEnd"/>
      <w:r>
        <w:rPr>
          <w:rFonts w:ascii="Arial" w:hAnsi="Arial" w:cs="Arial"/>
          <w:color w:val="000000"/>
        </w:rPr>
        <w:t xml:space="preserve"> </w:t>
      </w:r>
      <w:proofErr w:type="spellStart"/>
      <w:r>
        <w:rPr>
          <w:rFonts w:ascii="Arial" w:hAnsi="Arial" w:cs="Arial"/>
          <w:color w:val="000000"/>
        </w:rPr>
        <w:t>đồng</w:t>
      </w:r>
      <w:proofErr w:type="spellEnd"/>
      <w:r>
        <w:rPr>
          <w:rFonts w:ascii="Arial" w:hAnsi="Arial" w:cs="Arial"/>
          <w:color w:val="000000"/>
        </w:rPr>
        <w:t xml:space="preserve"> </w:t>
      </w:r>
      <w:proofErr w:type="spellStart"/>
      <w:r>
        <w:rPr>
          <w:rFonts w:ascii="Arial" w:hAnsi="Arial" w:cs="Arial"/>
          <w:color w:val="000000"/>
        </w:rPr>
        <w:t>này</w:t>
      </w:r>
      <w:proofErr w:type="spellEnd"/>
      <w:r>
        <w:rPr>
          <w:rFonts w:ascii="Arial" w:hAnsi="Arial" w:cs="Arial"/>
          <w:color w:val="000000"/>
        </w:rPr>
        <w:t xml:space="preserve"> </w:t>
      </w:r>
      <w:proofErr w:type="spellStart"/>
      <w:r>
        <w:rPr>
          <w:rFonts w:ascii="Arial" w:hAnsi="Arial" w:cs="Arial"/>
          <w:color w:val="000000"/>
        </w:rPr>
        <w:t>được</w:t>
      </w:r>
      <w:proofErr w:type="spellEnd"/>
      <w:r>
        <w:rPr>
          <w:rFonts w:ascii="Arial" w:hAnsi="Arial" w:cs="Arial"/>
          <w:color w:val="000000"/>
        </w:rPr>
        <w:t xml:space="preserve"> </w:t>
      </w:r>
      <w:proofErr w:type="spellStart"/>
      <w:r>
        <w:rPr>
          <w:rFonts w:ascii="Arial" w:hAnsi="Arial" w:cs="Arial"/>
          <w:color w:val="000000"/>
        </w:rPr>
        <w:t>làm</w:t>
      </w:r>
      <w:proofErr w:type="spellEnd"/>
      <w:r>
        <w:rPr>
          <w:rFonts w:ascii="Arial" w:hAnsi="Arial" w:cs="Arial"/>
          <w:color w:val="000000"/>
        </w:rPr>
        <w:t xml:space="preserve"> </w:t>
      </w:r>
      <w:proofErr w:type="spellStart"/>
      <w:r>
        <w:rPr>
          <w:rFonts w:ascii="Arial" w:hAnsi="Arial" w:cs="Arial"/>
          <w:color w:val="000000"/>
        </w:rPr>
        <w:t>thành</w:t>
      </w:r>
      <w:proofErr w:type="spellEnd"/>
      <w:r>
        <w:rPr>
          <w:rFonts w:ascii="Arial" w:hAnsi="Arial" w:cs="Arial"/>
          <w:color w:val="000000"/>
        </w:rPr>
        <w:t xml:space="preserve"> </w:t>
      </w:r>
      <w:r w:rsidR="00F33B33">
        <w:rPr>
          <w:rFonts w:ascii="Arial" w:hAnsi="Arial" w:cs="Arial"/>
          <w:color w:val="000000"/>
        </w:rPr>
        <w:t>2</w:t>
      </w:r>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 xml:space="preserve">, </w:t>
      </w:r>
      <w:proofErr w:type="spellStart"/>
      <w:r>
        <w:rPr>
          <w:rFonts w:ascii="Arial" w:hAnsi="Arial" w:cs="Arial"/>
          <w:color w:val="000000"/>
        </w:rPr>
        <w:t>có</w:t>
      </w:r>
      <w:proofErr w:type="spellEnd"/>
      <w:r>
        <w:rPr>
          <w:rFonts w:ascii="Arial" w:hAnsi="Arial" w:cs="Arial"/>
          <w:color w:val="000000"/>
        </w:rPr>
        <w:t xml:space="preserve"> </w:t>
      </w:r>
      <w:proofErr w:type="spellStart"/>
      <w:r>
        <w:rPr>
          <w:rFonts w:ascii="Arial" w:hAnsi="Arial" w:cs="Arial"/>
          <w:color w:val="000000"/>
        </w:rPr>
        <w:t>giá</w:t>
      </w:r>
      <w:proofErr w:type="spellEnd"/>
      <w:r>
        <w:rPr>
          <w:rFonts w:ascii="Arial" w:hAnsi="Arial" w:cs="Arial"/>
          <w:color w:val="000000"/>
        </w:rPr>
        <w:t xml:space="preserve"> </w:t>
      </w:r>
      <w:proofErr w:type="spellStart"/>
      <w:r>
        <w:rPr>
          <w:rFonts w:ascii="Arial" w:hAnsi="Arial" w:cs="Arial"/>
          <w:color w:val="000000"/>
        </w:rPr>
        <w:t>trị</w:t>
      </w:r>
      <w:proofErr w:type="spellEnd"/>
      <w:r>
        <w:rPr>
          <w:rFonts w:ascii="Arial" w:hAnsi="Arial" w:cs="Arial"/>
          <w:color w:val="000000"/>
        </w:rPr>
        <w:t xml:space="preserve"> </w:t>
      </w:r>
      <w:proofErr w:type="spellStart"/>
      <w:r>
        <w:rPr>
          <w:rFonts w:ascii="Arial" w:hAnsi="Arial" w:cs="Arial"/>
          <w:color w:val="000000"/>
        </w:rPr>
        <w:t>như</w:t>
      </w:r>
      <w:proofErr w:type="spellEnd"/>
      <w:r>
        <w:rPr>
          <w:rFonts w:ascii="Arial" w:hAnsi="Arial" w:cs="Arial"/>
          <w:color w:val="000000"/>
        </w:rPr>
        <w:t xml:space="preserve"> </w:t>
      </w:r>
      <w:proofErr w:type="spellStart"/>
      <w:r>
        <w:rPr>
          <w:rFonts w:ascii="Arial" w:hAnsi="Arial" w:cs="Arial"/>
          <w:color w:val="000000"/>
        </w:rPr>
        <w:t>nhau</w:t>
      </w:r>
      <w:proofErr w:type="spellEnd"/>
      <w:r>
        <w:rPr>
          <w:rFonts w:ascii="Arial" w:hAnsi="Arial" w:cs="Arial"/>
          <w:color w:val="000000"/>
        </w:rPr>
        <w:t xml:space="preserve">. </w:t>
      </w:r>
      <w:proofErr w:type="spellStart"/>
      <w:r>
        <w:rPr>
          <w:rFonts w:ascii="Arial" w:hAnsi="Arial" w:cs="Arial"/>
          <w:color w:val="000000"/>
        </w:rPr>
        <w:t>Mỗi</w:t>
      </w:r>
      <w:proofErr w:type="spellEnd"/>
      <w:r>
        <w:rPr>
          <w:rFonts w:ascii="Arial" w:hAnsi="Arial" w:cs="Arial"/>
          <w:color w:val="000000"/>
        </w:rPr>
        <w:t xml:space="preserve"> </w:t>
      </w:r>
      <w:proofErr w:type="spellStart"/>
      <w:r>
        <w:rPr>
          <w:rFonts w:ascii="Arial" w:hAnsi="Arial" w:cs="Arial"/>
          <w:color w:val="000000"/>
        </w:rPr>
        <w:t>bên</w:t>
      </w:r>
      <w:proofErr w:type="spellEnd"/>
      <w:r>
        <w:rPr>
          <w:rFonts w:ascii="Arial" w:hAnsi="Arial" w:cs="Arial"/>
          <w:color w:val="000000"/>
        </w:rPr>
        <w:t xml:space="preserve"> </w:t>
      </w:r>
      <w:proofErr w:type="spellStart"/>
      <w:r>
        <w:rPr>
          <w:rFonts w:ascii="Arial" w:hAnsi="Arial" w:cs="Arial"/>
          <w:color w:val="000000"/>
        </w:rPr>
        <w:t>giữ</w:t>
      </w:r>
      <w:proofErr w:type="spellEnd"/>
      <w:r>
        <w:rPr>
          <w:rFonts w:ascii="Arial" w:hAnsi="Arial" w:cs="Arial"/>
          <w:color w:val="000000"/>
        </w:rPr>
        <w:t xml:space="preserve"> </w:t>
      </w:r>
      <w:r w:rsidR="00F33B33">
        <w:rPr>
          <w:rFonts w:ascii="Arial" w:hAnsi="Arial" w:cs="Arial"/>
          <w:color w:val="000000"/>
        </w:rPr>
        <w:t>1</w:t>
      </w:r>
      <w:r>
        <w:rPr>
          <w:rFonts w:ascii="Arial" w:hAnsi="Arial" w:cs="Arial"/>
          <w:color w:val="000000"/>
        </w:rPr>
        <w:t xml:space="preserve"> </w:t>
      </w:r>
      <w:proofErr w:type="spellStart"/>
      <w:r>
        <w:rPr>
          <w:rFonts w:ascii="Arial" w:hAnsi="Arial" w:cs="Arial"/>
          <w:color w:val="000000"/>
        </w:rPr>
        <w:t>bản</w:t>
      </w:r>
      <w:proofErr w:type="spellEnd"/>
      <w:r>
        <w:rPr>
          <w:rFonts w:ascii="Arial" w:hAnsi="Arial" w:cs="Arial"/>
          <w:color w:val="000000"/>
        </w:rPr>
        <w:t>.</w:t>
      </w:r>
    </w:p>
    <w:p w14:paraId="1076D459" w14:textId="3AC40D55" w:rsidR="0024279A" w:rsidRDefault="0024279A" w:rsidP="0024279A">
      <w:pPr>
        <w:pStyle w:val="has-text-align-center"/>
        <w:shd w:val="clear" w:color="auto" w:fill="FFFFFF"/>
        <w:spacing w:before="0" w:beforeAutospacing="0" w:after="0" w:afterAutospacing="0"/>
        <w:jc w:val="center"/>
        <w:textAlignment w:val="baseline"/>
        <w:rPr>
          <w:rFonts w:ascii="Arial" w:hAnsi="Arial" w:cs="Arial"/>
          <w:color w:val="000000"/>
        </w:rPr>
      </w:pPr>
      <w:proofErr w:type="spellStart"/>
      <w:r>
        <w:rPr>
          <w:rStyle w:val="Strong"/>
          <w:rFonts w:ascii="Arial" w:hAnsi="Arial" w:cs="Arial"/>
          <w:color w:val="000000"/>
          <w:bdr w:val="none" w:sz="0" w:space="0" w:color="auto" w:frame="1"/>
        </w:rPr>
        <w:lastRenderedPageBreak/>
        <w:t>Ký</w:t>
      </w:r>
      <w:proofErr w:type="spellEnd"/>
      <w:r>
        <w:rPr>
          <w:rStyle w:val="Strong"/>
          <w:rFonts w:ascii="Arial" w:hAnsi="Arial" w:cs="Arial"/>
          <w:color w:val="000000"/>
          <w:bdr w:val="none" w:sz="0" w:space="0" w:color="auto" w:frame="1"/>
        </w:rPr>
        <w:t xml:space="preserve"> </w:t>
      </w:r>
      <w:proofErr w:type="spellStart"/>
      <w:r>
        <w:rPr>
          <w:rStyle w:val="Strong"/>
          <w:rFonts w:ascii="Arial" w:hAnsi="Arial" w:cs="Arial"/>
          <w:color w:val="000000"/>
          <w:bdr w:val="none" w:sz="0" w:space="0" w:color="auto" w:frame="1"/>
        </w:rPr>
        <w:t>tên</w:t>
      </w:r>
      <w:proofErr w:type="spellEnd"/>
      <w:r>
        <w:rPr>
          <w:rStyle w:val="Strong"/>
          <w:rFonts w:ascii="Arial" w:hAnsi="Arial" w:cs="Arial"/>
          <w:color w:val="000000"/>
          <w:bdr w:val="none" w:sz="0" w:space="0" w:color="auto" w:frame="1"/>
        </w:rPr>
        <w:t xml:space="preserve"> A                                                                                  Ký </w:t>
      </w:r>
      <w:proofErr w:type="spellStart"/>
      <w:r>
        <w:rPr>
          <w:rStyle w:val="Strong"/>
          <w:rFonts w:ascii="Arial" w:hAnsi="Arial" w:cs="Arial"/>
          <w:color w:val="000000"/>
          <w:bdr w:val="none" w:sz="0" w:space="0" w:color="auto" w:frame="1"/>
        </w:rPr>
        <w:t>tên</w:t>
      </w:r>
      <w:proofErr w:type="spellEnd"/>
      <w:r>
        <w:rPr>
          <w:rStyle w:val="Strong"/>
          <w:rFonts w:ascii="Arial" w:hAnsi="Arial" w:cs="Arial"/>
          <w:color w:val="000000"/>
          <w:bdr w:val="none" w:sz="0" w:space="0" w:color="auto" w:frame="1"/>
        </w:rPr>
        <w:t xml:space="preserve"> B</w:t>
      </w:r>
    </w:p>
    <w:p w14:paraId="174F277C" w14:textId="52AA8B46" w:rsidR="00F33B33" w:rsidRPr="00F33B33" w:rsidRDefault="0024279A" w:rsidP="00F33B33">
      <w:pPr>
        <w:pStyle w:val="has-text-align-center"/>
        <w:shd w:val="clear" w:color="auto" w:fill="FFFFFF"/>
        <w:spacing w:before="0" w:beforeAutospacing="0" w:after="0" w:afterAutospacing="0"/>
        <w:jc w:val="center"/>
        <w:textAlignment w:val="baseline"/>
        <w:rPr>
          <w:rFonts w:ascii="Arial" w:hAnsi="Arial" w:cs="Arial"/>
          <w:i/>
          <w:iCs/>
          <w:color w:val="000000"/>
          <w:bdr w:val="none" w:sz="0" w:space="0" w:color="auto" w:frame="1"/>
        </w:rPr>
      </w:pPr>
      <w:proofErr w:type="spellStart"/>
      <w:r>
        <w:rPr>
          <w:rStyle w:val="Emphasis"/>
          <w:rFonts w:ascii="Arial" w:hAnsi="Arial" w:cs="Arial"/>
          <w:color w:val="000000"/>
          <w:bdr w:val="none" w:sz="0" w:space="0" w:color="auto" w:frame="1"/>
        </w:rPr>
        <w:t>Ký</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và</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ghi</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rõ</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họ</w:t>
      </w:r>
      <w:proofErr w:type="spellEnd"/>
      <w:r>
        <w:rPr>
          <w:rStyle w:val="Emphasis"/>
          <w:rFonts w:ascii="Arial" w:hAnsi="Arial" w:cs="Arial"/>
          <w:color w:val="000000"/>
          <w:bdr w:val="none" w:sz="0" w:space="0" w:color="auto" w:frame="1"/>
        </w:rPr>
        <w:t xml:space="preserve"> tên                                                                   </w:t>
      </w:r>
      <w:proofErr w:type="spellStart"/>
      <w:r>
        <w:rPr>
          <w:rStyle w:val="Emphasis"/>
          <w:rFonts w:ascii="Arial" w:hAnsi="Arial" w:cs="Arial"/>
          <w:color w:val="000000"/>
          <w:bdr w:val="none" w:sz="0" w:space="0" w:color="auto" w:frame="1"/>
        </w:rPr>
        <w:t>Ký</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và</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ghi</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rõ</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họ</w:t>
      </w:r>
      <w:proofErr w:type="spellEnd"/>
      <w:r>
        <w:rPr>
          <w:rStyle w:val="Emphasis"/>
          <w:rFonts w:ascii="Arial" w:hAnsi="Arial" w:cs="Arial"/>
          <w:color w:val="000000"/>
          <w:bdr w:val="none" w:sz="0" w:space="0" w:color="auto" w:frame="1"/>
        </w:rPr>
        <w:t xml:space="preserve"> </w:t>
      </w:r>
      <w:proofErr w:type="spellStart"/>
      <w:r>
        <w:rPr>
          <w:rStyle w:val="Emphasis"/>
          <w:rFonts w:ascii="Arial" w:hAnsi="Arial" w:cs="Arial"/>
          <w:color w:val="000000"/>
          <w:bdr w:val="none" w:sz="0" w:space="0" w:color="auto" w:frame="1"/>
        </w:rPr>
        <w:t>tên</w:t>
      </w:r>
      <w:proofErr w:type="spellEnd"/>
    </w:p>
    <w:p w14:paraId="63C4CF98" w14:textId="77777777" w:rsidR="00F33B33" w:rsidRDefault="00F33B33">
      <w:pPr>
        <w:spacing w:after="0" w:line="240" w:lineRule="auto"/>
        <w:jc w:val="left"/>
        <w:rPr>
          <w:rFonts w:cs="Times New Roman"/>
        </w:rPr>
      </w:pPr>
      <w:r>
        <w:rPr>
          <w:rFonts w:cs="Times New Roman"/>
        </w:rPr>
        <w:tab/>
      </w:r>
      <w:r>
        <w:rPr>
          <w:rFonts w:cs="Times New Roman"/>
        </w:rPr>
        <w:tab/>
      </w:r>
    </w:p>
    <w:p w14:paraId="69B7F0F0" w14:textId="50A3199A" w:rsidR="00F33B33" w:rsidRDefault="00F33B33" w:rsidP="00F33B33">
      <w:pPr>
        <w:spacing w:after="0" w:line="240" w:lineRule="auto"/>
        <w:ind w:left="420" w:firstLine="420"/>
        <w:jc w:val="left"/>
        <w:rPr>
          <w:rFonts w:cs="Times New Roman"/>
        </w:rPr>
      </w:pPr>
      <w:r>
        <w:rPr>
          <w:rFonts w:cs="Times New Roman"/>
        </w:rPr>
        <w:t>Toàn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Hà</w:t>
      </w:r>
      <w:proofErr w:type="spellEnd"/>
    </w:p>
    <w:p w14:paraId="10762358" w14:textId="0D33BBF7" w:rsidR="00E479F6" w:rsidRPr="0040717B" w:rsidRDefault="00F33B33" w:rsidP="0040717B">
      <w:pPr>
        <w:spacing w:after="0" w:line="240" w:lineRule="auto"/>
        <w:ind w:firstLine="420"/>
        <w:jc w:val="left"/>
        <w:rPr>
          <w:rFonts w:cs="Times New Roman"/>
        </w:rPr>
      </w:pPr>
      <w:r>
        <w:rPr>
          <w:rFonts w:cs="Times New Roman"/>
        </w:rPr>
        <w:t>Lê Văn Toàn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roofErr w:type="spellStart"/>
      <w:r>
        <w:rPr>
          <w:rFonts w:cs="Times New Roman"/>
        </w:rPr>
        <w:t>Đặng</w:t>
      </w:r>
      <w:proofErr w:type="spellEnd"/>
      <w:r>
        <w:rPr>
          <w:rFonts w:cs="Times New Roman"/>
        </w:rPr>
        <w:t xml:space="preserve"> </w:t>
      </w:r>
      <w:proofErr w:type="spellStart"/>
      <w:r>
        <w:rPr>
          <w:rFonts w:cs="Times New Roman"/>
        </w:rPr>
        <w:t>Thị</w:t>
      </w:r>
      <w:proofErr w:type="spellEnd"/>
      <w:r>
        <w:rPr>
          <w:rFonts w:cs="Times New Roman"/>
        </w:rPr>
        <w:t xml:space="preserve"> Thu </w:t>
      </w:r>
      <w:proofErr w:type="spellStart"/>
      <w:r>
        <w:rPr>
          <w:rFonts w:cs="Times New Roman"/>
        </w:rPr>
        <w:t>Hà</w:t>
      </w:r>
      <w:proofErr w:type="spellEnd"/>
      <w:r w:rsidR="00E479F6" w:rsidRPr="00E73134">
        <w:rPr>
          <w:rFonts w:cs="Times New Roman"/>
        </w:rPr>
        <w:br w:type="page"/>
      </w:r>
    </w:p>
    <w:p w14:paraId="66FE0E6D" w14:textId="77777777" w:rsidR="004C3EE1" w:rsidRPr="00E73134" w:rsidRDefault="002D1D52">
      <w:pPr>
        <w:pStyle w:val="Style1"/>
        <w:spacing w:line="360" w:lineRule="auto"/>
        <w:rPr>
          <w:rFonts w:cs="Times New Roman"/>
        </w:rPr>
      </w:pPr>
      <w:bookmarkStart w:id="38" w:name="_Toc86065654"/>
      <w:r w:rsidRPr="00E73134">
        <w:rPr>
          <w:rFonts w:cs="Times New Roman"/>
        </w:rPr>
        <w:lastRenderedPageBreak/>
        <w:t>KẾ HOẠCH THỰC HIỆN DỰ ÁN</w:t>
      </w:r>
      <w:bookmarkEnd w:id="38"/>
    </w:p>
    <w:p w14:paraId="3B7C6BCD" w14:textId="77777777" w:rsidR="004C3EE1" w:rsidRPr="00E73134" w:rsidRDefault="002D1D52">
      <w:pPr>
        <w:pStyle w:val="Style2"/>
        <w:spacing w:line="360" w:lineRule="auto"/>
        <w:rPr>
          <w:rFonts w:cs="Times New Roman"/>
        </w:rPr>
      </w:pPr>
      <w:bookmarkStart w:id="39" w:name="_Toc56436772"/>
      <w:bookmarkStart w:id="40" w:name="_Toc1773"/>
      <w:bookmarkStart w:id="41" w:name="_Toc86065655"/>
      <w:proofErr w:type="spellStart"/>
      <w:r w:rsidRPr="00E73134">
        <w:rPr>
          <w:rFonts w:cs="Times New Roman"/>
        </w:rPr>
        <w:t>Bảng</w:t>
      </w:r>
      <w:proofErr w:type="spellEnd"/>
      <w:r w:rsidRPr="00E73134">
        <w:rPr>
          <w:rFonts w:cs="Times New Roman"/>
        </w:rPr>
        <w:t xml:space="preserve"> WBS</w:t>
      </w:r>
      <w:bookmarkEnd w:id="39"/>
      <w:bookmarkEnd w:id="40"/>
      <w:bookmarkEnd w:id="41"/>
    </w:p>
    <w:p w14:paraId="2F406925" w14:textId="2AB985B6" w:rsidR="004C3EE1" w:rsidRPr="00E73134" w:rsidRDefault="009E247E" w:rsidP="00142F55">
      <w:pPr>
        <w:ind w:left="360"/>
        <w:rPr>
          <w:rFonts w:cs="Times New Roman"/>
        </w:rPr>
      </w:pPr>
      <w:r>
        <w:rPr>
          <w:rFonts w:cs="Times New Roman"/>
          <w:noProof/>
        </w:rPr>
        <w:drawing>
          <wp:inline distT="0" distB="0" distL="0" distR="0" wp14:anchorId="5074F986" wp14:editId="061D3CFE">
            <wp:extent cx="5391150" cy="467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676775"/>
                    </a:xfrm>
                    <a:prstGeom prst="rect">
                      <a:avLst/>
                    </a:prstGeom>
                    <a:noFill/>
                    <a:ln>
                      <a:noFill/>
                    </a:ln>
                  </pic:spPr>
                </pic:pic>
              </a:graphicData>
            </a:graphic>
          </wp:inline>
        </w:drawing>
      </w:r>
    </w:p>
    <w:p w14:paraId="550E89D4" w14:textId="37ECE1A9" w:rsidR="004C3EE1" w:rsidRPr="00E73134" w:rsidRDefault="004C3EE1">
      <w:pPr>
        <w:rPr>
          <w:rFonts w:cs="Times New Roman"/>
        </w:rPr>
      </w:pPr>
    </w:p>
    <w:p w14:paraId="31A995A2" w14:textId="6D3684D7" w:rsidR="00E556DF" w:rsidRPr="00E73134" w:rsidRDefault="002D1D52">
      <w:pPr>
        <w:pStyle w:val="Style2"/>
        <w:spacing w:line="360" w:lineRule="auto"/>
        <w:rPr>
          <w:rFonts w:cs="Times New Roman"/>
        </w:rPr>
      </w:pPr>
      <w:bookmarkStart w:id="42" w:name="_Toc56436773"/>
      <w:bookmarkStart w:id="43" w:name="_Toc29986"/>
      <w:bookmarkStart w:id="44" w:name="_Toc86065656"/>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chất</w:t>
      </w:r>
      <w:proofErr w:type="spellEnd"/>
      <w:r w:rsidRPr="00E73134">
        <w:rPr>
          <w:rFonts w:cs="Times New Roman"/>
        </w:rPr>
        <w:t xml:space="preserve"> </w:t>
      </w:r>
      <w:proofErr w:type="spellStart"/>
      <w:r w:rsidRPr="00E73134">
        <w:rPr>
          <w:rFonts w:cs="Times New Roman"/>
        </w:rPr>
        <w:t>l</w:t>
      </w:r>
      <w:bookmarkEnd w:id="42"/>
      <w:bookmarkEnd w:id="43"/>
      <w:r w:rsidRPr="00E73134">
        <w:rPr>
          <w:rFonts w:cs="Times New Roman"/>
        </w:rPr>
        <w:t>ượng</w:t>
      </w:r>
      <w:bookmarkEnd w:id="44"/>
      <w:proofErr w:type="spellEnd"/>
      <w:r w:rsidRPr="00E73134">
        <w:rPr>
          <w:rFonts w:cs="Times New Roman"/>
        </w:rPr>
        <w:t xml:space="preserve"> </w:t>
      </w:r>
    </w:p>
    <w:p w14:paraId="073EB179"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1: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phạm</w:t>
      </w:r>
      <w:proofErr w:type="spellEnd"/>
      <w:r w:rsidRPr="00E73134">
        <w:rPr>
          <w:rFonts w:cs="Times New Roman"/>
          <w:b w:val="0"/>
          <w:bCs/>
        </w:rPr>
        <w:t xml:space="preserve"> vi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việc</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thu</w:t>
      </w:r>
      <w:proofErr w:type="spellEnd"/>
      <w:r w:rsidRPr="00E73134">
        <w:rPr>
          <w:rFonts w:cs="Times New Roman"/>
          <w:b w:val="0"/>
          <w:bCs/>
        </w:rPr>
        <w:t xml:space="preserve"> </w:t>
      </w:r>
      <w:proofErr w:type="spellStart"/>
      <w:r w:rsidRPr="00E73134">
        <w:rPr>
          <w:rFonts w:cs="Times New Roman"/>
          <w:b w:val="0"/>
          <w:bCs/>
        </w:rPr>
        <w:t>thập</w:t>
      </w:r>
      <w:proofErr w:type="spellEnd"/>
      <w:r w:rsidRPr="00E73134">
        <w:rPr>
          <w:rFonts w:cs="Times New Roman"/>
          <w:b w:val="0"/>
          <w:bCs/>
        </w:rPr>
        <w:t xml:space="preserve"> </w:t>
      </w:r>
      <w:proofErr w:type="spellStart"/>
      <w:r w:rsidRPr="00E73134">
        <w:rPr>
          <w:rFonts w:cs="Times New Roman"/>
          <w:b w:val="0"/>
          <w:bCs/>
        </w:rPr>
        <w:t>thông</w:t>
      </w:r>
      <w:proofErr w:type="spellEnd"/>
      <w:r w:rsidRPr="00E73134">
        <w:rPr>
          <w:rFonts w:cs="Times New Roman"/>
          <w:b w:val="0"/>
          <w:bCs/>
        </w:rPr>
        <w:t xml:space="preserve"> tin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trao</w:t>
      </w:r>
      <w:proofErr w:type="spellEnd"/>
      <w:r w:rsidRPr="00E73134">
        <w:rPr>
          <w:rFonts w:cs="Times New Roman"/>
          <w:b w:val="0"/>
          <w:bCs/>
        </w:rPr>
        <w:t xml:space="preserve"> </w:t>
      </w:r>
      <w:proofErr w:type="spellStart"/>
      <w:r w:rsidRPr="00E73134">
        <w:rPr>
          <w:rFonts w:cs="Times New Roman"/>
          <w:b w:val="0"/>
          <w:bCs/>
        </w:rPr>
        <w:t>đổi</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nhận</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yêu</w:t>
      </w:r>
      <w:proofErr w:type="spellEnd"/>
      <w:r w:rsidRPr="00E73134">
        <w:rPr>
          <w:rFonts w:cs="Times New Roman"/>
          <w:b w:val="0"/>
          <w:bCs/>
        </w:rPr>
        <w:t xml:space="preserve"> </w:t>
      </w:r>
      <w:proofErr w:type="spellStart"/>
      <w:r w:rsidRPr="00E73134">
        <w:rPr>
          <w:rFonts w:cs="Times New Roman"/>
          <w:b w:val="0"/>
          <w:bCs/>
        </w:rPr>
        <w:t>cầu</w:t>
      </w:r>
      <w:proofErr w:type="spellEnd"/>
      <w:r w:rsidRPr="00E73134">
        <w:rPr>
          <w:rFonts w:cs="Times New Roman"/>
          <w:b w:val="0"/>
          <w:bCs/>
        </w:rPr>
        <w:t xml:space="preserve"> </w:t>
      </w:r>
      <w:proofErr w:type="spellStart"/>
      <w:r w:rsidRPr="00E73134">
        <w:rPr>
          <w:rFonts w:cs="Times New Roman"/>
          <w:b w:val="0"/>
          <w:bCs/>
        </w:rPr>
        <w:t>của</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0B2B1ED7" w14:textId="3264A583"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2: </w:t>
      </w:r>
      <w:proofErr w:type="spellStart"/>
      <w:r w:rsidRPr="00E73134">
        <w:rPr>
          <w:rFonts w:cs="Times New Roman"/>
          <w:b w:val="0"/>
          <w:bCs/>
        </w:rPr>
        <w:t>Sử</w:t>
      </w:r>
      <w:proofErr w:type="spellEnd"/>
      <w:r w:rsidRPr="00E73134">
        <w:rPr>
          <w:rFonts w:cs="Times New Roman"/>
          <w:b w:val="0"/>
          <w:bCs/>
        </w:rPr>
        <w:t xml:space="preserve"> </w:t>
      </w:r>
      <w:proofErr w:type="spellStart"/>
      <w:r w:rsidRPr="00E73134">
        <w:rPr>
          <w:rFonts w:cs="Times New Roman"/>
          <w:b w:val="0"/>
          <w:bCs/>
        </w:rPr>
        <w:t>dụng</w:t>
      </w:r>
      <w:proofErr w:type="spellEnd"/>
      <w:r w:rsidRPr="00E73134">
        <w:rPr>
          <w:rFonts w:cs="Times New Roman"/>
          <w:b w:val="0"/>
          <w:bCs/>
        </w:rPr>
        <w:t xml:space="preserve"> </w:t>
      </w:r>
      <w:proofErr w:type="spellStart"/>
      <w:r w:rsidRPr="00E73134">
        <w:rPr>
          <w:rFonts w:cs="Times New Roman"/>
          <w:b w:val="0"/>
          <w:bCs/>
        </w:rPr>
        <w:t>tiêu</w:t>
      </w:r>
      <w:proofErr w:type="spellEnd"/>
      <w:r w:rsidRPr="00E73134">
        <w:rPr>
          <w:rFonts w:cs="Times New Roman"/>
          <w:b w:val="0"/>
          <w:bCs/>
        </w:rPr>
        <w:t xml:space="preserve"> </w:t>
      </w:r>
      <w:proofErr w:type="spellStart"/>
      <w:r w:rsidRPr="00E73134">
        <w:rPr>
          <w:rFonts w:cs="Times New Roman"/>
          <w:b w:val="0"/>
          <w:bCs/>
        </w:rPr>
        <w:t>chuẩn</w:t>
      </w:r>
      <w:proofErr w:type="spellEnd"/>
      <w:r w:rsidRPr="00E73134">
        <w:rPr>
          <w:rFonts w:cs="Times New Roman"/>
          <w:b w:val="0"/>
          <w:bCs/>
        </w:rPr>
        <w:t xml:space="preserve"> </w:t>
      </w:r>
      <w:proofErr w:type="spellStart"/>
      <w:r w:rsidRPr="00E73134">
        <w:rPr>
          <w:rFonts w:cs="Times New Roman"/>
          <w:b w:val="0"/>
          <w:bCs/>
        </w:rPr>
        <w:t>của</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ty </w:t>
      </w:r>
      <w:proofErr w:type="spellStart"/>
      <w:r w:rsidRPr="00E73134">
        <w:rPr>
          <w:rFonts w:cs="Times New Roman"/>
          <w:b w:val="0"/>
          <w:bCs/>
        </w:rPr>
        <w:t>đã</w:t>
      </w:r>
      <w:proofErr w:type="spellEnd"/>
      <w:r w:rsidRPr="00E73134">
        <w:rPr>
          <w:rFonts w:cs="Times New Roman"/>
          <w:b w:val="0"/>
          <w:bCs/>
        </w:rPr>
        <w:t xml:space="preserve"> </w:t>
      </w:r>
      <w:proofErr w:type="spellStart"/>
      <w:r w:rsidRPr="00E73134">
        <w:rPr>
          <w:rFonts w:cs="Times New Roman"/>
          <w:b w:val="0"/>
          <w:bCs/>
        </w:rPr>
        <w:t>cùng</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nhất</w:t>
      </w:r>
      <w:proofErr w:type="spellEnd"/>
    </w:p>
    <w:p w14:paraId="104AD435" w14:textId="770EF652" w:rsidR="009E5FE2" w:rsidRPr="00E73134" w:rsidRDefault="009E5FE2" w:rsidP="009E5FE2">
      <w:pPr>
        <w:pStyle w:val="Style2"/>
        <w:numPr>
          <w:ilvl w:val="1"/>
          <w:numId w:val="22"/>
        </w:numPr>
        <w:spacing w:line="360" w:lineRule="auto"/>
        <w:rPr>
          <w:rFonts w:cs="Times New Roman"/>
          <w:b w:val="0"/>
          <w:bCs/>
        </w:rPr>
      </w:pPr>
      <w:proofErr w:type="spellStart"/>
      <w:r w:rsidRPr="00E73134">
        <w:rPr>
          <w:rFonts w:cs="Times New Roman"/>
          <w:b w:val="0"/>
          <w:bCs/>
        </w:rPr>
        <w:t>Đáp</w:t>
      </w:r>
      <w:proofErr w:type="spellEnd"/>
      <w:r w:rsidRPr="00E73134">
        <w:rPr>
          <w:rFonts w:cs="Times New Roman"/>
          <w:b w:val="0"/>
          <w:bCs/>
        </w:rPr>
        <w:t xml:space="preserve"> </w:t>
      </w:r>
      <w:proofErr w:type="spellStart"/>
      <w:r w:rsidRPr="00E73134">
        <w:rPr>
          <w:rFonts w:cs="Times New Roman"/>
          <w:b w:val="0"/>
          <w:bCs/>
        </w:rPr>
        <w:t>ứng</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đủ</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yêu</w:t>
      </w:r>
      <w:proofErr w:type="spellEnd"/>
      <w:r w:rsidRPr="00E73134">
        <w:rPr>
          <w:rFonts w:cs="Times New Roman"/>
          <w:b w:val="0"/>
          <w:bCs/>
        </w:rPr>
        <w:t xml:space="preserve"> </w:t>
      </w:r>
      <w:proofErr w:type="spellStart"/>
      <w:r w:rsidRPr="00E73134">
        <w:rPr>
          <w:rFonts w:cs="Times New Roman"/>
          <w:b w:val="0"/>
          <w:bCs/>
        </w:rPr>
        <w:t>cầu</w:t>
      </w:r>
      <w:proofErr w:type="spellEnd"/>
      <w:r w:rsidRPr="00E73134">
        <w:rPr>
          <w:rFonts w:cs="Times New Roman"/>
          <w:b w:val="0"/>
          <w:bCs/>
        </w:rPr>
        <w:t xml:space="preserve"> </w:t>
      </w:r>
      <w:proofErr w:type="spellStart"/>
      <w:r w:rsidRPr="00E73134">
        <w:rPr>
          <w:rFonts w:cs="Times New Roman"/>
          <w:b w:val="0"/>
          <w:bCs/>
        </w:rPr>
        <w:t>chức</w:t>
      </w:r>
      <w:proofErr w:type="spellEnd"/>
      <w:r w:rsidRPr="00E73134">
        <w:rPr>
          <w:rFonts w:cs="Times New Roman"/>
          <w:b w:val="0"/>
          <w:bCs/>
        </w:rPr>
        <w:t xml:space="preserve"> </w:t>
      </w:r>
      <w:proofErr w:type="spellStart"/>
      <w:r w:rsidR="00790A2F" w:rsidRPr="00E73134">
        <w:rPr>
          <w:rFonts w:cs="Times New Roman"/>
          <w:b w:val="0"/>
          <w:bCs/>
        </w:rPr>
        <w:t>năn</w:t>
      </w:r>
      <w:r w:rsidRPr="00E73134">
        <w:rPr>
          <w:rFonts w:cs="Times New Roman"/>
          <w:b w:val="0"/>
          <w:bCs/>
        </w:rPr>
        <w:t>g</w:t>
      </w:r>
      <w:proofErr w:type="spellEnd"/>
      <w:r w:rsidRPr="00E73134">
        <w:rPr>
          <w:rFonts w:cs="Times New Roman"/>
          <w:b w:val="0"/>
          <w:bCs/>
        </w:rPr>
        <w:t xml:space="preserve">, phi </w:t>
      </w:r>
      <w:proofErr w:type="spellStart"/>
      <w:r w:rsidRPr="00E73134">
        <w:rPr>
          <w:rFonts w:cs="Times New Roman"/>
          <w:b w:val="0"/>
          <w:bCs/>
        </w:rPr>
        <w:t>chức</w:t>
      </w:r>
      <w:proofErr w:type="spellEnd"/>
      <w:r w:rsidRPr="00E73134">
        <w:rPr>
          <w:rFonts w:cs="Times New Roman"/>
          <w:b w:val="0"/>
          <w:bCs/>
        </w:rPr>
        <w:t xml:space="preserve"> </w:t>
      </w:r>
      <w:proofErr w:type="spellStart"/>
      <w:r w:rsidRPr="00E73134">
        <w:rPr>
          <w:rFonts w:cs="Times New Roman"/>
          <w:b w:val="0"/>
          <w:bCs/>
        </w:rPr>
        <w:t>năng</w:t>
      </w:r>
      <w:proofErr w:type="spellEnd"/>
    </w:p>
    <w:p w14:paraId="21BBAE47" w14:textId="77777777" w:rsidR="009E5FE2" w:rsidRPr="00E73134" w:rsidRDefault="009E5FE2" w:rsidP="009E5FE2">
      <w:pPr>
        <w:pStyle w:val="Style2"/>
        <w:numPr>
          <w:ilvl w:val="1"/>
          <w:numId w:val="22"/>
        </w:numPr>
        <w:spacing w:line="360" w:lineRule="auto"/>
        <w:rPr>
          <w:rFonts w:cs="Times New Roman"/>
          <w:b w:val="0"/>
          <w:bCs/>
        </w:rPr>
      </w:pPr>
      <w:proofErr w:type="spellStart"/>
      <w:r w:rsidRPr="00E73134">
        <w:rPr>
          <w:rFonts w:cs="Times New Roman"/>
          <w:b w:val="0"/>
          <w:bCs/>
        </w:rPr>
        <w:t>Hỗ</w:t>
      </w:r>
      <w:proofErr w:type="spellEnd"/>
      <w:r w:rsidRPr="00E73134">
        <w:rPr>
          <w:rFonts w:cs="Times New Roman"/>
          <w:b w:val="0"/>
          <w:bCs/>
        </w:rPr>
        <w:t xml:space="preserve"> </w:t>
      </w:r>
      <w:proofErr w:type="spellStart"/>
      <w:r w:rsidRPr="00E73134">
        <w:rPr>
          <w:rFonts w:cs="Times New Roman"/>
          <w:b w:val="0"/>
          <w:bCs/>
        </w:rPr>
        <w:t>trỡ</w:t>
      </w:r>
      <w:proofErr w:type="spellEnd"/>
      <w:r w:rsidRPr="00E73134">
        <w:rPr>
          <w:rFonts w:cs="Times New Roman"/>
          <w:b w:val="0"/>
          <w:bCs/>
        </w:rPr>
        <w:t xml:space="preserve"> </w:t>
      </w:r>
      <w:proofErr w:type="spellStart"/>
      <w:r w:rsidRPr="00E73134">
        <w:rPr>
          <w:rFonts w:cs="Times New Roman"/>
          <w:b w:val="0"/>
          <w:bCs/>
        </w:rPr>
        <w:t>bảo</w:t>
      </w:r>
      <w:proofErr w:type="spellEnd"/>
      <w:r w:rsidRPr="00E73134">
        <w:rPr>
          <w:rFonts w:cs="Times New Roman"/>
          <w:b w:val="0"/>
          <w:bCs/>
        </w:rPr>
        <w:t xml:space="preserve"> </w:t>
      </w:r>
      <w:proofErr w:type="spellStart"/>
      <w:r w:rsidRPr="00E73134">
        <w:rPr>
          <w:rFonts w:cs="Times New Roman"/>
          <w:b w:val="0"/>
          <w:bCs/>
        </w:rPr>
        <w:t>trì</w:t>
      </w:r>
      <w:proofErr w:type="spellEnd"/>
      <w:r w:rsidRPr="00E73134">
        <w:rPr>
          <w:rFonts w:cs="Times New Roman"/>
          <w:b w:val="0"/>
          <w:bCs/>
        </w:rPr>
        <w:t xml:space="preserve"> </w:t>
      </w:r>
      <w:proofErr w:type="spellStart"/>
      <w:r w:rsidRPr="00E73134">
        <w:rPr>
          <w:rFonts w:cs="Times New Roman"/>
          <w:b w:val="0"/>
          <w:bCs/>
        </w:rPr>
        <w:t>hệ</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p>
    <w:p w14:paraId="38199609"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lastRenderedPageBreak/>
        <w:t>Bước</w:t>
      </w:r>
      <w:proofErr w:type="spellEnd"/>
      <w:r w:rsidRPr="00E73134">
        <w:rPr>
          <w:rFonts w:cs="Times New Roman"/>
        </w:rPr>
        <w:t xml:space="preserve"> 3: </w:t>
      </w:r>
      <w:proofErr w:type="spellStart"/>
      <w:r w:rsidRPr="00E73134">
        <w:rPr>
          <w:rFonts w:cs="Times New Roman"/>
          <w:b w:val="0"/>
          <w:bCs/>
        </w:rPr>
        <w:t>Lên</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hoạch</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thử</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r w:rsidRPr="00E73134">
        <w:rPr>
          <w:rFonts w:cs="Times New Roman"/>
          <w:b w:val="0"/>
          <w:bCs/>
        </w:rPr>
        <w:t xml:space="preserve"> </w:t>
      </w:r>
      <w:proofErr w:type="spellStart"/>
      <w:r w:rsidRPr="00E73134">
        <w:rPr>
          <w:rFonts w:cs="Times New Roman"/>
          <w:b w:val="0"/>
          <w:bCs/>
        </w:rPr>
        <w:t>trước</w:t>
      </w:r>
      <w:proofErr w:type="spellEnd"/>
      <w:r w:rsidRPr="00E73134">
        <w:rPr>
          <w:rFonts w:cs="Times New Roman"/>
          <w:b w:val="0"/>
          <w:bCs/>
        </w:rPr>
        <w:t xml:space="preserve"> </w:t>
      </w:r>
      <w:proofErr w:type="spellStart"/>
      <w:r w:rsidRPr="00E73134">
        <w:rPr>
          <w:rFonts w:cs="Times New Roman"/>
          <w:b w:val="0"/>
          <w:bCs/>
        </w:rPr>
        <w:t>khi</w:t>
      </w:r>
      <w:proofErr w:type="spellEnd"/>
      <w:r w:rsidRPr="00E73134">
        <w:rPr>
          <w:rFonts w:cs="Times New Roman"/>
          <w:b w:val="0"/>
          <w:bCs/>
        </w:rPr>
        <w:t xml:space="preserve"> </w:t>
      </w:r>
      <w:proofErr w:type="spellStart"/>
      <w:r w:rsidRPr="00E73134">
        <w:rPr>
          <w:rFonts w:cs="Times New Roman"/>
          <w:b w:val="0"/>
          <w:bCs/>
        </w:rPr>
        <w:t>bàn</w:t>
      </w:r>
      <w:proofErr w:type="spellEnd"/>
      <w:r w:rsidRPr="00E73134">
        <w:rPr>
          <w:rFonts w:cs="Times New Roman"/>
          <w:b w:val="0"/>
          <w:bCs/>
        </w:rPr>
        <w:t xml:space="preserve"> </w:t>
      </w:r>
      <w:proofErr w:type="spellStart"/>
      <w:r w:rsidRPr="00E73134">
        <w:rPr>
          <w:rFonts w:cs="Times New Roman"/>
          <w:b w:val="0"/>
          <w:bCs/>
        </w:rPr>
        <w:t>giao</w:t>
      </w:r>
      <w:proofErr w:type="spellEnd"/>
      <w:r w:rsidRPr="00E73134">
        <w:rPr>
          <w:rFonts w:cs="Times New Roman"/>
          <w:b w:val="0"/>
          <w:bCs/>
        </w:rPr>
        <w:t xml:space="preserve"> </w:t>
      </w:r>
      <w:proofErr w:type="spellStart"/>
      <w:proofErr w:type="gram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proofErr w:type="gram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hướng</w:t>
      </w:r>
      <w:proofErr w:type="spellEnd"/>
      <w:r w:rsidRPr="00E73134">
        <w:rPr>
          <w:rFonts w:cs="Times New Roman"/>
          <w:b w:val="0"/>
          <w:bCs/>
        </w:rPr>
        <w:t xml:space="preserve"> </w:t>
      </w:r>
      <w:proofErr w:type="spellStart"/>
      <w:r w:rsidRPr="00E73134">
        <w:rPr>
          <w:rFonts w:cs="Times New Roman"/>
          <w:b w:val="0"/>
          <w:bCs/>
        </w:rPr>
        <w:t>dẫn</w:t>
      </w:r>
      <w:proofErr w:type="spellEnd"/>
      <w:r w:rsidRPr="00E73134">
        <w:rPr>
          <w:rFonts w:cs="Times New Roman"/>
          <w:b w:val="0"/>
          <w:bCs/>
        </w:rPr>
        <w:t xml:space="preserve"> </w:t>
      </w:r>
      <w:proofErr w:type="spellStart"/>
      <w:r w:rsidRPr="00E73134">
        <w:rPr>
          <w:rFonts w:cs="Times New Roman"/>
          <w:b w:val="0"/>
          <w:bCs/>
        </w:rPr>
        <w:t>sử</w:t>
      </w:r>
      <w:proofErr w:type="spellEnd"/>
      <w:r w:rsidRPr="00E73134">
        <w:rPr>
          <w:rFonts w:cs="Times New Roman"/>
          <w:b w:val="0"/>
          <w:bCs/>
        </w:rPr>
        <w:t xml:space="preserve"> </w:t>
      </w:r>
      <w:proofErr w:type="spellStart"/>
      <w:r w:rsidRPr="00E73134">
        <w:rPr>
          <w:rFonts w:cs="Times New Roman"/>
          <w:b w:val="0"/>
          <w:bCs/>
        </w:rPr>
        <w:t>dụng</w:t>
      </w:r>
      <w:proofErr w:type="spellEnd"/>
      <w:r w:rsidRPr="00E73134">
        <w:rPr>
          <w:rFonts w:cs="Times New Roman"/>
          <w:b w:val="0"/>
          <w:bCs/>
        </w:rPr>
        <w:t xml:space="preserve"> chi </w:t>
      </w:r>
      <w:proofErr w:type="spellStart"/>
      <w:r w:rsidRPr="00E73134">
        <w:rPr>
          <w:rFonts w:cs="Times New Roman"/>
          <w:b w:val="0"/>
          <w:bCs/>
        </w:rPr>
        <w:t>tiết</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489DB29B"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4: </w:t>
      </w:r>
      <w:proofErr w:type="spellStart"/>
      <w:r w:rsidRPr="00E73134">
        <w:rPr>
          <w:rFonts w:cs="Times New Roman"/>
          <w:b w:val="0"/>
          <w:bCs/>
        </w:rPr>
        <w:t>Thiết</w:t>
      </w:r>
      <w:proofErr w:type="spellEnd"/>
      <w:r w:rsidRPr="00E73134">
        <w:rPr>
          <w:rFonts w:cs="Times New Roman"/>
          <w:b w:val="0"/>
          <w:bCs/>
        </w:rPr>
        <w:t xml:space="preserve"> </w:t>
      </w:r>
      <w:proofErr w:type="spellStart"/>
      <w:r w:rsidRPr="00E73134">
        <w:rPr>
          <w:rFonts w:cs="Times New Roman"/>
          <w:b w:val="0"/>
          <w:bCs/>
        </w:rPr>
        <w:t>lập</w:t>
      </w:r>
      <w:proofErr w:type="spellEnd"/>
      <w:r w:rsidRPr="00E73134">
        <w:rPr>
          <w:rFonts w:cs="Times New Roman"/>
          <w:b w:val="0"/>
          <w:bCs/>
        </w:rPr>
        <w:t xml:space="preserve"> </w:t>
      </w:r>
      <w:proofErr w:type="spellStart"/>
      <w:r w:rsidRPr="00E73134">
        <w:rPr>
          <w:rFonts w:cs="Times New Roman"/>
          <w:b w:val="0"/>
          <w:bCs/>
        </w:rPr>
        <w:t>vai</w:t>
      </w:r>
      <w:proofErr w:type="spellEnd"/>
      <w:r w:rsidRPr="00E73134">
        <w:rPr>
          <w:rFonts w:cs="Times New Roman"/>
          <w:b w:val="0"/>
          <w:bCs/>
        </w:rPr>
        <w:t xml:space="preserve"> </w:t>
      </w:r>
      <w:proofErr w:type="spellStart"/>
      <w:r w:rsidRPr="00E73134">
        <w:rPr>
          <w:rFonts w:cs="Times New Roman"/>
          <w:b w:val="0"/>
          <w:bCs/>
        </w:rPr>
        <w:t>trò</w:t>
      </w:r>
      <w:proofErr w:type="spellEnd"/>
      <w:r w:rsidRPr="00E73134">
        <w:rPr>
          <w:rFonts w:cs="Times New Roman"/>
          <w:b w:val="0"/>
          <w:bCs/>
        </w:rPr>
        <w:t xml:space="preserve"> </w:t>
      </w:r>
      <w:proofErr w:type="spellStart"/>
      <w:r w:rsidRPr="00E73134">
        <w:rPr>
          <w:rFonts w:cs="Times New Roman"/>
          <w:b w:val="0"/>
          <w:bCs/>
        </w:rPr>
        <w:t>đối</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p>
    <w:p w14:paraId="64D9CE41"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5: </w:t>
      </w:r>
      <w:proofErr w:type="spellStart"/>
      <w:r w:rsidRPr="00E73134">
        <w:rPr>
          <w:rFonts w:cs="Times New Roman"/>
          <w:b w:val="0"/>
          <w:bCs/>
        </w:rPr>
        <w:t>Báo</w:t>
      </w:r>
      <w:proofErr w:type="spellEnd"/>
      <w:r w:rsidRPr="00E73134">
        <w:rPr>
          <w:rFonts w:cs="Times New Roman"/>
          <w:b w:val="0"/>
          <w:bCs/>
        </w:rPr>
        <w:t xml:space="preserve"> </w:t>
      </w:r>
      <w:proofErr w:type="spellStart"/>
      <w:r w:rsidRPr="00E73134">
        <w:rPr>
          <w:rFonts w:cs="Times New Roman"/>
          <w:b w:val="0"/>
          <w:bCs/>
        </w:rPr>
        <w:t>cáo</w:t>
      </w:r>
      <w:proofErr w:type="spellEnd"/>
      <w:r w:rsidRPr="00E73134">
        <w:rPr>
          <w:rFonts w:cs="Times New Roman"/>
          <w:b w:val="0"/>
          <w:bCs/>
        </w:rPr>
        <w:t xml:space="preserve"> </w:t>
      </w:r>
      <w:proofErr w:type="spellStart"/>
      <w:r w:rsidRPr="00E73134">
        <w:rPr>
          <w:rFonts w:cs="Times New Roman"/>
          <w:b w:val="0"/>
          <w:bCs/>
        </w:rPr>
        <w:t>hiệu</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kết</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kiểm</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 xml:space="preserve"> </w:t>
      </w:r>
      <w:proofErr w:type="spellStart"/>
      <w:r w:rsidRPr="00E73134">
        <w:rPr>
          <w:rFonts w:cs="Times New Roman"/>
          <w:b w:val="0"/>
          <w:bCs/>
        </w:rPr>
        <w:t>thực</w:t>
      </w:r>
      <w:proofErr w:type="spellEnd"/>
      <w:r w:rsidRPr="00E73134">
        <w:rPr>
          <w:rFonts w:cs="Times New Roman"/>
          <w:b w:val="0"/>
          <w:bCs/>
        </w:rPr>
        <w:t xml:space="preserve"> </w:t>
      </w:r>
      <w:proofErr w:type="spellStart"/>
      <w:r w:rsidRPr="00E73134">
        <w:rPr>
          <w:rFonts w:cs="Times New Roman"/>
          <w:b w:val="0"/>
          <w:bCs/>
        </w:rPr>
        <w:t>tế</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tiêu</w:t>
      </w:r>
      <w:proofErr w:type="spellEnd"/>
      <w:r w:rsidRPr="00E73134">
        <w:rPr>
          <w:rFonts w:cs="Times New Roman"/>
          <w:b w:val="0"/>
          <w:bCs/>
        </w:rPr>
        <w:t xml:space="preserve"> </w:t>
      </w:r>
      <w:proofErr w:type="spellStart"/>
      <w:r w:rsidRPr="00E73134">
        <w:rPr>
          <w:rFonts w:cs="Times New Roman"/>
          <w:b w:val="0"/>
          <w:bCs/>
        </w:rPr>
        <w:t>chuẩn</w:t>
      </w:r>
      <w:proofErr w:type="spellEnd"/>
      <w:r w:rsidRPr="00E73134">
        <w:rPr>
          <w:rFonts w:cs="Times New Roman"/>
          <w:b w:val="0"/>
          <w:bCs/>
        </w:rPr>
        <w:t xml:space="preserve"> </w:t>
      </w:r>
      <w:proofErr w:type="spellStart"/>
      <w:r w:rsidRPr="00E73134">
        <w:rPr>
          <w:rFonts w:cs="Times New Roman"/>
          <w:b w:val="0"/>
          <w:bCs/>
        </w:rPr>
        <w:t>chất</w:t>
      </w:r>
      <w:proofErr w:type="spellEnd"/>
      <w:r w:rsidRPr="00E73134">
        <w:rPr>
          <w:rFonts w:cs="Times New Roman"/>
          <w:b w:val="0"/>
          <w:bCs/>
        </w:rPr>
        <w:t xml:space="preserve"> </w:t>
      </w:r>
      <w:proofErr w:type="spellStart"/>
      <w:r w:rsidRPr="00E73134">
        <w:rPr>
          <w:rFonts w:cs="Times New Roman"/>
          <w:b w:val="0"/>
          <w:bCs/>
        </w:rPr>
        <w:t>lượng</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p>
    <w:p w14:paraId="12CA8DAD" w14:textId="77777777" w:rsidR="009E5FE2" w:rsidRPr="00E73134" w:rsidRDefault="009E5FE2" w:rsidP="009E5FE2">
      <w:pPr>
        <w:pStyle w:val="Style2"/>
        <w:numPr>
          <w:ilvl w:val="0"/>
          <w:numId w:val="22"/>
        </w:numPr>
        <w:spacing w:line="360" w:lineRule="auto"/>
        <w:rPr>
          <w:rFonts w:cs="Times New Roman"/>
          <w:b w:val="0"/>
          <w:bCs/>
        </w:rPr>
      </w:pPr>
      <w:proofErr w:type="spellStart"/>
      <w:r w:rsidRPr="00E73134">
        <w:rPr>
          <w:rFonts w:cs="Times New Roman"/>
        </w:rPr>
        <w:t>Bước</w:t>
      </w:r>
      <w:proofErr w:type="spellEnd"/>
      <w:r w:rsidRPr="00E73134">
        <w:rPr>
          <w:rFonts w:cs="Times New Roman"/>
        </w:rPr>
        <w:t xml:space="preserve"> 6: </w:t>
      </w:r>
      <w:proofErr w:type="spellStart"/>
      <w:r w:rsidRPr="00E73134">
        <w:rPr>
          <w:rFonts w:cs="Times New Roman"/>
          <w:b w:val="0"/>
          <w:bCs/>
        </w:rPr>
        <w:t>Xây</w:t>
      </w:r>
      <w:proofErr w:type="spellEnd"/>
      <w:r w:rsidRPr="00E73134">
        <w:rPr>
          <w:rFonts w:cs="Times New Roman"/>
          <w:b w:val="0"/>
          <w:bCs/>
        </w:rPr>
        <w:t xml:space="preserve"> </w:t>
      </w:r>
      <w:proofErr w:type="spellStart"/>
      <w:r w:rsidRPr="00E73134">
        <w:rPr>
          <w:rFonts w:cs="Times New Roman"/>
          <w:b w:val="0"/>
          <w:bCs/>
        </w:rPr>
        <w:t>dựng</w:t>
      </w:r>
      <w:proofErr w:type="spellEnd"/>
      <w:r w:rsidRPr="00E73134">
        <w:rPr>
          <w:rFonts w:cs="Times New Roman"/>
          <w:b w:val="0"/>
          <w:bCs/>
        </w:rPr>
        <w:t xml:space="preserve"> </w:t>
      </w:r>
      <w:proofErr w:type="spellStart"/>
      <w:r w:rsidRPr="00E73134">
        <w:rPr>
          <w:rFonts w:cs="Times New Roman"/>
          <w:b w:val="0"/>
          <w:bCs/>
        </w:rPr>
        <w:t>kế</w:t>
      </w:r>
      <w:proofErr w:type="spellEnd"/>
      <w:r w:rsidRPr="00E73134">
        <w:rPr>
          <w:rFonts w:cs="Times New Roman"/>
          <w:b w:val="0"/>
          <w:bCs/>
        </w:rPr>
        <w:t xml:space="preserve"> </w:t>
      </w:r>
      <w:proofErr w:type="spellStart"/>
      <w:r w:rsidRPr="00E73134">
        <w:rPr>
          <w:rFonts w:cs="Times New Roman"/>
          <w:b w:val="0"/>
          <w:bCs/>
        </w:rPr>
        <w:t>hoạch</w:t>
      </w:r>
      <w:proofErr w:type="spellEnd"/>
      <w:r w:rsidRPr="00E73134">
        <w:rPr>
          <w:rFonts w:cs="Times New Roman"/>
          <w:b w:val="0"/>
          <w:bCs/>
        </w:rPr>
        <w:t xml:space="preserve"> </w:t>
      </w:r>
      <w:proofErr w:type="spellStart"/>
      <w:r w:rsidRPr="00E73134">
        <w:rPr>
          <w:rFonts w:cs="Times New Roman"/>
          <w:b w:val="0"/>
          <w:bCs/>
        </w:rPr>
        <w:t>sửa</w:t>
      </w:r>
      <w:proofErr w:type="spellEnd"/>
      <w:r w:rsidRPr="00E73134">
        <w:rPr>
          <w:rFonts w:cs="Times New Roman"/>
          <w:b w:val="0"/>
          <w:bCs/>
        </w:rPr>
        <w:t xml:space="preserve"> </w:t>
      </w:r>
      <w:proofErr w:type="spellStart"/>
      <w:r w:rsidRPr="00E73134">
        <w:rPr>
          <w:rFonts w:cs="Times New Roman"/>
          <w:b w:val="0"/>
          <w:bCs/>
        </w:rPr>
        <w:t>lỗi</w:t>
      </w:r>
      <w:proofErr w:type="spellEnd"/>
      <w:r w:rsidRPr="00E73134">
        <w:rPr>
          <w:rFonts w:cs="Times New Roman"/>
          <w:b w:val="0"/>
          <w:bCs/>
        </w:rPr>
        <w:t xml:space="preserve"> </w:t>
      </w:r>
      <w:proofErr w:type="spellStart"/>
      <w:r w:rsidRPr="00E73134">
        <w:rPr>
          <w:rFonts w:cs="Times New Roman"/>
          <w:b w:val="0"/>
          <w:bCs/>
        </w:rPr>
        <w:t>khắc</w:t>
      </w:r>
      <w:proofErr w:type="spellEnd"/>
      <w:r w:rsidRPr="00E73134">
        <w:rPr>
          <w:rFonts w:cs="Times New Roman"/>
          <w:b w:val="0"/>
          <w:bCs/>
        </w:rPr>
        <w:t xml:space="preserve"> </w:t>
      </w:r>
      <w:proofErr w:type="spellStart"/>
      <w:r w:rsidRPr="00E73134">
        <w:rPr>
          <w:rFonts w:cs="Times New Roman"/>
          <w:b w:val="0"/>
          <w:bCs/>
        </w:rPr>
        <w:t>phục</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quá</w:t>
      </w:r>
      <w:proofErr w:type="spellEnd"/>
      <w:r w:rsidRPr="00E73134">
        <w:rPr>
          <w:rFonts w:cs="Times New Roman"/>
          <w:b w:val="0"/>
          <w:bCs/>
        </w:rPr>
        <w:t xml:space="preserve"> </w:t>
      </w:r>
      <w:proofErr w:type="spellStart"/>
      <w:r w:rsidRPr="00E73134">
        <w:rPr>
          <w:rFonts w:cs="Times New Roman"/>
          <w:b w:val="0"/>
          <w:bCs/>
        </w:rPr>
        <w:t>trình</w:t>
      </w:r>
      <w:proofErr w:type="spellEnd"/>
      <w:r w:rsidRPr="00E73134">
        <w:rPr>
          <w:rFonts w:cs="Times New Roman"/>
          <w:b w:val="0"/>
          <w:bCs/>
        </w:rPr>
        <w:t xml:space="preserve"> </w:t>
      </w:r>
      <w:proofErr w:type="spellStart"/>
      <w:r w:rsidRPr="00E73134">
        <w:rPr>
          <w:rFonts w:cs="Times New Roman"/>
          <w:b w:val="0"/>
          <w:bCs/>
        </w:rPr>
        <w:t>biến</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chất</w:t>
      </w:r>
      <w:proofErr w:type="spellEnd"/>
      <w:r w:rsidRPr="00E73134">
        <w:rPr>
          <w:rFonts w:cs="Times New Roman"/>
          <w:b w:val="0"/>
          <w:bCs/>
        </w:rPr>
        <w:t xml:space="preserve"> </w:t>
      </w:r>
      <w:proofErr w:type="spellStart"/>
      <w:r w:rsidRPr="00E73134">
        <w:rPr>
          <w:rFonts w:cs="Times New Roman"/>
          <w:b w:val="0"/>
          <w:bCs/>
        </w:rPr>
        <w:t>lượng</w:t>
      </w:r>
      <w:proofErr w:type="spellEnd"/>
    </w:p>
    <w:p w14:paraId="7FA9D533" w14:textId="77C98911" w:rsidR="009E5FE2" w:rsidRPr="00E73134" w:rsidRDefault="009E5FE2" w:rsidP="009E5FE2">
      <w:pPr>
        <w:pStyle w:val="Style2"/>
        <w:numPr>
          <w:ilvl w:val="0"/>
          <w:numId w:val="22"/>
        </w:numPr>
        <w:spacing w:line="360" w:lineRule="auto"/>
        <w:rPr>
          <w:rFonts w:cs="Times New Roman"/>
        </w:rPr>
      </w:pPr>
      <w:proofErr w:type="spellStart"/>
      <w:r w:rsidRPr="00E73134">
        <w:rPr>
          <w:rFonts w:cs="Times New Roman"/>
        </w:rPr>
        <w:t>Bước</w:t>
      </w:r>
      <w:proofErr w:type="spellEnd"/>
      <w:r w:rsidRPr="00E73134">
        <w:rPr>
          <w:rFonts w:cs="Times New Roman"/>
        </w:rPr>
        <w:t xml:space="preserve"> 7: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giải</w:t>
      </w:r>
      <w:proofErr w:type="spellEnd"/>
      <w:r w:rsidRPr="00E73134">
        <w:rPr>
          <w:rFonts w:cs="Times New Roman"/>
          <w:b w:val="0"/>
          <w:bCs/>
        </w:rPr>
        <w:t xml:space="preserve"> </w:t>
      </w:r>
      <w:proofErr w:type="spellStart"/>
      <w:r w:rsidRPr="00E73134">
        <w:rPr>
          <w:rFonts w:cs="Times New Roman"/>
          <w:b w:val="0"/>
          <w:bCs/>
        </w:rPr>
        <w:t>quyết</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bất</w:t>
      </w:r>
      <w:proofErr w:type="spellEnd"/>
      <w:r w:rsidRPr="00E73134">
        <w:rPr>
          <w:rFonts w:cs="Times New Roman"/>
          <w:b w:val="0"/>
          <w:bCs/>
        </w:rPr>
        <w:t xml:space="preserve"> </w:t>
      </w:r>
      <w:proofErr w:type="spellStart"/>
      <w:r w:rsidRPr="00E73134">
        <w:rPr>
          <w:rFonts w:cs="Times New Roman"/>
          <w:b w:val="0"/>
          <w:bCs/>
        </w:rPr>
        <w:t>đồng</w:t>
      </w:r>
      <w:proofErr w:type="spellEnd"/>
      <w:r w:rsidRPr="00E73134">
        <w:rPr>
          <w:rFonts w:cs="Times New Roman"/>
          <w:b w:val="0"/>
          <w:bCs/>
        </w:rPr>
        <w:t xml:space="preserve"> </w:t>
      </w:r>
      <w:proofErr w:type="spellStart"/>
      <w:r w:rsidRPr="00E73134">
        <w:rPr>
          <w:rFonts w:cs="Times New Roman"/>
          <w:b w:val="0"/>
          <w:bCs/>
        </w:rPr>
        <w:t>giữa</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viên</w:t>
      </w:r>
      <w:proofErr w:type="spellEnd"/>
      <w:r w:rsidRPr="00E73134">
        <w:rPr>
          <w:rFonts w:cs="Times New Roman"/>
          <w:b w:val="0"/>
          <w:bCs/>
        </w:rPr>
        <w:t xml:space="preserve"> </w:t>
      </w:r>
      <w:proofErr w:type="spellStart"/>
      <w:r w:rsidRPr="00E73134">
        <w:rPr>
          <w:rFonts w:cs="Times New Roman"/>
          <w:b w:val="0"/>
          <w:bCs/>
        </w:rPr>
        <w:t>để</w:t>
      </w:r>
      <w:proofErr w:type="spellEnd"/>
      <w:r w:rsidRPr="00E73134">
        <w:rPr>
          <w:rFonts w:cs="Times New Roman"/>
          <w:b w:val="0"/>
          <w:bCs/>
        </w:rPr>
        <w:t xml:space="preserve"> </w:t>
      </w:r>
      <w:proofErr w:type="spellStart"/>
      <w:r w:rsidRPr="00E73134">
        <w:rPr>
          <w:rFonts w:cs="Times New Roman"/>
          <w:b w:val="0"/>
          <w:bCs/>
        </w:rPr>
        <w:t>thống</w:t>
      </w:r>
      <w:proofErr w:type="spellEnd"/>
      <w:r w:rsidRPr="00E73134">
        <w:rPr>
          <w:rFonts w:cs="Times New Roman"/>
          <w:b w:val="0"/>
          <w:bCs/>
        </w:rPr>
        <w:t xml:space="preserve"> </w:t>
      </w:r>
      <w:proofErr w:type="spellStart"/>
      <w:r w:rsidRPr="00E73134">
        <w:rPr>
          <w:rFonts w:cs="Times New Roman"/>
          <w:b w:val="0"/>
          <w:bCs/>
        </w:rPr>
        <w:t>nhất</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chuyển</w:t>
      </w:r>
      <w:proofErr w:type="spellEnd"/>
      <w:r w:rsidRPr="00E73134">
        <w:rPr>
          <w:rFonts w:cs="Times New Roman"/>
          <w:b w:val="0"/>
          <w:bCs/>
        </w:rPr>
        <w:t xml:space="preserve"> </w:t>
      </w:r>
      <w:proofErr w:type="spellStart"/>
      <w:r w:rsidRPr="00E73134">
        <w:rPr>
          <w:rFonts w:cs="Times New Roman"/>
          <w:b w:val="0"/>
          <w:bCs/>
        </w:rPr>
        <w:t>giao</w:t>
      </w:r>
      <w:proofErr w:type="spellEnd"/>
      <w:r w:rsidRPr="00E73134">
        <w:rPr>
          <w:rFonts w:cs="Times New Roman"/>
          <w:b w:val="0"/>
          <w:bCs/>
        </w:rPr>
        <w:t xml:space="preserve"> </w:t>
      </w:r>
      <w:proofErr w:type="spellStart"/>
      <w:r w:rsidRPr="00E73134">
        <w:rPr>
          <w:rFonts w:cs="Times New Roman"/>
          <w:b w:val="0"/>
          <w:bCs/>
        </w:rPr>
        <w:t>kết</w:t>
      </w:r>
      <w:proofErr w:type="spellEnd"/>
      <w:r w:rsidRPr="00E73134">
        <w:rPr>
          <w:rFonts w:cs="Times New Roman"/>
          <w:b w:val="0"/>
          <w:bCs/>
        </w:rPr>
        <w:t xml:space="preserve"> </w:t>
      </w:r>
      <w:proofErr w:type="spellStart"/>
      <w:r w:rsidRPr="00E73134">
        <w:rPr>
          <w:rFonts w:cs="Times New Roman"/>
          <w:b w:val="0"/>
          <w:bCs/>
        </w:rPr>
        <w:t>quả</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hang</w:t>
      </w:r>
    </w:p>
    <w:p w14:paraId="3164FDF0" w14:textId="46FA1DFA" w:rsidR="009E5FE2" w:rsidRPr="00E73134" w:rsidRDefault="009E5FE2" w:rsidP="009E5FE2">
      <w:pPr>
        <w:pStyle w:val="Style2"/>
        <w:numPr>
          <w:ilvl w:val="0"/>
          <w:numId w:val="22"/>
        </w:numPr>
        <w:spacing w:line="360" w:lineRule="auto"/>
        <w:rPr>
          <w:rStyle w:val="fontstyle01"/>
          <w:rFonts w:ascii="Times New Roman" w:hAnsi="Times New Roman" w:cs="Times New Roman"/>
          <w:b w:val="0"/>
          <w:bCs/>
          <w:szCs w:val="26"/>
        </w:rPr>
      </w:pPr>
      <w:proofErr w:type="spellStart"/>
      <w:r w:rsidRPr="00E73134">
        <w:rPr>
          <w:rFonts w:cs="Times New Roman"/>
        </w:rPr>
        <w:t>Bước</w:t>
      </w:r>
      <w:proofErr w:type="spellEnd"/>
      <w:r w:rsidRPr="00E73134">
        <w:rPr>
          <w:rFonts w:cs="Times New Roman"/>
        </w:rPr>
        <w:t xml:space="preserve"> 8:</w:t>
      </w:r>
      <w:r w:rsidRPr="00E73134">
        <w:rPr>
          <w:rFonts w:cs="Times New Roman"/>
          <w:b w:val="0"/>
          <w:bCs/>
        </w:rPr>
        <w:t xml:space="preserve"> </w:t>
      </w:r>
      <w:proofErr w:type="spellStart"/>
      <w:r w:rsidRPr="00E73134">
        <w:rPr>
          <w:rStyle w:val="fontstyle01"/>
          <w:rFonts w:ascii="Times New Roman" w:hAnsi="Times New Roman" w:cs="Times New Roman"/>
          <w:b w:val="0"/>
          <w:sz w:val="26"/>
          <w:szCs w:val="26"/>
        </w:rPr>
        <w:t>Lập</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kế</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hoạch</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báo</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cáo</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hiệu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quả</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hoạt</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động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như</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người</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có</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liên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quan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đến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dự</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án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các</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nhà</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cung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cấp</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về</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tiêu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chuẩn</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chất</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lượng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và</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mục</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tiêu</w:t>
      </w:r>
      <w:proofErr w:type="spellEnd"/>
      <w:r w:rsidRPr="00E73134">
        <w:rPr>
          <w:rFonts w:cs="Times New Roman"/>
          <w:b w:val="0"/>
          <w:color w:val="404040"/>
          <w:szCs w:val="26"/>
        </w:rPr>
        <w:t xml:space="preserve"> </w:t>
      </w:r>
      <w:proofErr w:type="spellStart"/>
      <w:r w:rsidRPr="00E73134">
        <w:rPr>
          <w:rStyle w:val="fontstyle01"/>
          <w:rFonts w:ascii="Times New Roman" w:hAnsi="Times New Roman" w:cs="Times New Roman"/>
          <w:b w:val="0"/>
          <w:sz w:val="26"/>
          <w:szCs w:val="26"/>
        </w:rPr>
        <w:t>hiệu</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quả</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công</w:t>
      </w:r>
      <w:proofErr w:type="spellEnd"/>
      <w:r w:rsidRPr="00E73134">
        <w:rPr>
          <w:rStyle w:val="fontstyle01"/>
          <w:rFonts w:ascii="Times New Roman" w:hAnsi="Times New Roman" w:cs="Times New Roman"/>
          <w:b w:val="0"/>
          <w:sz w:val="26"/>
          <w:szCs w:val="26"/>
        </w:rPr>
        <w:t xml:space="preserve"> </w:t>
      </w:r>
      <w:proofErr w:type="spellStart"/>
      <w:r w:rsidRPr="00E73134">
        <w:rPr>
          <w:rStyle w:val="fontstyle01"/>
          <w:rFonts w:ascii="Times New Roman" w:hAnsi="Times New Roman" w:cs="Times New Roman"/>
          <w:b w:val="0"/>
          <w:sz w:val="26"/>
          <w:szCs w:val="26"/>
        </w:rPr>
        <w:t>việc</w:t>
      </w:r>
      <w:proofErr w:type="spellEnd"/>
    </w:p>
    <w:p w14:paraId="0A6EB622" w14:textId="77777777" w:rsidR="009E5FE2" w:rsidRPr="00E73134" w:rsidRDefault="009E5FE2" w:rsidP="009E5FE2">
      <w:pPr>
        <w:pStyle w:val="Style2"/>
        <w:numPr>
          <w:ilvl w:val="0"/>
          <w:numId w:val="22"/>
        </w:numPr>
        <w:spacing w:line="360" w:lineRule="auto"/>
        <w:rPr>
          <w:rFonts w:cs="Times New Roman"/>
        </w:rPr>
      </w:pPr>
      <w:proofErr w:type="spellStart"/>
      <w:r w:rsidRPr="00E73134">
        <w:rPr>
          <w:rFonts w:cs="Times New Roman"/>
        </w:rPr>
        <w:t>Bước</w:t>
      </w:r>
      <w:proofErr w:type="spellEnd"/>
      <w:r w:rsidRPr="00E73134">
        <w:rPr>
          <w:rFonts w:cs="Times New Roman"/>
        </w:rPr>
        <w:t xml:space="preserve"> 9:</w:t>
      </w:r>
      <w:r w:rsidRPr="00E73134">
        <w:rPr>
          <w:rFonts w:cs="Times New Roman"/>
          <w:szCs w:val="26"/>
        </w:rPr>
        <w:t xml:space="preserve"> </w:t>
      </w:r>
      <w:proofErr w:type="spellStart"/>
      <w:r w:rsidRPr="00E73134">
        <w:rPr>
          <w:rFonts w:cs="Times New Roman"/>
          <w:b w:val="0"/>
          <w:bCs/>
          <w:szCs w:val="26"/>
        </w:rPr>
        <w:t>Đảm</w:t>
      </w:r>
      <w:proofErr w:type="spellEnd"/>
      <w:r w:rsidRPr="00E73134">
        <w:rPr>
          <w:rFonts w:cs="Times New Roman"/>
          <w:b w:val="0"/>
          <w:bCs/>
          <w:szCs w:val="26"/>
        </w:rPr>
        <w:t xml:space="preserve"> </w:t>
      </w:r>
      <w:proofErr w:type="spellStart"/>
      <w:r w:rsidRPr="00E73134">
        <w:rPr>
          <w:rFonts w:cs="Times New Roman"/>
          <w:b w:val="0"/>
          <w:bCs/>
          <w:szCs w:val="26"/>
        </w:rPr>
        <w:t>bảo</w:t>
      </w:r>
      <w:proofErr w:type="spellEnd"/>
      <w:r w:rsidRPr="00E73134">
        <w:rPr>
          <w:rFonts w:cs="Times New Roman"/>
          <w:b w:val="0"/>
          <w:bCs/>
          <w:szCs w:val="26"/>
        </w:rPr>
        <w:t xml:space="preserve"> </w:t>
      </w:r>
      <w:proofErr w:type="spellStart"/>
      <w:r w:rsidRPr="00E73134">
        <w:rPr>
          <w:rFonts w:cs="Times New Roman"/>
          <w:b w:val="0"/>
          <w:bCs/>
          <w:szCs w:val="26"/>
        </w:rPr>
        <w:t>kế</w:t>
      </w:r>
      <w:proofErr w:type="spellEnd"/>
      <w:r w:rsidRPr="00E73134">
        <w:rPr>
          <w:rFonts w:cs="Times New Roman"/>
          <w:b w:val="0"/>
          <w:bCs/>
          <w:szCs w:val="26"/>
        </w:rPr>
        <w:t xml:space="preserve"> </w:t>
      </w:r>
      <w:proofErr w:type="spellStart"/>
      <w:r w:rsidRPr="00E73134">
        <w:rPr>
          <w:rFonts w:cs="Times New Roman"/>
          <w:b w:val="0"/>
          <w:bCs/>
          <w:szCs w:val="26"/>
        </w:rPr>
        <w:t>hoạch</w:t>
      </w:r>
      <w:proofErr w:type="spellEnd"/>
      <w:r w:rsidRPr="00E73134">
        <w:rPr>
          <w:rFonts w:cs="Times New Roman"/>
          <w:b w:val="0"/>
          <w:bCs/>
          <w:szCs w:val="26"/>
        </w:rPr>
        <w:t xml:space="preserve"> </w:t>
      </w:r>
      <w:proofErr w:type="spellStart"/>
      <w:r w:rsidRPr="00E73134">
        <w:rPr>
          <w:rFonts w:cs="Times New Roman"/>
          <w:b w:val="0"/>
          <w:bCs/>
          <w:szCs w:val="26"/>
        </w:rPr>
        <w:t>tuân</w:t>
      </w:r>
      <w:proofErr w:type="spellEnd"/>
      <w:r w:rsidRPr="00E73134">
        <w:rPr>
          <w:rFonts w:cs="Times New Roman"/>
          <w:b w:val="0"/>
          <w:bCs/>
          <w:szCs w:val="26"/>
        </w:rPr>
        <w:t xml:space="preserve"> </w:t>
      </w:r>
      <w:proofErr w:type="spellStart"/>
      <w:r w:rsidRPr="00E73134">
        <w:rPr>
          <w:rFonts w:cs="Times New Roman"/>
          <w:b w:val="0"/>
          <w:bCs/>
          <w:szCs w:val="26"/>
        </w:rPr>
        <w:t>thủ</w:t>
      </w:r>
      <w:proofErr w:type="spellEnd"/>
      <w:r w:rsidRPr="00E73134">
        <w:rPr>
          <w:rFonts w:cs="Times New Roman"/>
          <w:b w:val="0"/>
          <w:bCs/>
          <w:szCs w:val="26"/>
        </w:rPr>
        <w:t xml:space="preserve"> </w:t>
      </w:r>
      <w:proofErr w:type="spellStart"/>
      <w:r w:rsidRPr="00E73134">
        <w:rPr>
          <w:rFonts w:cs="Times New Roman"/>
          <w:b w:val="0"/>
          <w:bCs/>
          <w:szCs w:val="26"/>
        </w:rPr>
        <w:t>đúng</w:t>
      </w:r>
      <w:proofErr w:type="spellEnd"/>
      <w:r w:rsidRPr="00E73134">
        <w:rPr>
          <w:rFonts w:cs="Times New Roman"/>
          <w:b w:val="0"/>
          <w:bCs/>
          <w:szCs w:val="26"/>
        </w:rPr>
        <w:t xml:space="preserve"> </w:t>
      </w:r>
      <w:proofErr w:type="spellStart"/>
      <w:r w:rsidRPr="00E73134">
        <w:rPr>
          <w:rFonts w:cs="Times New Roman"/>
          <w:b w:val="0"/>
          <w:bCs/>
          <w:szCs w:val="26"/>
        </w:rPr>
        <w:t>các</w:t>
      </w:r>
      <w:proofErr w:type="spellEnd"/>
      <w:r w:rsidRPr="00E73134">
        <w:rPr>
          <w:rFonts w:cs="Times New Roman"/>
          <w:b w:val="0"/>
          <w:bCs/>
          <w:szCs w:val="26"/>
        </w:rPr>
        <w:t xml:space="preserve"> </w:t>
      </w:r>
      <w:proofErr w:type="spellStart"/>
      <w:r w:rsidRPr="00E73134">
        <w:rPr>
          <w:rFonts w:cs="Times New Roman"/>
          <w:b w:val="0"/>
          <w:bCs/>
          <w:szCs w:val="26"/>
        </w:rPr>
        <w:t>tiêu</w:t>
      </w:r>
      <w:proofErr w:type="spellEnd"/>
      <w:r w:rsidRPr="00E73134">
        <w:rPr>
          <w:rFonts w:cs="Times New Roman"/>
          <w:b w:val="0"/>
          <w:bCs/>
          <w:szCs w:val="26"/>
        </w:rPr>
        <w:t xml:space="preserve"> </w:t>
      </w:r>
      <w:proofErr w:type="spellStart"/>
      <w:r w:rsidRPr="00E73134">
        <w:rPr>
          <w:rFonts w:cs="Times New Roman"/>
          <w:b w:val="0"/>
          <w:bCs/>
          <w:szCs w:val="26"/>
        </w:rPr>
        <w:t>chí</w:t>
      </w:r>
      <w:proofErr w:type="spellEnd"/>
      <w:r w:rsidRPr="00E73134">
        <w:rPr>
          <w:rFonts w:cs="Times New Roman"/>
          <w:b w:val="0"/>
          <w:bCs/>
          <w:szCs w:val="26"/>
        </w:rPr>
        <w:t xml:space="preserve">, </w:t>
      </w:r>
      <w:proofErr w:type="spellStart"/>
      <w:r w:rsidRPr="00E73134">
        <w:rPr>
          <w:rFonts w:cs="Times New Roman"/>
          <w:b w:val="0"/>
          <w:bCs/>
          <w:szCs w:val="26"/>
        </w:rPr>
        <w:t>chức</w:t>
      </w:r>
      <w:proofErr w:type="spellEnd"/>
      <w:r w:rsidRPr="00E73134">
        <w:rPr>
          <w:rFonts w:cs="Times New Roman"/>
          <w:b w:val="0"/>
          <w:bCs/>
          <w:szCs w:val="26"/>
        </w:rPr>
        <w:t xml:space="preserve"> </w:t>
      </w:r>
      <w:proofErr w:type="spellStart"/>
      <w:r w:rsidRPr="00E73134">
        <w:rPr>
          <w:rFonts w:cs="Times New Roman"/>
          <w:b w:val="0"/>
          <w:bCs/>
          <w:szCs w:val="26"/>
        </w:rPr>
        <w:t>năng</w:t>
      </w:r>
      <w:proofErr w:type="spellEnd"/>
      <w:r w:rsidRPr="00E73134">
        <w:rPr>
          <w:rFonts w:cs="Times New Roman"/>
          <w:b w:val="0"/>
          <w:bCs/>
          <w:szCs w:val="26"/>
        </w:rPr>
        <w:t xml:space="preserve">, </w:t>
      </w:r>
      <w:proofErr w:type="spellStart"/>
      <w:r w:rsidRPr="00E73134">
        <w:rPr>
          <w:rFonts w:cs="Times New Roman"/>
          <w:b w:val="0"/>
          <w:bCs/>
          <w:szCs w:val="26"/>
        </w:rPr>
        <w:t>tiêu</w:t>
      </w:r>
      <w:proofErr w:type="spellEnd"/>
      <w:r w:rsidRPr="00E73134">
        <w:rPr>
          <w:rFonts w:cs="Times New Roman"/>
          <w:b w:val="0"/>
          <w:bCs/>
          <w:szCs w:val="26"/>
        </w:rPr>
        <w:t xml:space="preserve"> </w:t>
      </w:r>
      <w:proofErr w:type="spellStart"/>
      <w:r w:rsidRPr="00E73134">
        <w:rPr>
          <w:rFonts w:cs="Times New Roman"/>
          <w:b w:val="0"/>
          <w:bCs/>
          <w:szCs w:val="26"/>
        </w:rPr>
        <w:t>chuẩn</w:t>
      </w:r>
      <w:proofErr w:type="spellEnd"/>
      <w:r w:rsidRPr="00E73134">
        <w:rPr>
          <w:rFonts w:cs="Times New Roman"/>
          <w:b w:val="0"/>
          <w:bCs/>
          <w:szCs w:val="26"/>
        </w:rPr>
        <w:t xml:space="preserve"> </w:t>
      </w:r>
      <w:proofErr w:type="spellStart"/>
      <w:r w:rsidRPr="00E73134">
        <w:rPr>
          <w:rFonts w:cs="Times New Roman"/>
          <w:b w:val="0"/>
          <w:bCs/>
          <w:szCs w:val="26"/>
        </w:rPr>
        <w:t>khi</w:t>
      </w:r>
      <w:proofErr w:type="spellEnd"/>
      <w:r w:rsidRPr="00E73134">
        <w:rPr>
          <w:rFonts w:cs="Times New Roman"/>
          <w:b w:val="0"/>
          <w:bCs/>
          <w:szCs w:val="26"/>
        </w:rPr>
        <w:t xml:space="preserve"> </w:t>
      </w:r>
      <w:proofErr w:type="spellStart"/>
      <w:r w:rsidRPr="00E73134">
        <w:rPr>
          <w:rFonts w:cs="Times New Roman"/>
          <w:b w:val="0"/>
          <w:bCs/>
          <w:szCs w:val="26"/>
        </w:rPr>
        <w:t>dự</w:t>
      </w:r>
      <w:proofErr w:type="spellEnd"/>
      <w:r w:rsidRPr="00E73134">
        <w:rPr>
          <w:rFonts w:cs="Times New Roman"/>
          <w:b w:val="0"/>
          <w:bCs/>
          <w:szCs w:val="26"/>
        </w:rPr>
        <w:t xml:space="preserve"> </w:t>
      </w:r>
      <w:proofErr w:type="spellStart"/>
      <w:r w:rsidRPr="00E73134">
        <w:rPr>
          <w:rFonts w:cs="Times New Roman"/>
          <w:b w:val="0"/>
          <w:bCs/>
          <w:szCs w:val="26"/>
        </w:rPr>
        <w:t>án</w:t>
      </w:r>
      <w:proofErr w:type="spellEnd"/>
      <w:r w:rsidRPr="00E73134">
        <w:rPr>
          <w:rFonts w:cs="Times New Roman"/>
          <w:b w:val="0"/>
          <w:bCs/>
          <w:szCs w:val="26"/>
        </w:rPr>
        <w:t xml:space="preserve"> </w:t>
      </w:r>
      <w:proofErr w:type="spellStart"/>
      <w:r w:rsidRPr="00E73134">
        <w:rPr>
          <w:rFonts w:cs="Times New Roman"/>
          <w:b w:val="0"/>
          <w:bCs/>
          <w:szCs w:val="26"/>
        </w:rPr>
        <w:t>kết</w:t>
      </w:r>
      <w:proofErr w:type="spellEnd"/>
      <w:r w:rsidRPr="00E73134">
        <w:rPr>
          <w:rFonts w:cs="Times New Roman"/>
          <w:b w:val="0"/>
          <w:bCs/>
          <w:szCs w:val="26"/>
        </w:rPr>
        <w:t xml:space="preserve"> </w:t>
      </w:r>
      <w:proofErr w:type="spellStart"/>
      <w:r w:rsidRPr="00E73134">
        <w:rPr>
          <w:rFonts w:cs="Times New Roman"/>
          <w:b w:val="0"/>
          <w:bCs/>
          <w:szCs w:val="26"/>
        </w:rPr>
        <w:t>thúc</w:t>
      </w:r>
      <w:proofErr w:type="spellEnd"/>
    </w:p>
    <w:p w14:paraId="5F932989" w14:textId="77777777" w:rsidR="00E556DF" w:rsidRPr="00E73134" w:rsidRDefault="00E556DF">
      <w:pPr>
        <w:spacing w:after="0" w:line="240" w:lineRule="auto"/>
        <w:jc w:val="left"/>
        <w:rPr>
          <w:rFonts w:cs="Times New Roman"/>
          <w:b/>
        </w:rPr>
      </w:pPr>
      <w:r w:rsidRPr="00E73134">
        <w:rPr>
          <w:rFonts w:cs="Times New Roman"/>
        </w:rPr>
        <w:br w:type="page"/>
      </w:r>
    </w:p>
    <w:p w14:paraId="7937A156" w14:textId="7128D462" w:rsidR="00E40BF1" w:rsidRPr="00E73134" w:rsidRDefault="002D1D52" w:rsidP="00E40BF1">
      <w:pPr>
        <w:pStyle w:val="Style2"/>
        <w:spacing w:line="360" w:lineRule="auto"/>
        <w:rPr>
          <w:rFonts w:cs="Times New Roman"/>
        </w:rPr>
      </w:pPr>
      <w:bookmarkStart w:id="45" w:name="_Toc28809"/>
      <w:bookmarkStart w:id="46" w:name="_Toc56436774"/>
      <w:bookmarkStart w:id="47" w:name="_Toc86065657"/>
      <w:proofErr w:type="spellStart"/>
      <w:r w:rsidRPr="00E73134">
        <w:rPr>
          <w:rFonts w:cs="Times New Roman"/>
        </w:rPr>
        <w:lastRenderedPageBreak/>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đối</w:t>
      </w:r>
      <w:proofErr w:type="spellEnd"/>
      <w:r w:rsidRPr="00E73134">
        <w:rPr>
          <w:rFonts w:cs="Times New Roman"/>
        </w:rPr>
        <w:t xml:space="preserve"> </w:t>
      </w:r>
      <w:proofErr w:type="spellStart"/>
      <w:r w:rsidRPr="00E73134">
        <w:rPr>
          <w:rFonts w:cs="Times New Roman"/>
        </w:rPr>
        <w:t>phó</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w:t>
      </w:r>
      <w:proofErr w:type="spellStart"/>
      <w:r w:rsidRPr="00E73134">
        <w:rPr>
          <w:rFonts w:cs="Times New Roman"/>
        </w:rPr>
        <w:t>ro</w:t>
      </w:r>
      <w:bookmarkEnd w:id="45"/>
      <w:bookmarkEnd w:id="46"/>
      <w:bookmarkEnd w:id="47"/>
      <w:proofErr w:type="spellEnd"/>
    </w:p>
    <w:tbl>
      <w:tblPr>
        <w:tblStyle w:val="TableGrid"/>
        <w:tblW w:w="9270" w:type="dxa"/>
        <w:tblInd w:w="-5" w:type="dxa"/>
        <w:tblLook w:val="04A0" w:firstRow="1" w:lastRow="0" w:firstColumn="1" w:lastColumn="0" w:noHBand="0" w:noVBand="1"/>
      </w:tblPr>
      <w:tblGrid>
        <w:gridCol w:w="720"/>
        <w:gridCol w:w="2056"/>
        <w:gridCol w:w="6494"/>
      </w:tblGrid>
      <w:tr w:rsidR="00E40BF1" w:rsidRPr="00E73134" w14:paraId="155C7E22" w14:textId="77777777" w:rsidTr="00C73CAD">
        <w:trPr>
          <w:trHeight w:val="332"/>
        </w:trPr>
        <w:tc>
          <w:tcPr>
            <w:tcW w:w="720" w:type="dxa"/>
            <w:tcBorders>
              <w:top w:val="single" w:sz="4" w:space="0" w:color="auto"/>
              <w:left w:val="single" w:sz="4" w:space="0" w:color="auto"/>
              <w:bottom w:val="single" w:sz="4" w:space="0" w:color="auto"/>
              <w:right w:val="single" w:sz="4" w:space="0" w:color="auto"/>
            </w:tcBorders>
            <w:hideMark/>
          </w:tcPr>
          <w:p w14:paraId="23690659"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STT</w:t>
            </w:r>
          </w:p>
        </w:tc>
        <w:tc>
          <w:tcPr>
            <w:tcW w:w="2056" w:type="dxa"/>
            <w:tcBorders>
              <w:top w:val="single" w:sz="4" w:space="0" w:color="auto"/>
              <w:left w:val="single" w:sz="4" w:space="0" w:color="auto"/>
              <w:bottom w:val="single" w:sz="4" w:space="0" w:color="auto"/>
              <w:right w:val="single" w:sz="4" w:space="0" w:color="auto"/>
            </w:tcBorders>
            <w:hideMark/>
          </w:tcPr>
          <w:p w14:paraId="0F254D3E"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cs="Times New Roman"/>
                <w:sz w:val="24"/>
                <w:szCs w:val="24"/>
              </w:rPr>
              <w:t>Loại</w:t>
            </w:r>
            <w:proofErr w:type="spellEnd"/>
            <w:r w:rsidRPr="00E73134">
              <w:rPr>
                <w:rFonts w:cs="Times New Roman"/>
                <w:sz w:val="24"/>
                <w:szCs w:val="24"/>
              </w:rPr>
              <w:t xml:space="preserve"> </w:t>
            </w:r>
            <w:proofErr w:type="spellStart"/>
            <w:r w:rsidRPr="00E73134">
              <w:rPr>
                <w:rFonts w:cs="Times New Roman"/>
                <w:sz w:val="24"/>
                <w:szCs w:val="24"/>
              </w:rPr>
              <w:t>rủi</w:t>
            </w:r>
            <w:proofErr w:type="spellEnd"/>
            <w:r w:rsidRPr="00E73134">
              <w:rPr>
                <w:rFonts w:cs="Times New Roman"/>
                <w:sz w:val="24"/>
                <w:szCs w:val="24"/>
              </w:rPr>
              <w:t xml:space="preserve"> </w:t>
            </w:r>
            <w:proofErr w:type="spellStart"/>
            <w:r w:rsidRPr="00E73134">
              <w:rPr>
                <w:rFonts w:cs="Times New Roman"/>
                <w:sz w:val="24"/>
                <w:szCs w:val="24"/>
              </w:rPr>
              <w:t>ro</w:t>
            </w:r>
            <w:proofErr w:type="spellEnd"/>
          </w:p>
        </w:tc>
        <w:tc>
          <w:tcPr>
            <w:tcW w:w="6494" w:type="dxa"/>
            <w:tcBorders>
              <w:top w:val="single" w:sz="4" w:space="0" w:color="auto"/>
              <w:left w:val="single" w:sz="4" w:space="0" w:color="auto"/>
              <w:bottom w:val="single" w:sz="4" w:space="0" w:color="auto"/>
              <w:right w:val="single" w:sz="4" w:space="0" w:color="auto"/>
            </w:tcBorders>
            <w:hideMark/>
          </w:tcPr>
          <w:p w14:paraId="2510ECE3"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cs="Times New Roman"/>
                <w:sz w:val="24"/>
                <w:szCs w:val="24"/>
              </w:rPr>
              <w:t>Các</w:t>
            </w:r>
            <w:proofErr w:type="spellEnd"/>
            <w:r w:rsidRPr="00E73134">
              <w:rPr>
                <w:rFonts w:cs="Times New Roman"/>
                <w:sz w:val="24"/>
                <w:szCs w:val="24"/>
              </w:rPr>
              <w:t xml:space="preserve"> </w:t>
            </w:r>
            <w:proofErr w:type="spellStart"/>
            <w:r w:rsidRPr="00E73134">
              <w:rPr>
                <w:rFonts w:cs="Times New Roman"/>
                <w:sz w:val="24"/>
                <w:szCs w:val="24"/>
              </w:rPr>
              <w:t>bước</w:t>
            </w:r>
            <w:proofErr w:type="spellEnd"/>
            <w:r w:rsidRPr="00E73134">
              <w:rPr>
                <w:rFonts w:cs="Times New Roman"/>
                <w:sz w:val="24"/>
                <w:szCs w:val="24"/>
              </w:rPr>
              <w:t xml:space="preserve"> </w:t>
            </w:r>
            <w:proofErr w:type="spellStart"/>
            <w:r w:rsidRPr="00E73134">
              <w:rPr>
                <w:rFonts w:cs="Times New Roman"/>
                <w:sz w:val="24"/>
                <w:szCs w:val="24"/>
              </w:rPr>
              <w:t>giảm</w:t>
            </w:r>
            <w:proofErr w:type="spellEnd"/>
            <w:r w:rsidRPr="00E73134">
              <w:rPr>
                <w:rFonts w:cs="Times New Roman"/>
                <w:sz w:val="24"/>
                <w:szCs w:val="24"/>
              </w:rPr>
              <w:t xml:space="preserve"> </w:t>
            </w:r>
            <w:proofErr w:type="spellStart"/>
            <w:r w:rsidRPr="00E73134">
              <w:rPr>
                <w:rFonts w:cs="Times New Roman"/>
                <w:sz w:val="24"/>
                <w:szCs w:val="24"/>
              </w:rPr>
              <w:t>thiểu</w:t>
            </w:r>
            <w:proofErr w:type="spellEnd"/>
            <w:r w:rsidRPr="00E73134">
              <w:rPr>
                <w:rFonts w:cs="Times New Roman"/>
                <w:sz w:val="24"/>
                <w:szCs w:val="24"/>
              </w:rPr>
              <w:t xml:space="preserve"> </w:t>
            </w:r>
            <w:proofErr w:type="spellStart"/>
            <w:r w:rsidRPr="00E73134">
              <w:rPr>
                <w:rFonts w:cs="Times New Roman"/>
                <w:sz w:val="24"/>
                <w:szCs w:val="24"/>
              </w:rPr>
              <w:t>rủi</w:t>
            </w:r>
            <w:proofErr w:type="spellEnd"/>
            <w:r w:rsidRPr="00E73134">
              <w:rPr>
                <w:rFonts w:cs="Times New Roman"/>
                <w:sz w:val="24"/>
                <w:szCs w:val="24"/>
              </w:rPr>
              <w:t xml:space="preserve"> </w:t>
            </w:r>
            <w:proofErr w:type="spellStart"/>
            <w:r w:rsidRPr="00E73134">
              <w:rPr>
                <w:rFonts w:cs="Times New Roman"/>
                <w:sz w:val="24"/>
                <w:szCs w:val="24"/>
              </w:rPr>
              <w:t>ro</w:t>
            </w:r>
            <w:proofErr w:type="spellEnd"/>
          </w:p>
        </w:tc>
      </w:tr>
      <w:tr w:rsidR="00E40BF1" w:rsidRPr="00E73134" w14:paraId="4E28FB5E" w14:textId="77777777" w:rsidTr="00C73CAD">
        <w:trPr>
          <w:trHeight w:val="1070"/>
        </w:trPr>
        <w:tc>
          <w:tcPr>
            <w:tcW w:w="720" w:type="dxa"/>
            <w:tcBorders>
              <w:top w:val="single" w:sz="4" w:space="0" w:color="auto"/>
              <w:left w:val="single" w:sz="4" w:space="0" w:color="auto"/>
              <w:bottom w:val="single" w:sz="4" w:space="0" w:color="auto"/>
              <w:right w:val="single" w:sz="4" w:space="0" w:color="auto"/>
            </w:tcBorders>
            <w:hideMark/>
          </w:tcPr>
          <w:p w14:paraId="185FA4A3"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1</w:t>
            </w:r>
          </w:p>
        </w:tc>
        <w:tc>
          <w:tcPr>
            <w:tcW w:w="2056" w:type="dxa"/>
            <w:tcBorders>
              <w:top w:val="single" w:sz="4" w:space="0" w:color="auto"/>
              <w:left w:val="single" w:sz="4" w:space="0" w:color="auto"/>
              <w:bottom w:val="single" w:sz="4" w:space="0" w:color="auto"/>
              <w:right w:val="single" w:sz="4" w:space="0" w:color="auto"/>
            </w:tcBorders>
            <w:hideMark/>
          </w:tcPr>
          <w:p w14:paraId="283BC33A" w14:textId="77777777" w:rsidR="00E40BF1" w:rsidRPr="00E73134" w:rsidRDefault="00E40BF1">
            <w:pPr>
              <w:pStyle w:val="ListParagraph"/>
              <w:spacing w:after="0" w:line="240" w:lineRule="auto"/>
              <w:ind w:left="0"/>
              <w:rPr>
                <w:rFonts w:cs="Times New Roman"/>
                <w:sz w:val="24"/>
                <w:szCs w:val="24"/>
              </w:rPr>
            </w:pPr>
            <w:proofErr w:type="spellStart"/>
            <w:r w:rsidRPr="00E73134">
              <w:rPr>
                <w:rFonts w:eastAsia="Times New Roman" w:cs="Times New Roman"/>
                <w:color w:val="000000"/>
                <w:sz w:val="24"/>
                <w:szCs w:val="24"/>
              </w:rPr>
              <w:t>Thiếu</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nhân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lực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được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huấn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luyện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về</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kỹ</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thuật</w:t>
            </w:r>
            <w:proofErr w:type="spellEnd"/>
          </w:p>
        </w:tc>
        <w:tc>
          <w:tcPr>
            <w:tcW w:w="6494" w:type="dxa"/>
            <w:tcBorders>
              <w:top w:val="single" w:sz="4" w:space="0" w:color="auto"/>
              <w:left w:val="single" w:sz="4" w:space="0" w:color="auto"/>
              <w:bottom w:val="single" w:sz="4" w:space="0" w:color="auto"/>
              <w:right w:val="single" w:sz="4" w:space="0" w:color="auto"/>
            </w:tcBorders>
          </w:tcPr>
          <w:p w14:paraId="17BD62E3" w14:textId="77777777" w:rsidR="00E40BF1" w:rsidRPr="00E73134" w:rsidRDefault="00E40BF1" w:rsidP="00E40BF1">
            <w:pPr>
              <w:pStyle w:val="ListParagraph"/>
              <w:numPr>
                <w:ilvl w:val="0"/>
                <w:numId w:val="37"/>
              </w:numPr>
              <w:spacing w:after="0" w:line="240" w:lineRule="auto"/>
              <w:jc w:val="left"/>
              <w:rPr>
                <w:rFonts w:eastAsia="Times New Roman" w:cs="Times New Roman"/>
                <w:color w:val="000000"/>
                <w:sz w:val="24"/>
                <w:szCs w:val="24"/>
              </w:rPr>
            </w:pPr>
            <w:proofErr w:type="spellStart"/>
            <w:r w:rsidRPr="00E73134">
              <w:rPr>
                <w:rFonts w:eastAsia="Times New Roman" w:cs="Times New Roman"/>
                <w:color w:val="000000"/>
                <w:sz w:val="24"/>
                <w:szCs w:val="24"/>
              </w:rPr>
              <w:t>Làm</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ước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lượng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về</w:t>
            </w:r>
            <w:proofErr w:type="spellEnd"/>
            <w:r w:rsidRPr="00E73134">
              <w:rPr>
                <w:rFonts w:eastAsia="Times New Roman" w:cs="Times New Roman"/>
                <w:color w:val="000000"/>
                <w:sz w:val="24"/>
                <w:szCs w:val="24"/>
              </w:rPr>
              <w:t xml:space="preserve"> chi </w:t>
            </w:r>
            <w:proofErr w:type="spellStart"/>
            <w:r w:rsidRPr="00E73134">
              <w:rPr>
                <w:rFonts w:eastAsia="Times New Roman" w:cs="Times New Roman"/>
                <w:color w:val="000000"/>
                <w:sz w:val="24"/>
                <w:szCs w:val="24"/>
              </w:rPr>
              <w:t>phí</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dùng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để</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học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tập</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lúc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bắt</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đầu</w:t>
            </w:r>
            <w:proofErr w:type="spellEnd"/>
          </w:p>
          <w:p w14:paraId="578757A2"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Để</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dành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bộ</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đệm</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nhân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sự</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bổ</w:t>
            </w:r>
            <w:proofErr w:type="spellEnd"/>
            <w:r w:rsidRPr="00E73134">
              <w:rPr>
                <w:rFonts w:eastAsia="Times New Roman" w:cs="Times New Roman"/>
                <w:color w:val="000000"/>
                <w:sz w:val="24"/>
                <w:szCs w:val="24"/>
              </w:rPr>
              <w:t xml:space="preserve"> sung</w:t>
            </w:r>
          </w:p>
          <w:p w14:paraId="7E39D264"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proofErr w:type="spellStart"/>
            <w:r w:rsidRPr="00E73134">
              <w:rPr>
                <w:rFonts w:eastAsia="Times New Roman" w:cs="Times New Roman"/>
                <w:color w:val="000000"/>
                <w:sz w:val="24"/>
                <w:szCs w:val="24"/>
              </w:rPr>
              <w:t>Xác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định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một</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chương</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trình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đào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tạo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dự</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án</w:t>
            </w:r>
            <w:proofErr w:type="spellEnd"/>
            <w:r w:rsidRPr="00E73134">
              <w:rPr>
                <w:rFonts w:eastAsia="Times New Roman" w:cs="Times New Roman"/>
                <w:color w:val="000000"/>
                <w:sz w:val="24"/>
                <w:szCs w:val="24"/>
              </w:rPr>
              <w:t xml:space="preserve"> </w:t>
            </w:r>
          </w:p>
          <w:p w14:paraId="0B493FCA" w14:textId="77777777" w:rsidR="00E40BF1" w:rsidRPr="00E73134" w:rsidRDefault="00E40BF1" w:rsidP="00E40BF1">
            <w:pPr>
              <w:pStyle w:val="ListParagraph"/>
              <w:numPr>
                <w:ilvl w:val="0"/>
                <w:numId w:val="37"/>
              </w:numPr>
              <w:spacing w:after="0" w:line="240" w:lineRule="auto"/>
              <w:jc w:val="left"/>
              <w:rPr>
                <w:rFonts w:eastAsia="Times New Roman" w:cs="Times New Roman"/>
                <w:sz w:val="24"/>
                <w:szCs w:val="24"/>
              </w:rPr>
            </w:pPr>
            <w:proofErr w:type="spellStart"/>
            <w:r w:rsidRPr="00E73134">
              <w:rPr>
                <w:rFonts w:eastAsia="Times New Roman" w:cs="Times New Roman"/>
                <w:color w:val="000000"/>
                <w:sz w:val="24"/>
                <w:szCs w:val="24"/>
              </w:rPr>
              <w:t>Tiến</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hành</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các</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buổi</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đào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tạo</w:t>
            </w:r>
            <w:proofErr w:type="spellEnd"/>
            <w:r w:rsidRPr="00E73134">
              <w:rPr>
                <w:rFonts w:eastAsia="Times New Roman" w:cs="Times New Roman"/>
                <w:color w:val="000000"/>
                <w:sz w:val="24"/>
                <w:szCs w:val="24"/>
              </w:rPr>
              <w:t xml:space="preserve"> </w:t>
            </w:r>
            <w:proofErr w:type="spellStart"/>
            <w:r w:rsidRPr="00E73134">
              <w:rPr>
                <w:rFonts w:eastAsia="Times New Roman" w:cs="Times New Roman"/>
                <w:color w:val="000000"/>
                <w:sz w:val="24"/>
                <w:szCs w:val="24"/>
              </w:rPr>
              <w:t>chéo</w:t>
            </w:r>
            <w:proofErr w:type="spellEnd"/>
            <w:r w:rsidRPr="00E73134">
              <w:rPr>
                <w:rFonts w:eastAsia="Times New Roman" w:cs="Times New Roman"/>
                <w:color w:val="000000"/>
                <w:sz w:val="24"/>
                <w:szCs w:val="24"/>
              </w:rPr>
              <w:t xml:space="preserve"> </w:t>
            </w:r>
          </w:p>
          <w:p w14:paraId="1420ECCC" w14:textId="77777777" w:rsidR="00E40BF1" w:rsidRPr="00E73134" w:rsidRDefault="00E40BF1">
            <w:pPr>
              <w:pStyle w:val="ListParagraph"/>
              <w:spacing w:after="0" w:line="240" w:lineRule="auto"/>
              <w:ind w:left="0"/>
              <w:rPr>
                <w:rFonts w:cs="Times New Roman"/>
                <w:sz w:val="24"/>
                <w:szCs w:val="24"/>
              </w:rPr>
            </w:pPr>
          </w:p>
        </w:tc>
      </w:tr>
      <w:tr w:rsidR="00E40BF1" w:rsidRPr="00E73134" w14:paraId="38C3DF76" w14:textId="77777777" w:rsidTr="00C73CAD">
        <w:trPr>
          <w:trHeight w:val="1682"/>
        </w:trPr>
        <w:tc>
          <w:tcPr>
            <w:tcW w:w="720" w:type="dxa"/>
            <w:tcBorders>
              <w:top w:val="single" w:sz="4" w:space="0" w:color="auto"/>
              <w:left w:val="single" w:sz="4" w:space="0" w:color="auto"/>
              <w:bottom w:val="single" w:sz="4" w:space="0" w:color="auto"/>
              <w:right w:val="single" w:sz="4" w:space="0" w:color="auto"/>
            </w:tcBorders>
            <w:hideMark/>
          </w:tcPr>
          <w:p w14:paraId="154013E7"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2</w:t>
            </w:r>
          </w:p>
        </w:tc>
        <w:tc>
          <w:tcPr>
            <w:tcW w:w="2056" w:type="dxa"/>
            <w:tcBorders>
              <w:top w:val="single" w:sz="4" w:space="0" w:color="auto"/>
              <w:left w:val="single" w:sz="4" w:space="0" w:color="auto"/>
              <w:bottom w:val="single" w:sz="4" w:space="0" w:color="auto"/>
              <w:right w:val="single" w:sz="4" w:space="0" w:color="auto"/>
            </w:tcBorders>
          </w:tcPr>
          <w:p w14:paraId="564834B9" w14:textId="42DCFFCE"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thay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đổi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quá</w:t>
            </w:r>
            <w:proofErr w:type="spellEnd"/>
            <w:r w:rsidR="00790A2F"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nhiều</w:t>
            </w:r>
            <w:proofErr w:type="spellEnd"/>
          </w:p>
          <w:p w14:paraId="2B1B72B4"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570C2088" w14:textId="5F1D1928"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color w:val="auto"/>
                <w:sz w:val="24"/>
                <w:szCs w:val="24"/>
              </w:rPr>
            </w:pPr>
            <w:proofErr w:type="spellStart"/>
            <w:r w:rsidRPr="00E73134">
              <w:rPr>
                <w:rStyle w:val="fontstyle21"/>
                <w:rFonts w:ascii="Times New Roman" w:hAnsi="Times New Roman" w:cs="Times New Roman"/>
                <w:i w:val="0"/>
                <w:iCs w:val="0"/>
                <w:sz w:val="24"/>
                <w:szCs w:val="24"/>
              </w:rPr>
              <w:t>Có</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được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chữ</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của</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khách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hàng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cho</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đặc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tả</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ban</w:t>
            </w:r>
            <w:r w:rsidR="00790A2F"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đầu</w:t>
            </w:r>
            <w:proofErr w:type="spellEnd"/>
            <w:r w:rsidRPr="00E73134">
              <w:rPr>
                <w:rStyle w:val="fontstyle21"/>
                <w:rFonts w:ascii="Times New Roman" w:hAnsi="Times New Roman" w:cs="Times New Roman"/>
                <w:i w:val="0"/>
                <w:iCs w:val="0"/>
                <w:sz w:val="24"/>
                <w:szCs w:val="24"/>
              </w:rPr>
              <w:t xml:space="preserve"> </w:t>
            </w:r>
          </w:p>
          <w:p w14:paraId="0748E3A4" w14:textId="77777777"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sz w:val="24"/>
                <w:szCs w:val="24"/>
              </w:rPr>
            </w:pPr>
            <w:proofErr w:type="spellStart"/>
            <w:r w:rsidRPr="00E73134">
              <w:rPr>
                <w:rStyle w:val="fontstyle21"/>
                <w:rFonts w:ascii="Times New Roman" w:hAnsi="Times New Roman" w:cs="Times New Roman"/>
                <w:i w:val="0"/>
                <w:iCs w:val="0"/>
                <w:sz w:val="24"/>
                <w:szCs w:val="24"/>
              </w:rPr>
              <w:t>Thuyết</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phục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khách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hàng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rằng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những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thay</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đổi</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trong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Fonts w:cs="Times New Roman"/>
                <w:color w:val="000000"/>
                <w:sz w:val="24"/>
                <w:szCs w:val="24"/>
              </w:rPr>
              <w:br/>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sẽ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ảnh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hưởng</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đến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tiến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độ</w:t>
            </w:r>
            <w:proofErr w:type="spellEnd"/>
            <w:r w:rsidRPr="00E73134">
              <w:rPr>
                <w:rStyle w:val="fontstyle21"/>
                <w:rFonts w:ascii="Times New Roman" w:hAnsi="Times New Roman" w:cs="Times New Roman"/>
                <w:i w:val="0"/>
                <w:iCs w:val="0"/>
                <w:sz w:val="24"/>
                <w:szCs w:val="24"/>
              </w:rPr>
              <w:t xml:space="preserve"> </w:t>
            </w:r>
          </w:p>
          <w:p w14:paraId="1251C314" w14:textId="77777777" w:rsidR="00E40BF1" w:rsidRPr="00E73134" w:rsidRDefault="00E40BF1" w:rsidP="00E40BF1">
            <w:pPr>
              <w:pStyle w:val="ListParagraph"/>
              <w:numPr>
                <w:ilvl w:val="0"/>
                <w:numId w:val="38"/>
              </w:numPr>
              <w:spacing w:after="0" w:line="240" w:lineRule="auto"/>
              <w:jc w:val="left"/>
              <w:rPr>
                <w:rStyle w:val="fontstyle21"/>
                <w:rFonts w:ascii="Times New Roman" w:hAnsi="Times New Roman" w:cs="Times New Roman"/>
                <w:i w:val="0"/>
                <w:iCs w:val="0"/>
                <w:sz w:val="24"/>
                <w:szCs w:val="24"/>
              </w:rPr>
            </w:pPr>
            <w:proofErr w:type="spellStart"/>
            <w:r w:rsidRPr="00E73134">
              <w:rPr>
                <w:rStyle w:val="fontstyle21"/>
                <w:rFonts w:ascii="Times New Roman" w:hAnsi="Times New Roman" w:cs="Times New Roman"/>
                <w:i w:val="0"/>
                <w:iCs w:val="0"/>
                <w:sz w:val="24"/>
                <w:szCs w:val="24"/>
              </w:rPr>
              <w:t>Xác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định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một</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thủ</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tục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để</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xử</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lý</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các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thay</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đổi</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yêu</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cầu</w:t>
            </w:r>
            <w:proofErr w:type="spellEnd"/>
            <w:r w:rsidRPr="00E73134">
              <w:rPr>
                <w:rStyle w:val="fontstyle21"/>
                <w:rFonts w:ascii="Times New Roman" w:hAnsi="Times New Roman" w:cs="Times New Roman"/>
                <w:i w:val="0"/>
                <w:iCs w:val="0"/>
                <w:sz w:val="24"/>
                <w:szCs w:val="24"/>
              </w:rPr>
              <w:t xml:space="preserve"> </w:t>
            </w:r>
          </w:p>
          <w:p w14:paraId="65B58817" w14:textId="77777777" w:rsidR="00E40BF1" w:rsidRPr="00E73134" w:rsidRDefault="00E40BF1" w:rsidP="00E40BF1">
            <w:pPr>
              <w:pStyle w:val="ListParagraph"/>
              <w:numPr>
                <w:ilvl w:val="0"/>
                <w:numId w:val="38"/>
              </w:numPr>
              <w:spacing w:after="0" w:line="240" w:lineRule="auto"/>
              <w:jc w:val="left"/>
              <w:rPr>
                <w:rFonts w:cs="Times New Roman"/>
              </w:rPr>
            </w:pPr>
            <w:proofErr w:type="spellStart"/>
            <w:r w:rsidRPr="00E73134">
              <w:rPr>
                <w:rStyle w:val="fontstyle21"/>
                <w:rFonts w:ascii="Times New Roman" w:hAnsi="Times New Roman" w:cs="Times New Roman"/>
                <w:i w:val="0"/>
                <w:iCs w:val="0"/>
                <w:sz w:val="24"/>
                <w:szCs w:val="24"/>
              </w:rPr>
              <w:t>Đàm</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phán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để</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được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thanh</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toán</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theo</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nỗ</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lực</w:t>
            </w:r>
            <w:proofErr w:type="spellEnd"/>
            <w:r w:rsidRPr="00E73134">
              <w:rPr>
                <w:rStyle w:val="fontstyle21"/>
                <w:rFonts w:ascii="Times New Roman" w:hAnsi="Times New Roman" w:cs="Times New Roman"/>
                <w:i w:val="0"/>
                <w:iCs w:val="0"/>
                <w:sz w:val="24"/>
                <w:szCs w:val="24"/>
              </w:rPr>
              <w:t xml:space="preserve"> (chi </w:t>
            </w:r>
            <w:proofErr w:type="spellStart"/>
            <w:r w:rsidRPr="00E73134">
              <w:rPr>
                <w:rStyle w:val="fontstyle21"/>
                <w:rFonts w:ascii="Times New Roman" w:hAnsi="Times New Roman" w:cs="Times New Roman"/>
                <w:i w:val="0"/>
                <w:iCs w:val="0"/>
                <w:sz w:val="24"/>
                <w:szCs w:val="24"/>
              </w:rPr>
              <w:t>phí</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thực</w:t>
            </w:r>
            <w:proofErr w:type="spellEnd"/>
            <w:r w:rsidRPr="00E73134">
              <w:rPr>
                <w:rStyle w:val="fontstyle21"/>
                <w:rFonts w:ascii="Times New Roman" w:hAnsi="Times New Roman" w:cs="Times New Roman"/>
                <w:i w:val="0"/>
                <w:iCs w:val="0"/>
                <w:sz w:val="24"/>
                <w:szCs w:val="24"/>
              </w:rPr>
              <w:t xml:space="preserve"> </w:t>
            </w:r>
            <w:proofErr w:type="spellStart"/>
            <w:r w:rsidRPr="00E73134">
              <w:rPr>
                <w:rStyle w:val="fontstyle21"/>
                <w:rFonts w:ascii="Times New Roman" w:hAnsi="Times New Roman" w:cs="Times New Roman"/>
                <w:i w:val="0"/>
                <w:iCs w:val="0"/>
                <w:sz w:val="24"/>
                <w:szCs w:val="24"/>
              </w:rPr>
              <w:t>tế</w:t>
            </w:r>
            <w:proofErr w:type="spellEnd"/>
            <w:r w:rsidRPr="00E73134">
              <w:rPr>
                <w:rFonts w:cs="Times New Roman"/>
                <w:color w:val="000000"/>
                <w:sz w:val="24"/>
                <w:szCs w:val="24"/>
              </w:rPr>
              <w:br/>
            </w:r>
          </w:p>
          <w:p w14:paraId="0032D28B" w14:textId="77777777" w:rsidR="00E40BF1" w:rsidRPr="00E73134" w:rsidRDefault="00E40BF1">
            <w:pPr>
              <w:pStyle w:val="ListParagraph"/>
              <w:spacing w:after="0" w:line="240" w:lineRule="auto"/>
              <w:ind w:left="0"/>
              <w:rPr>
                <w:rFonts w:cs="Times New Roman"/>
                <w:sz w:val="24"/>
                <w:szCs w:val="24"/>
              </w:rPr>
            </w:pPr>
          </w:p>
        </w:tc>
      </w:tr>
      <w:tr w:rsidR="00E40BF1" w:rsidRPr="00E73134" w14:paraId="57255C15"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D6077DA"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3</w:t>
            </w:r>
          </w:p>
        </w:tc>
        <w:tc>
          <w:tcPr>
            <w:tcW w:w="2056" w:type="dxa"/>
            <w:tcBorders>
              <w:top w:val="single" w:sz="4" w:space="0" w:color="auto"/>
              <w:left w:val="single" w:sz="4" w:space="0" w:color="auto"/>
              <w:bottom w:val="single" w:sz="4" w:space="0" w:color="auto"/>
              <w:right w:val="single" w:sz="4" w:space="0" w:color="auto"/>
            </w:tcBorders>
            <w:hideMark/>
          </w:tcPr>
          <w:p w14:paraId="08E2C116" w14:textId="77777777" w:rsidR="00E40BF1" w:rsidRPr="00E73134" w:rsidRDefault="00E40BF1">
            <w:pPr>
              <w:pStyle w:val="ListParagraph"/>
              <w:spacing w:after="0" w:line="240" w:lineRule="auto"/>
              <w:ind w:left="0"/>
              <w:rPr>
                <w:rFonts w:cs="Times New Roman"/>
                <w:sz w:val="24"/>
                <w:szCs w:val="24"/>
              </w:rPr>
            </w:pPr>
            <w:proofErr w:type="spellStart"/>
            <w:proofErr w:type="gramStart"/>
            <w:r w:rsidRPr="00E73134">
              <w:rPr>
                <w:rFonts w:cs="Times New Roman"/>
                <w:sz w:val="24"/>
                <w:szCs w:val="24"/>
              </w:rPr>
              <w:t>Yêu</w:t>
            </w:r>
            <w:proofErr w:type="spellEnd"/>
            <w:r w:rsidRPr="00E73134">
              <w:rPr>
                <w:rFonts w:cs="Times New Roman"/>
                <w:sz w:val="24"/>
                <w:szCs w:val="24"/>
              </w:rPr>
              <w:t xml:space="preserve">  </w:t>
            </w:r>
            <w:proofErr w:type="spellStart"/>
            <w:r w:rsidRPr="00E73134">
              <w:rPr>
                <w:rFonts w:cs="Times New Roman"/>
                <w:sz w:val="24"/>
                <w:szCs w:val="24"/>
              </w:rPr>
              <w:t>cầu</w:t>
            </w:r>
            <w:proofErr w:type="spellEnd"/>
            <w:proofErr w:type="gramEnd"/>
            <w:r w:rsidRPr="00E73134">
              <w:rPr>
                <w:rFonts w:cs="Times New Roman"/>
                <w:sz w:val="24"/>
                <w:szCs w:val="24"/>
              </w:rPr>
              <w:t xml:space="preserve"> </w:t>
            </w:r>
            <w:proofErr w:type="spellStart"/>
            <w:r w:rsidRPr="00E73134">
              <w:rPr>
                <w:rFonts w:cs="Times New Roman"/>
                <w:sz w:val="24"/>
                <w:szCs w:val="24"/>
              </w:rPr>
              <w:t>không</w:t>
            </w:r>
            <w:proofErr w:type="spellEnd"/>
            <w:r w:rsidRPr="00E73134">
              <w:rPr>
                <w:rFonts w:cs="Times New Roman"/>
                <w:sz w:val="24"/>
                <w:szCs w:val="24"/>
              </w:rPr>
              <w:t xml:space="preserve"> </w:t>
            </w:r>
            <w:proofErr w:type="spellStart"/>
            <w:r w:rsidRPr="00E73134">
              <w:rPr>
                <w:rFonts w:cs="Times New Roman"/>
                <w:sz w:val="24"/>
                <w:szCs w:val="24"/>
              </w:rPr>
              <w:t>rõ</w:t>
            </w:r>
            <w:proofErr w:type="spellEnd"/>
            <w:r w:rsidRPr="00E73134">
              <w:rPr>
                <w:rFonts w:cs="Times New Roman"/>
                <w:sz w:val="24"/>
                <w:szCs w:val="24"/>
              </w:rPr>
              <w:t xml:space="preserve"> </w:t>
            </w:r>
            <w:proofErr w:type="spellStart"/>
            <w:r w:rsidRPr="00E73134">
              <w:rPr>
                <w:rFonts w:cs="Times New Roman"/>
                <w:sz w:val="24"/>
                <w:szCs w:val="24"/>
              </w:rPr>
              <w:t>ràng</w:t>
            </w:r>
            <w:proofErr w:type="spellEnd"/>
          </w:p>
        </w:tc>
        <w:tc>
          <w:tcPr>
            <w:tcW w:w="6494" w:type="dxa"/>
            <w:tcBorders>
              <w:top w:val="single" w:sz="4" w:space="0" w:color="auto"/>
              <w:left w:val="single" w:sz="4" w:space="0" w:color="auto"/>
              <w:bottom w:val="single" w:sz="4" w:space="0" w:color="auto"/>
              <w:right w:val="single" w:sz="4" w:space="0" w:color="auto"/>
            </w:tcBorders>
          </w:tcPr>
          <w:p w14:paraId="7E162921" w14:textId="77777777" w:rsidR="00E40BF1" w:rsidRPr="00E73134" w:rsidRDefault="00E40BF1" w:rsidP="00E40BF1">
            <w:pPr>
              <w:pStyle w:val="ListParagraph"/>
              <w:numPr>
                <w:ilvl w:val="0"/>
                <w:numId w:val="39"/>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Sử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lôgic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số</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giả</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tục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p>
          <w:p w14:paraId="3334C369" w14:textId="77777777" w:rsidR="00E40BF1" w:rsidRPr="00E73134" w:rsidRDefault="00E40BF1" w:rsidP="00E40BF1">
            <w:pPr>
              <w:pStyle w:val="ListParagraph"/>
              <w:numPr>
                <w:ilvl w:val="0"/>
                <w:numId w:val="39"/>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Phát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triển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p>
          <w:p w14:paraId="0A3966B1" w14:textId="77777777" w:rsidR="00E40BF1" w:rsidRPr="00E73134" w:rsidRDefault="00E40BF1">
            <w:pPr>
              <w:pStyle w:val="ListParagraph"/>
              <w:spacing w:after="0" w:line="240" w:lineRule="auto"/>
              <w:ind w:left="0"/>
              <w:rPr>
                <w:rFonts w:cs="Times New Roman"/>
                <w:sz w:val="24"/>
                <w:szCs w:val="24"/>
              </w:rPr>
            </w:pPr>
          </w:p>
        </w:tc>
      </w:tr>
      <w:tr w:rsidR="00E40BF1" w:rsidRPr="00E73134" w14:paraId="53B00A04"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F4A6BEB"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4</w:t>
            </w:r>
          </w:p>
        </w:tc>
        <w:tc>
          <w:tcPr>
            <w:tcW w:w="2056" w:type="dxa"/>
            <w:tcBorders>
              <w:top w:val="single" w:sz="4" w:space="0" w:color="auto"/>
              <w:left w:val="single" w:sz="4" w:space="0" w:color="auto"/>
              <w:bottom w:val="single" w:sz="4" w:space="0" w:color="auto"/>
              <w:right w:val="single" w:sz="4" w:space="0" w:color="auto"/>
            </w:tcBorders>
          </w:tcPr>
          <w:p w14:paraId="751AEB7D"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Mất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Fonts w:cs="Times New Roman"/>
                <w:color w:val="000000"/>
                <w:sz w:val="24"/>
                <w:szCs w:val="24"/>
              </w:rPr>
              <w:br/>
            </w:r>
            <w:r w:rsidRPr="00E73134">
              <w:rPr>
                <w:rStyle w:val="fontstyle01"/>
                <w:rFonts w:ascii="Times New Roman" w:hAnsi="Times New Roman" w:cs="Times New Roman"/>
                <w:sz w:val="24"/>
                <w:szCs w:val="24"/>
              </w:rPr>
              <w:t>ty)</w:t>
            </w:r>
          </w:p>
          <w:p w14:paraId="24C90170"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4E48F63C"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rằng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chính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r w:rsidRPr="00E73134">
              <w:rPr>
                <w:rStyle w:val="fontstyle01"/>
                <w:rFonts w:ascii="Times New Roman" w:hAnsi="Times New Roman" w:cs="Times New Roman"/>
                <w:sz w:val="24"/>
                <w:szCs w:val="24"/>
              </w:rPr>
              <w:t xml:space="preserve"> </w:t>
            </w:r>
          </w:p>
          <w:p w14:paraId="601B3FC0"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buổi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họp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đội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nhóm</w:t>
            </w:r>
            <w:proofErr w:type="spellEnd"/>
          </w:p>
          <w:p w14:paraId="10698E6E"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Xoay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giữa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nhóm</w:t>
            </w:r>
            <w:proofErr w:type="spellEnd"/>
          </w:p>
          <w:p w14:paraId="3C89D818" w14:textId="77777777" w:rsidR="00E40BF1" w:rsidRPr="00E73134" w:rsidRDefault="00E40BF1" w:rsidP="00E40BF1">
            <w:pPr>
              <w:pStyle w:val="ListParagraph"/>
              <w:numPr>
                <w:ilvl w:val="0"/>
                <w:numId w:val="40"/>
              </w:numPr>
              <w:spacing w:after="0" w:line="240" w:lineRule="auto"/>
              <w:jc w:val="left"/>
              <w:rPr>
                <w:rStyle w:val="fontstyle01"/>
                <w:rFonts w:ascii="Times New Roman" w:hAnsi="Times New Roman" w:cs="Times New Roman"/>
                <w:color w:val="auto"/>
                <w:sz w:val="24"/>
                <w:szCs w:val="24"/>
              </w:rPr>
            </w:pP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bổ</w:t>
            </w:r>
            <w:proofErr w:type="spellEnd"/>
            <w:r w:rsidRPr="00E73134">
              <w:rPr>
                <w:rStyle w:val="fontstyle01"/>
                <w:rFonts w:ascii="Times New Roman" w:hAnsi="Times New Roman" w:cs="Times New Roman"/>
                <w:sz w:val="24"/>
                <w:szCs w:val="24"/>
              </w:rPr>
              <w:t xml:space="preserve"> sung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phòng</w:t>
            </w:r>
            <w:proofErr w:type="spellEnd"/>
            <w:r w:rsidRPr="00E73134">
              <w:rPr>
                <w:rStyle w:val="fontstyle01"/>
                <w:rFonts w:ascii="Times New Roman" w:hAnsi="Times New Roman" w:cs="Times New Roman"/>
                <w:sz w:val="24"/>
                <w:szCs w:val="24"/>
              </w:rPr>
              <w:t xml:space="preserve"> </w:t>
            </w:r>
          </w:p>
          <w:p w14:paraId="0F33EB29" w14:textId="77777777" w:rsidR="00E40BF1" w:rsidRPr="00E73134" w:rsidRDefault="00E40BF1" w:rsidP="00E40BF1">
            <w:pPr>
              <w:pStyle w:val="ListParagraph"/>
              <w:numPr>
                <w:ilvl w:val="0"/>
                <w:numId w:val="40"/>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Lưu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tài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đúng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đắn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mỗi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r w:rsidRPr="00E73134">
              <w:rPr>
                <w:rFonts w:cs="Times New Roman"/>
                <w:sz w:val="24"/>
                <w:szCs w:val="24"/>
              </w:rPr>
              <w:t xml:space="preserve"> </w:t>
            </w:r>
          </w:p>
          <w:p w14:paraId="55D14096"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trình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cấu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hình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hướng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dẫn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nghiêm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ngặt</w:t>
            </w:r>
            <w:proofErr w:type="spellEnd"/>
            <w:r w:rsidRPr="00E73134">
              <w:rPr>
                <w:rStyle w:val="fontstyle01"/>
                <w:rFonts w:ascii="Times New Roman" w:hAnsi="Times New Roman" w:cs="Times New Roman"/>
                <w:sz w:val="24"/>
                <w:szCs w:val="24"/>
              </w:rPr>
              <w:t xml:space="preserve"> </w:t>
            </w:r>
          </w:p>
          <w:p w14:paraId="57A79946" w14:textId="77777777" w:rsidR="00E40BF1" w:rsidRPr="00E73134" w:rsidRDefault="00E40BF1">
            <w:pPr>
              <w:pStyle w:val="ListParagraph"/>
              <w:spacing w:after="0" w:line="240" w:lineRule="auto"/>
              <w:ind w:left="0"/>
              <w:rPr>
                <w:rFonts w:cs="Times New Roman"/>
                <w:sz w:val="24"/>
                <w:szCs w:val="24"/>
              </w:rPr>
            </w:pPr>
          </w:p>
        </w:tc>
      </w:tr>
      <w:tr w:rsidR="00E40BF1" w:rsidRPr="00E73134" w14:paraId="181704B1"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37D1166"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5</w:t>
            </w:r>
          </w:p>
        </w:tc>
        <w:tc>
          <w:tcPr>
            <w:tcW w:w="2056" w:type="dxa"/>
            <w:tcBorders>
              <w:top w:val="single" w:sz="4" w:space="0" w:color="auto"/>
              <w:left w:val="single" w:sz="4" w:space="0" w:color="auto"/>
              <w:bottom w:val="single" w:sz="4" w:space="0" w:color="auto"/>
              <w:right w:val="single" w:sz="4" w:space="0" w:color="auto"/>
            </w:tcBorders>
          </w:tcPr>
          <w:p w14:paraId="101136A5"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Nhiều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từ</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bên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ngoài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ép</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buộc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án</w:t>
            </w:r>
            <w:proofErr w:type="spellEnd"/>
          </w:p>
          <w:p w14:paraId="7F6A2171"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2591F386"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Liệt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kê</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những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lợi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kèm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sau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chịu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nhiệm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quyết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ép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buộc</w:t>
            </w:r>
            <w:proofErr w:type="spellEnd"/>
          </w:p>
          <w:p w14:paraId="6B381EBD" w14:textId="77777777" w:rsidR="00E40BF1" w:rsidRPr="00E73134" w:rsidRDefault="00E40BF1" w:rsidP="00E40BF1">
            <w:pPr>
              <w:pStyle w:val="ListParagraph"/>
              <w:numPr>
                <w:ilvl w:val="0"/>
                <w:numId w:val="40"/>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tránh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khỏi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rủi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nó</w:t>
            </w:r>
            <w:proofErr w:type="spellEnd"/>
          </w:p>
          <w:p w14:paraId="6300284D" w14:textId="77777777" w:rsidR="00E40BF1" w:rsidRPr="00E73134" w:rsidRDefault="00E40BF1">
            <w:pPr>
              <w:pStyle w:val="ListParagraph"/>
              <w:spacing w:after="0" w:line="240" w:lineRule="auto"/>
              <w:ind w:left="0"/>
              <w:rPr>
                <w:rFonts w:cs="Times New Roman"/>
                <w:sz w:val="24"/>
                <w:szCs w:val="24"/>
              </w:rPr>
            </w:pPr>
          </w:p>
        </w:tc>
      </w:tr>
      <w:tr w:rsidR="00E40BF1" w:rsidRPr="00E73134" w14:paraId="7980FEB5"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461BB14C"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lastRenderedPageBreak/>
              <w:t>6</w:t>
            </w:r>
          </w:p>
        </w:tc>
        <w:tc>
          <w:tcPr>
            <w:tcW w:w="2056" w:type="dxa"/>
            <w:tcBorders>
              <w:top w:val="single" w:sz="4" w:space="0" w:color="auto"/>
              <w:left w:val="single" w:sz="4" w:space="0" w:color="auto"/>
              <w:bottom w:val="single" w:sz="4" w:space="0" w:color="auto"/>
              <w:right w:val="single" w:sz="4" w:space="0" w:color="auto"/>
            </w:tcBorders>
          </w:tcPr>
          <w:p w14:paraId="2F6D96E3"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yêu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p>
          <w:p w14:paraId="1A4259FC"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7E82D203"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rõ</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ràng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đưa</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chúng</w:t>
            </w:r>
            <w:proofErr w:type="spellEnd"/>
          </w:p>
          <w:p w14:paraId="7BBFC981"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bị</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xem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xét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lại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nó</w:t>
            </w:r>
            <w:proofErr w:type="spellEnd"/>
            <w:r w:rsidRPr="00E73134">
              <w:rPr>
                <w:rStyle w:val="fontstyle01"/>
                <w:rFonts w:ascii="Times New Roman" w:hAnsi="Times New Roman" w:cs="Times New Roman"/>
                <w:sz w:val="24"/>
                <w:szCs w:val="24"/>
              </w:rPr>
              <w:t xml:space="preserve"> </w:t>
            </w:r>
          </w:p>
          <w:p w14:paraId="07A242FE"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tiêu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chuẩn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p>
          <w:p w14:paraId="76F0B7C0" w14:textId="77777777" w:rsidR="00E40BF1" w:rsidRPr="00E73134" w:rsidRDefault="00E40BF1" w:rsidP="00E40BF1">
            <w:pPr>
              <w:pStyle w:val="ListParagraph"/>
              <w:numPr>
                <w:ilvl w:val="0"/>
                <w:numId w:val="41"/>
              </w:numPr>
              <w:spacing w:after="0" w:line="240" w:lineRule="auto"/>
              <w:jc w:val="left"/>
              <w:rPr>
                <w:rStyle w:val="fontstyle01"/>
                <w:rFonts w:ascii="Times New Roman" w:hAnsi="Times New Roman" w:cs="Times New Roman"/>
                <w:sz w:val="24"/>
                <w:szCs w:val="24"/>
              </w:rPr>
            </w:pPr>
            <w:proofErr w:type="spellStart"/>
            <w:r w:rsidRPr="00E73134">
              <w:rPr>
                <w:rStyle w:val="fontstyle01"/>
                <w:rFonts w:ascii="Times New Roman" w:hAnsi="Times New Roman" w:cs="Times New Roman"/>
                <w:sz w:val="24"/>
                <w:szCs w:val="24"/>
              </w:rPr>
              <w:t>Mô</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phỏng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dịch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trọng</w:t>
            </w:r>
            <w:proofErr w:type="spellEnd"/>
          </w:p>
          <w:p w14:paraId="0BC64AC5" w14:textId="77777777" w:rsidR="00E40BF1" w:rsidRPr="00E73134" w:rsidRDefault="00E40BF1" w:rsidP="00E40BF1">
            <w:pPr>
              <w:pStyle w:val="ListParagraph"/>
              <w:numPr>
                <w:ilvl w:val="0"/>
                <w:numId w:val="41"/>
              </w:numPr>
              <w:spacing w:after="0" w:line="240" w:lineRule="auto"/>
              <w:jc w:val="left"/>
              <w:rPr>
                <w:rStyle w:val="fontstyle01"/>
                <w:rFonts w:ascii="Times New Roman" w:hAnsi="Times New Roman" w:cs="Times New Roman"/>
                <w:color w:val="auto"/>
                <w:sz w:val="24"/>
                <w:szCs w:val="24"/>
              </w:rPr>
            </w:pPr>
            <w:proofErr w:type="spellStart"/>
            <w:r w:rsidRPr="00E73134">
              <w:rPr>
                <w:rStyle w:val="fontstyle01"/>
                <w:rFonts w:ascii="Times New Roman" w:hAnsi="Times New Roman" w:cs="Times New Roman"/>
                <w:sz w:val="24"/>
                <w:szCs w:val="24"/>
              </w:rPr>
              <w:t>Kiểm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dữ</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liệu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
          <w:p w14:paraId="512F3185" w14:textId="77777777" w:rsidR="00E40BF1" w:rsidRPr="00E73134" w:rsidRDefault="00E40BF1" w:rsidP="00E40BF1">
            <w:pPr>
              <w:pStyle w:val="ListParagraph"/>
              <w:numPr>
                <w:ilvl w:val="0"/>
                <w:numId w:val="41"/>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kiểm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căng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thẳng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p>
          <w:p w14:paraId="1A8B9FDF" w14:textId="77777777" w:rsidR="00E40BF1" w:rsidRPr="00E73134" w:rsidRDefault="00E40BF1">
            <w:pPr>
              <w:pStyle w:val="ListParagraph"/>
              <w:spacing w:after="0" w:line="240" w:lineRule="auto"/>
              <w:ind w:left="0"/>
              <w:rPr>
                <w:rFonts w:cs="Times New Roman"/>
                <w:sz w:val="24"/>
                <w:szCs w:val="24"/>
              </w:rPr>
            </w:pPr>
          </w:p>
        </w:tc>
      </w:tr>
      <w:tr w:rsidR="00E40BF1" w:rsidRPr="00E73134" w14:paraId="7DFB067F"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64B857A5"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7</w:t>
            </w:r>
          </w:p>
        </w:tc>
        <w:tc>
          <w:tcPr>
            <w:tcW w:w="2056" w:type="dxa"/>
            <w:tcBorders>
              <w:top w:val="single" w:sz="4" w:space="0" w:color="auto"/>
              <w:left w:val="single" w:sz="4" w:space="0" w:color="auto"/>
              <w:bottom w:val="single" w:sz="4" w:space="0" w:color="auto"/>
              <w:right w:val="single" w:sz="4" w:space="0" w:color="auto"/>
            </w:tcBorders>
          </w:tcPr>
          <w:p w14:paraId="0F073261"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xếp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đúng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thực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tế</w:t>
            </w:r>
            <w:proofErr w:type="spellEnd"/>
          </w:p>
          <w:p w14:paraId="22247A1F"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6C6DCAA8"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tốt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hơn</w:t>
            </w:r>
            <w:proofErr w:type="spellEnd"/>
          </w:p>
          <w:p w14:paraId="4B046F3D"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song </w:t>
            </w:r>
            <w:proofErr w:type="spellStart"/>
            <w:r w:rsidRPr="00E73134">
              <w:rPr>
                <w:rStyle w:val="fontstyle01"/>
                <w:rFonts w:ascii="Times New Roman" w:hAnsi="Times New Roman" w:cs="Times New Roman"/>
                <w:sz w:val="24"/>
                <w:szCs w:val="24"/>
              </w:rPr>
              <w:t>song</w:t>
            </w:r>
            <w:proofErr w:type="spellEnd"/>
          </w:p>
          <w:p w14:paraId="042C59B2"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nguồn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nhân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sẵn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sớm</w:t>
            </w:r>
            <w:proofErr w:type="spellEnd"/>
          </w:p>
          <w:p w14:paraId="3479AFAC"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Xác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định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tự</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động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hóa</w:t>
            </w:r>
            <w:proofErr w:type="spellEnd"/>
          </w:p>
          <w:p w14:paraId="3B552131"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Nếu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nằm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phạm</w:t>
            </w:r>
            <w:proofErr w:type="spellEnd"/>
            <w:r w:rsidRPr="00E73134">
              <w:rPr>
                <w:rStyle w:val="fontstyle01"/>
                <w:rFonts w:ascii="Times New Roman" w:hAnsi="Times New Roman" w:cs="Times New Roman"/>
                <w:sz w:val="24"/>
                <w:szCs w:val="24"/>
              </w:rPr>
              <w:t xml:space="preserve"> vi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biểu</w:t>
            </w:r>
            <w:proofErr w:type="spellEnd"/>
            <w:r w:rsidRPr="00E73134">
              <w:rPr>
                <w:rStyle w:val="fontstyle01"/>
                <w:rFonts w:ascii="Times New Roman" w:hAnsi="Times New Roman" w:cs="Times New Roman"/>
                <w:sz w:val="24"/>
                <w:szCs w:val="24"/>
              </w:rPr>
              <w:t>,</w:t>
            </w:r>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hãy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hang</w:t>
            </w:r>
          </w:p>
          <w:p w14:paraId="4BE7281F" w14:textId="77777777" w:rsidR="00E40BF1" w:rsidRPr="00E73134" w:rsidRDefault="00E40BF1" w:rsidP="00E40BF1">
            <w:pPr>
              <w:pStyle w:val="ListParagraph"/>
              <w:numPr>
                <w:ilvl w:val="0"/>
                <w:numId w:val="41"/>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thanh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toán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nỗ</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lực</w:t>
            </w:r>
            <w:proofErr w:type="spellEnd"/>
            <w:r w:rsidRPr="00E73134">
              <w:rPr>
                <w:rStyle w:val="fontstyle01"/>
                <w:rFonts w:ascii="Times New Roman" w:hAnsi="Times New Roman" w:cs="Times New Roman"/>
                <w:sz w:val="24"/>
                <w:szCs w:val="24"/>
              </w:rPr>
              <w:t xml:space="preserve"> </w:t>
            </w:r>
          </w:p>
        </w:tc>
      </w:tr>
      <w:tr w:rsidR="00E40BF1" w:rsidRPr="00E73134" w14:paraId="623AD379"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2354327"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8</w:t>
            </w:r>
          </w:p>
        </w:tc>
        <w:tc>
          <w:tcPr>
            <w:tcW w:w="2056" w:type="dxa"/>
            <w:tcBorders>
              <w:top w:val="single" w:sz="4" w:space="0" w:color="auto"/>
              <w:left w:val="single" w:sz="4" w:space="0" w:color="auto"/>
              <w:bottom w:val="single" w:sz="4" w:space="0" w:color="auto"/>
              <w:right w:val="single" w:sz="4" w:space="0" w:color="auto"/>
            </w:tcBorders>
          </w:tcPr>
          <w:p w14:paraId="705E034F"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Làm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việc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kỹ</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thuật</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mới</w:t>
            </w:r>
            <w:proofErr w:type="spellEnd"/>
            <w:r w:rsidRPr="00E73134">
              <w:rPr>
                <w:rStyle w:val="fontstyle01"/>
                <w:rFonts w:ascii="Times New Roman" w:hAnsi="Times New Roman" w:cs="Times New Roman"/>
                <w:sz w:val="24"/>
                <w:szCs w:val="24"/>
              </w:rPr>
              <w:t xml:space="preserve"> </w:t>
            </w:r>
          </w:p>
          <w:p w14:paraId="61B1ED3A"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01E6A9E8"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Hãy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dùng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phẩm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phần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mềm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theo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từng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giai</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đoạn</w:t>
            </w:r>
            <w:proofErr w:type="spellEnd"/>
          </w:p>
          <w:p w14:paraId="0910E8F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Bắt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đầu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mô-đun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quan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trọng</w:t>
            </w:r>
            <w:proofErr w:type="spellEnd"/>
            <w:r w:rsidRPr="00E73134">
              <w:rPr>
                <w:rStyle w:val="fontstyle01"/>
                <w:rFonts w:ascii="Times New Roman" w:hAnsi="Times New Roman" w:cs="Times New Roman"/>
                <w:sz w:val="24"/>
                <w:szCs w:val="24"/>
              </w:rPr>
              <w:t xml:space="preserve"> </w:t>
            </w:r>
          </w:p>
          <w:p w14:paraId="68C65B12"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Đưa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thời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hạn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hoàn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thành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xây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dựng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đường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học</w:t>
            </w:r>
            <w:proofErr w:type="spellEnd"/>
          </w:p>
          <w:p w14:paraId="1CA09E5E"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Cung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cấp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khóa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đào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về</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công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nghệ</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mới</w:t>
            </w:r>
            <w:proofErr w:type="spellEnd"/>
          </w:p>
          <w:p w14:paraId="58E848B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Phát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triển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ý </w:t>
            </w:r>
            <w:proofErr w:type="spellStart"/>
            <w:r w:rsidRPr="00E73134">
              <w:rPr>
                <w:rStyle w:val="fontstyle01"/>
                <w:rFonts w:ascii="Times New Roman" w:hAnsi="Times New Roman" w:cs="Times New Roman"/>
                <w:sz w:val="24"/>
                <w:szCs w:val="24"/>
              </w:rPr>
              <w:t>niệm</w:t>
            </w:r>
            <w:proofErr w:type="spellEnd"/>
          </w:p>
        </w:tc>
      </w:tr>
      <w:tr w:rsidR="00E40BF1" w:rsidRPr="00E73134" w14:paraId="44452937"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05CFA2E0"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9</w:t>
            </w:r>
          </w:p>
        </w:tc>
        <w:tc>
          <w:tcPr>
            <w:tcW w:w="2056" w:type="dxa"/>
            <w:tcBorders>
              <w:top w:val="single" w:sz="4" w:space="0" w:color="auto"/>
              <w:left w:val="single" w:sz="4" w:space="0" w:color="auto"/>
              <w:bottom w:val="single" w:sz="4" w:space="0" w:color="auto"/>
              <w:right w:val="single" w:sz="4" w:space="0" w:color="auto"/>
            </w:tcBorders>
          </w:tcPr>
          <w:p w14:paraId="09A81DA8"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Thiếu</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p>
          <w:p w14:paraId="118664F1"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tcPr>
          <w:p w14:paraId="6BDB19C9"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Tăng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cường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tương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đảm</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chuyển</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đầy</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đủ</w:t>
            </w:r>
            <w:proofErr w:type="spellEnd"/>
            <w:r w:rsidRPr="00E73134">
              <w:rPr>
                <w:rStyle w:val="fontstyle01"/>
                <w:rFonts w:ascii="Times New Roman" w:hAnsi="Times New Roman" w:cs="Times New Roman"/>
                <w:sz w:val="24"/>
                <w:szCs w:val="24"/>
              </w:rPr>
              <w:t xml:space="preserve"> </w:t>
            </w:r>
          </w:p>
          <w:p w14:paraId="4F79229D"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Tổ</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huấn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kiến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thức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chuyên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môn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trong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lĩnh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vực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ứng</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dụng</w:t>
            </w:r>
            <w:proofErr w:type="spellEnd"/>
          </w:p>
          <w:p w14:paraId="7531BEC4"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Mô</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phỏng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hoặc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tạo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bản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mẫu</w:t>
            </w:r>
            <w:proofErr w:type="spellEnd"/>
            <w:r w:rsidRPr="00E73134">
              <w:rPr>
                <w:rStyle w:val="fontstyle01"/>
                <w:rFonts w:ascii="Times New Roman" w:hAnsi="Times New Roman" w:cs="Times New Roman"/>
                <w:sz w:val="24"/>
                <w:szCs w:val="24"/>
              </w:rPr>
              <w:t xml:space="preserve"> (prototype)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giao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dịch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kinh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doanh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cho</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và</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đạt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được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phê</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duyệt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của</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hàng</w:t>
            </w:r>
            <w:proofErr w:type="spellEnd"/>
          </w:p>
          <w:p w14:paraId="10706E53" w14:textId="77777777" w:rsidR="00E40BF1" w:rsidRPr="00E73134" w:rsidRDefault="00E40BF1">
            <w:pPr>
              <w:pStyle w:val="ListParagraph"/>
              <w:spacing w:after="0" w:line="240" w:lineRule="auto"/>
              <w:ind w:left="0"/>
              <w:rPr>
                <w:rFonts w:cs="Times New Roman"/>
                <w:sz w:val="24"/>
                <w:szCs w:val="24"/>
              </w:rPr>
            </w:pPr>
          </w:p>
        </w:tc>
      </w:tr>
      <w:tr w:rsidR="00E40BF1" w:rsidRPr="00E73134" w14:paraId="5E79B2E1" w14:textId="77777777" w:rsidTr="00C73CAD">
        <w:tc>
          <w:tcPr>
            <w:tcW w:w="720" w:type="dxa"/>
            <w:tcBorders>
              <w:top w:val="single" w:sz="4" w:space="0" w:color="auto"/>
              <w:left w:val="single" w:sz="4" w:space="0" w:color="auto"/>
              <w:bottom w:val="single" w:sz="4" w:space="0" w:color="auto"/>
              <w:right w:val="single" w:sz="4" w:space="0" w:color="auto"/>
            </w:tcBorders>
            <w:hideMark/>
          </w:tcPr>
          <w:p w14:paraId="2C4AEC43" w14:textId="77777777" w:rsidR="00E40BF1" w:rsidRPr="00E73134" w:rsidRDefault="00E40BF1">
            <w:pPr>
              <w:pStyle w:val="ListParagraph"/>
              <w:spacing w:after="0" w:line="240" w:lineRule="auto"/>
              <w:ind w:left="0"/>
              <w:rPr>
                <w:rFonts w:cs="Times New Roman"/>
                <w:sz w:val="24"/>
                <w:szCs w:val="24"/>
              </w:rPr>
            </w:pPr>
            <w:r w:rsidRPr="00E73134">
              <w:rPr>
                <w:rFonts w:cs="Times New Roman"/>
                <w:sz w:val="24"/>
                <w:szCs w:val="24"/>
              </w:rPr>
              <w:t>10</w:t>
            </w:r>
          </w:p>
        </w:tc>
        <w:tc>
          <w:tcPr>
            <w:tcW w:w="2056" w:type="dxa"/>
            <w:tcBorders>
              <w:top w:val="single" w:sz="4" w:space="0" w:color="auto"/>
              <w:left w:val="single" w:sz="4" w:space="0" w:color="auto"/>
              <w:bottom w:val="single" w:sz="4" w:space="0" w:color="auto"/>
              <w:right w:val="single" w:sz="4" w:space="0" w:color="auto"/>
            </w:tcBorders>
          </w:tcPr>
          <w:p w14:paraId="5156928B" w14:textId="77777777" w:rsidR="00E40BF1" w:rsidRPr="00E73134" w:rsidRDefault="00E40BF1">
            <w:pPr>
              <w:spacing w:after="0" w:line="240" w:lineRule="auto"/>
              <w:rPr>
                <w:rFonts w:cs="Times New Roman"/>
                <w:sz w:val="24"/>
                <w:szCs w:val="24"/>
              </w:rPr>
            </w:pPr>
            <w:proofErr w:type="spellStart"/>
            <w:r w:rsidRPr="00E73134">
              <w:rPr>
                <w:rStyle w:val="fontstyle01"/>
                <w:rFonts w:ascii="Times New Roman" w:hAnsi="Times New Roman" w:cs="Times New Roman"/>
                <w:sz w:val="24"/>
                <w:szCs w:val="24"/>
              </w:rPr>
              <w:t>Lỗi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hoặc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hiệu</w:t>
            </w:r>
            <w:proofErr w:type="spellEnd"/>
            <w:r w:rsidRPr="00E73134">
              <w:rPr>
                <w:rFonts w:cs="Times New Roman"/>
                <w:color w:val="000000"/>
                <w:sz w:val="24"/>
                <w:szCs w:val="24"/>
              </w:rPr>
              <w:br/>
            </w:r>
            <w:proofErr w:type="spellStart"/>
            <w:r w:rsidRPr="00E73134">
              <w:rPr>
                <w:rStyle w:val="fontstyle01"/>
                <w:rFonts w:ascii="Times New Roman" w:hAnsi="Times New Roman" w:cs="Times New Roman"/>
                <w:sz w:val="24"/>
                <w:szCs w:val="24"/>
              </w:rPr>
              <w:t>suất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chậm</w:t>
            </w:r>
            <w:proofErr w:type="spellEnd"/>
          </w:p>
          <w:p w14:paraId="0140ADED" w14:textId="77777777" w:rsidR="00E40BF1" w:rsidRPr="00E73134" w:rsidRDefault="00E40BF1">
            <w:pPr>
              <w:pStyle w:val="ListParagraph"/>
              <w:spacing w:after="0" w:line="240" w:lineRule="auto"/>
              <w:ind w:left="0"/>
              <w:rPr>
                <w:rFonts w:cs="Times New Roman"/>
                <w:sz w:val="24"/>
                <w:szCs w:val="24"/>
              </w:rPr>
            </w:pPr>
          </w:p>
        </w:tc>
        <w:tc>
          <w:tcPr>
            <w:tcW w:w="6494" w:type="dxa"/>
            <w:tcBorders>
              <w:top w:val="single" w:sz="4" w:space="0" w:color="auto"/>
              <w:left w:val="single" w:sz="4" w:space="0" w:color="auto"/>
              <w:bottom w:val="single" w:sz="4" w:space="0" w:color="auto"/>
              <w:right w:val="single" w:sz="4" w:space="0" w:color="auto"/>
            </w:tcBorders>
            <w:hideMark/>
          </w:tcPr>
          <w:p w14:paraId="295CFEE4" w14:textId="77777777" w:rsidR="00E40BF1" w:rsidRPr="00E73134" w:rsidRDefault="00E40BF1" w:rsidP="00E40BF1">
            <w:pPr>
              <w:pStyle w:val="ListParagraph"/>
              <w:numPr>
                <w:ilvl w:val="0"/>
                <w:numId w:val="42"/>
              </w:numPr>
              <w:spacing w:after="0" w:line="240" w:lineRule="auto"/>
              <w:jc w:val="left"/>
              <w:rPr>
                <w:rFonts w:cs="Times New Roman"/>
                <w:sz w:val="24"/>
                <w:szCs w:val="24"/>
              </w:rPr>
            </w:pPr>
            <w:proofErr w:type="spellStart"/>
            <w:r w:rsidRPr="00E73134">
              <w:rPr>
                <w:rStyle w:val="fontstyle01"/>
                <w:rFonts w:ascii="Times New Roman" w:hAnsi="Times New Roman" w:cs="Times New Roman"/>
                <w:sz w:val="24"/>
                <w:szCs w:val="24"/>
              </w:rPr>
              <w:t>Thiết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kỳ</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vọng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hợp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lý</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với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khách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hàng</w:t>
            </w:r>
            <w:proofErr w:type="spellEnd"/>
          </w:p>
          <w:p w14:paraId="6FAB4798" w14:textId="77777777" w:rsidR="00E40BF1" w:rsidRPr="00E73134" w:rsidRDefault="00E40BF1" w:rsidP="00E40BF1">
            <w:pPr>
              <w:pStyle w:val="ListParagraph"/>
              <w:numPr>
                <w:ilvl w:val="0"/>
                <w:numId w:val="42"/>
              </w:numPr>
              <w:spacing w:after="0" w:line="240" w:lineRule="auto"/>
              <w:jc w:val="left"/>
              <w:rPr>
                <w:rStyle w:val="fontstyle01"/>
                <w:rFonts w:ascii="Times New Roman" w:hAnsi="Times New Roman" w:cs="Times New Roman"/>
                <w:sz w:val="24"/>
                <w:szCs w:val="24"/>
              </w:rPr>
            </w:pPr>
            <w:proofErr w:type="spellStart"/>
            <w:r w:rsidRPr="00E73134">
              <w:rPr>
                <w:rStyle w:val="fontstyle01"/>
                <w:rFonts w:ascii="Times New Roman" w:hAnsi="Times New Roman" w:cs="Times New Roman"/>
                <w:sz w:val="24"/>
                <w:szCs w:val="24"/>
              </w:rPr>
              <w:t>Lập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trước</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để</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nạp</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p>
          <w:p w14:paraId="18E68499" w14:textId="77777777" w:rsidR="00E40BF1" w:rsidRPr="00E73134" w:rsidRDefault="00E40BF1" w:rsidP="00E40BF1">
            <w:pPr>
              <w:pStyle w:val="ListParagraph"/>
              <w:numPr>
                <w:ilvl w:val="0"/>
                <w:numId w:val="42"/>
              </w:numPr>
              <w:spacing w:after="0" w:line="240" w:lineRule="auto"/>
              <w:jc w:val="left"/>
              <w:rPr>
                <w:rFonts w:cs="Times New Roman"/>
              </w:rPr>
            </w:pPr>
            <w:proofErr w:type="spellStart"/>
            <w:r w:rsidRPr="00E73134">
              <w:rPr>
                <w:rStyle w:val="fontstyle01"/>
                <w:rFonts w:ascii="Times New Roman" w:hAnsi="Times New Roman" w:cs="Times New Roman"/>
                <w:sz w:val="24"/>
                <w:szCs w:val="24"/>
              </w:rPr>
              <w:t>Kế</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hoạch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sử</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dụng</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liên</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kết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một</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cách</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tối</w:t>
            </w:r>
            <w:proofErr w:type="spellEnd"/>
            <w:r w:rsidRPr="00E73134">
              <w:rPr>
                <w:rStyle w:val="fontstyle01"/>
                <w:rFonts w:ascii="Times New Roman" w:hAnsi="Times New Roman" w:cs="Times New Roman"/>
                <w:sz w:val="24"/>
                <w:szCs w:val="24"/>
              </w:rPr>
              <w:t xml:space="preserve"> </w:t>
            </w:r>
            <w:proofErr w:type="spellStart"/>
            <w:r w:rsidRPr="00E73134">
              <w:rPr>
                <w:rStyle w:val="fontstyle01"/>
                <w:rFonts w:ascii="Times New Roman" w:hAnsi="Times New Roman" w:cs="Times New Roman"/>
                <w:sz w:val="24"/>
                <w:szCs w:val="24"/>
              </w:rPr>
              <w:t>ưu</w:t>
            </w:r>
            <w:proofErr w:type="spellEnd"/>
          </w:p>
        </w:tc>
      </w:tr>
    </w:tbl>
    <w:p w14:paraId="0908C3F3" w14:textId="220E111A" w:rsidR="00E556DF" w:rsidRPr="00E73134" w:rsidRDefault="00E556DF">
      <w:pPr>
        <w:spacing w:after="0" w:line="240" w:lineRule="auto"/>
        <w:jc w:val="left"/>
        <w:rPr>
          <w:rFonts w:cs="Times New Roman"/>
        </w:rPr>
      </w:pPr>
    </w:p>
    <w:p w14:paraId="10B2D283" w14:textId="77777777" w:rsidR="00E40BF1" w:rsidRPr="00E73134" w:rsidRDefault="00E40BF1">
      <w:pPr>
        <w:spacing w:after="0" w:line="240" w:lineRule="auto"/>
        <w:jc w:val="left"/>
        <w:rPr>
          <w:rFonts w:cs="Times New Roman"/>
          <w:b/>
        </w:rPr>
      </w:pPr>
    </w:p>
    <w:p w14:paraId="24DBE181" w14:textId="76AE68E2" w:rsidR="00E40BF1" w:rsidRPr="00E73134" w:rsidRDefault="002D1D52" w:rsidP="00E40BF1">
      <w:pPr>
        <w:pStyle w:val="Style2"/>
        <w:spacing w:line="360" w:lineRule="auto"/>
        <w:rPr>
          <w:rFonts w:cs="Times New Roman"/>
        </w:rPr>
      </w:pPr>
      <w:bookmarkStart w:id="48" w:name="_Toc56436775"/>
      <w:bookmarkStart w:id="49" w:name="_Toc23531"/>
      <w:bookmarkStart w:id="50" w:name="_Toc86065658"/>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nguồn</w:t>
      </w:r>
      <w:proofErr w:type="spellEnd"/>
      <w:r w:rsidRPr="00E73134">
        <w:rPr>
          <w:rFonts w:cs="Times New Roman"/>
        </w:rPr>
        <w:t xml:space="preserve"> </w:t>
      </w:r>
      <w:proofErr w:type="spellStart"/>
      <w:r w:rsidRPr="00E73134">
        <w:rPr>
          <w:rFonts w:cs="Times New Roman"/>
        </w:rPr>
        <w:t>nhân</w:t>
      </w:r>
      <w:proofErr w:type="spellEnd"/>
      <w:r w:rsidRPr="00E73134">
        <w:rPr>
          <w:rFonts w:cs="Times New Roman"/>
        </w:rPr>
        <w:t xml:space="preserve"> </w:t>
      </w:r>
      <w:proofErr w:type="spellStart"/>
      <w:r w:rsidRPr="00E73134">
        <w:rPr>
          <w:rFonts w:cs="Times New Roman"/>
        </w:rPr>
        <w:t>lực</w:t>
      </w:r>
      <w:bookmarkEnd w:id="48"/>
      <w:bookmarkEnd w:id="49"/>
      <w:bookmarkEnd w:id="50"/>
      <w:proofErr w:type="spellEnd"/>
    </w:p>
    <w:tbl>
      <w:tblPr>
        <w:tblW w:w="92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05"/>
        <w:gridCol w:w="2430"/>
        <w:gridCol w:w="3330"/>
      </w:tblGrid>
      <w:tr w:rsidR="00E40BF1" w:rsidRPr="00E73134" w14:paraId="2FB907E3"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2266DA9F"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Vai</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trò</w:t>
            </w:r>
            <w:proofErr w:type="spellEnd"/>
            <w:r w:rsidRPr="00E73134">
              <w:rPr>
                <w:rFonts w:eastAsia="Times New Roman" w:cs="Times New Roman"/>
                <w:b/>
                <w:bCs/>
                <w:color w:val="000000"/>
                <w:szCs w:val="26"/>
              </w:rPr>
              <w:t xml:space="preserve"> </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EDDC78C"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Số</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lượng</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cần</w:t>
            </w:r>
            <w:proofErr w:type="spellEnd"/>
            <w:r w:rsidRPr="00E73134">
              <w:rPr>
                <w:rFonts w:eastAsia="Times New Roman" w:cs="Times New Roman"/>
                <w:b/>
                <w:bCs/>
                <w:color w:val="000000"/>
                <w:szCs w:val="26"/>
              </w:rPr>
              <w:t xml:space="preserve">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7D3D3221"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b/>
                <w:bCs/>
                <w:color w:val="000000"/>
                <w:szCs w:val="26"/>
              </w:rPr>
              <w:t>Thành</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viên</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đảm</w:t>
            </w:r>
            <w:proofErr w:type="spellEnd"/>
            <w:r w:rsidRPr="00E73134">
              <w:rPr>
                <w:rFonts w:eastAsia="Times New Roman" w:cs="Times New Roman"/>
                <w:b/>
                <w:bCs/>
                <w:color w:val="000000"/>
                <w:szCs w:val="26"/>
              </w:rPr>
              <w:t xml:space="preserve"> </w:t>
            </w:r>
            <w:proofErr w:type="spellStart"/>
            <w:r w:rsidRPr="00E73134">
              <w:rPr>
                <w:rFonts w:eastAsia="Times New Roman" w:cs="Times New Roman"/>
                <w:b/>
                <w:bCs/>
                <w:color w:val="000000"/>
                <w:szCs w:val="26"/>
              </w:rPr>
              <w:t>nhiệm</w:t>
            </w:r>
            <w:proofErr w:type="spellEnd"/>
          </w:p>
        </w:tc>
      </w:tr>
      <w:tr w:rsidR="00E40BF1" w:rsidRPr="00E73134" w14:paraId="43280CB4"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68705885"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color w:val="000000"/>
                <w:szCs w:val="26"/>
              </w:rPr>
              <w:t>Người</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lãnh</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đạo</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dự</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án</w:t>
            </w:r>
            <w:proofErr w:type="spellEnd"/>
            <w:r w:rsidRPr="00E73134">
              <w:rPr>
                <w:rFonts w:eastAsia="Times New Roman" w:cs="Times New Roman"/>
                <w:color w:val="000000"/>
                <w:szCs w:val="26"/>
              </w:rPr>
              <w:t xml:space="preserve"> </w:t>
            </w:r>
          </w:p>
        </w:tc>
        <w:tc>
          <w:tcPr>
            <w:tcW w:w="2430" w:type="dxa"/>
            <w:tcBorders>
              <w:top w:val="single" w:sz="6" w:space="0" w:color="auto"/>
              <w:left w:val="single" w:sz="6" w:space="0" w:color="auto"/>
              <w:bottom w:val="single" w:sz="6" w:space="0" w:color="auto"/>
              <w:right w:val="single" w:sz="6" w:space="0" w:color="auto"/>
            </w:tcBorders>
            <w:vAlign w:val="center"/>
            <w:hideMark/>
          </w:tcPr>
          <w:p w14:paraId="3900C3FA"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1</w:t>
            </w:r>
          </w:p>
        </w:tc>
        <w:tc>
          <w:tcPr>
            <w:tcW w:w="3330" w:type="dxa"/>
            <w:tcBorders>
              <w:top w:val="single" w:sz="6" w:space="0" w:color="auto"/>
              <w:left w:val="single" w:sz="6" w:space="0" w:color="auto"/>
              <w:bottom w:val="single" w:sz="6" w:space="0" w:color="auto"/>
              <w:right w:val="single" w:sz="6" w:space="0" w:color="auto"/>
            </w:tcBorders>
            <w:vAlign w:val="center"/>
            <w:hideMark/>
          </w:tcPr>
          <w:p w14:paraId="6D6B299B"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Lê Văn Toàn</w:t>
            </w:r>
          </w:p>
        </w:tc>
      </w:tr>
      <w:tr w:rsidR="00E40BF1" w:rsidRPr="00E73134" w14:paraId="7132DC33"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0F76491" w14:textId="77777777"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color w:val="000000"/>
                <w:szCs w:val="26"/>
              </w:rPr>
              <w:t>Nhà</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phát</w:t>
            </w:r>
            <w:proofErr w:type="spellEnd"/>
            <w:r w:rsidRPr="00E73134">
              <w:rPr>
                <w:rFonts w:eastAsia="Times New Roman" w:cs="Times New Roman"/>
                <w:color w:val="000000"/>
                <w:szCs w:val="26"/>
              </w:rPr>
              <w:t xml:space="preserve"> </w:t>
            </w:r>
            <w:proofErr w:type="spellStart"/>
            <w:r w:rsidRPr="00E73134">
              <w:rPr>
                <w:rFonts w:eastAsia="Times New Roman" w:cs="Times New Roman"/>
                <w:color w:val="000000"/>
                <w:szCs w:val="26"/>
              </w:rPr>
              <w:t>triển</w:t>
            </w:r>
            <w:proofErr w:type="spellEnd"/>
            <w:r w:rsidRPr="00E73134">
              <w:rPr>
                <w:rFonts w:eastAsia="Times New Roman" w:cs="Times New Roman"/>
                <w:color w:val="000000"/>
                <w:szCs w:val="26"/>
              </w:rPr>
              <w:t xml:space="preserve"> </w:t>
            </w:r>
          </w:p>
        </w:tc>
        <w:tc>
          <w:tcPr>
            <w:tcW w:w="2430" w:type="dxa"/>
            <w:tcBorders>
              <w:top w:val="single" w:sz="6" w:space="0" w:color="auto"/>
              <w:left w:val="single" w:sz="6" w:space="0" w:color="auto"/>
              <w:bottom w:val="single" w:sz="6" w:space="0" w:color="auto"/>
              <w:right w:val="single" w:sz="6" w:space="0" w:color="auto"/>
            </w:tcBorders>
            <w:vAlign w:val="center"/>
            <w:hideMark/>
          </w:tcPr>
          <w:p w14:paraId="6DD9EFA1" w14:textId="7C256EEF" w:rsidR="00E40BF1" w:rsidRPr="00E73134" w:rsidRDefault="00D802DC">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5CCAF556" w14:textId="301AFE4B" w:rsidR="00E40BF1" w:rsidRPr="00E73134" w:rsidRDefault="00E40BF1">
            <w:pPr>
              <w:spacing w:after="0" w:line="240" w:lineRule="auto"/>
              <w:rPr>
                <w:rFonts w:eastAsia="Times New Roman" w:cs="Times New Roman"/>
                <w:szCs w:val="26"/>
              </w:rPr>
            </w:pPr>
            <w:r w:rsidRPr="00E73134">
              <w:rPr>
                <w:rFonts w:eastAsia="Times New Roman" w:cs="Times New Roman"/>
                <w:szCs w:val="26"/>
              </w:rPr>
              <w:t xml:space="preserve">Phan </w:t>
            </w:r>
            <w:proofErr w:type="spellStart"/>
            <w:r w:rsidRPr="00E73134">
              <w:rPr>
                <w:rFonts w:eastAsia="Times New Roman" w:cs="Times New Roman"/>
                <w:szCs w:val="26"/>
              </w:rPr>
              <w:t>Thị</w:t>
            </w:r>
            <w:proofErr w:type="spellEnd"/>
            <w:r w:rsidRPr="00E73134">
              <w:rPr>
                <w:rFonts w:eastAsia="Times New Roman" w:cs="Times New Roman"/>
                <w:szCs w:val="26"/>
              </w:rPr>
              <w:t xml:space="preserve"> </w:t>
            </w:r>
            <w:proofErr w:type="spellStart"/>
            <w:r w:rsidRPr="00E73134">
              <w:rPr>
                <w:rFonts w:eastAsia="Times New Roman" w:cs="Times New Roman"/>
                <w:szCs w:val="26"/>
              </w:rPr>
              <w:t>Tứ</w:t>
            </w:r>
            <w:proofErr w:type="spellEnd"/>
            <w:r w:rsidRPr="00E73134">
              <w:rPr>
                <w:rFonts w:eastAsia="Times New Roman" w:cs="Times New Roman"/>
                <w:szCs w:val="26"/>
              </w:rPr>
              <w:t xml:space="preserve"> </w:t>
            </w:r>
            <w:proofErr w:type="spellStart"/>
            <w:r w:rsidRPr="00E73134">
              <w:rPr>
                <w:rFonts w:eastAsia="Times New Roman" w:cs="Times New Roman"/>
                <w:szCs w:val="26"/>
              </w:rPr>
              <w:t>Thi</w:t>
            </w:r>
            <w:proofErr w:type="spellEnd"/>
            <w:r w:rsidRPr="00E73134">
              <w:rPr>
                <w:rFonts w:eastAsia="Times New Roman" w:cs="Times New Roman"/>
                <w:szCs w:val="26"/>
              </w:rPr>
              <w:t xml:space="preserve">, </w:t>
            </w: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Pr="00E73134">
              <w:rPr>
                <w:rFonts w:eastAsia="Times New Roman" w:cs="Times New Roman"/>
                <w:szCs w:val="26"/>
              </w:rPr>
              <w:t>Tấn</w:t>
            </w:r>
            <w:proofErr w:type="spellEnd"/>
            <w:r w:rsidRPr="00E73134">
              <w:rPr>
                <w:rFonts w:eastAsia="Times New Roman" w:cs="Times New Roman"/>
                <w:szCs w:val="26"/>
              </w:rPr>
              <w:t xml:space="preserve"> </w:t>
            </w:r>
            <w:proofErr w:type="spellStart"/>
            <w:r w:rsidRPr="00E73134">
              <w:rPr>
                <w:rFonts w:eastAsia="Times New Roman" w:cs="Times New Roman"/>
                <w:szCs w:val="26"/>
              </w:rPr>
              <w:t>Hưng</w:t>
            </w:r>
            <w:proofErr w:type="spellEnd"/>
          </w:p>
        </w:tc>
      </w:tr>
      <w:tr w:rsidR="00E40BF1" w:rsidRPr="00E73134" w14:paraId="22EE232E"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7368950" w14:textId="7C33C233" w:rsidR="00E40BF1" w:rsidRPr="00E73134" w:rsidRDefault="00E40BF1">
            <w:pPr>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00D802DC" w:rsidRPr="00E73134">
              <w:rPr>
                <w:rStyle w:val="fontstyle01"/>
                <w:rFonts w:ascii="Times New Roman" w:hAnsi="Times New Roman" w:cs="Times New Roman"/>
                <w:sz w:val="26"/>
                <w:szCs w:val="26"/>
              </w:rPr>
              <w:t>t</w:t>
            </w:r>
            <w:r w:rsidR="00D802DC" w:rsidRPr="00E73134">
              <w:rPr>
                <w:rStyle w:val="fontstyle01"/>
                <w:rFonts w:ascii="Times New Roman" w:hAnsi="Times New Roman" w:cs="Times New Roman"/>
                <w:sz w:val="26"/>
              </w:rPr>
              <w:t>hử</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123E9469"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05D04B87" w14:textId="7851145D"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szCs w:val="26"/>
              </w:rPr>
              <w:t>Đinh</w:t>
            </w:r>
            <w:proofErr w:type="spellEnd"/>
            <w:r w:rsidRPr="00E73134">
              <w:rPr>
                <w:rFonts w:eastAsia="Times New Roman" w:cs="Times New Roman"/>
                <w:szCs w:val="26"/>
              </w:rPr>
              <w:t xml:space="preserve"> </w:t>
            </w:r>
            <w:proofErr w:type="spellStart"/>
            <w:r w:rsidRPr="00E73134">
              <w:rPr>
                <w:rFonts w:eastAsia="Times New Roman" w:cs="Times New Roman"/>
                <w:szCs w:val="26"/>
              </w:rPr>
              <w:t>Diệp</w:t>
            </w:r>
            <w:proofErr w:type="spellEnd"/>
            <w:r w:rsidRPr="00E73134">
              <w:rPr>
                <w:rFonts w:eastAsia="Times New Roman" w:cs="Times New Roman"/>
                <w:szCs w:val="26"/>
              </w:rPr>
              <w:t xml:space="preserve"> </w:t>
            </w:r>
            <w:proofErr w:type="spellStart"/>
            <w:r w:rsidRPr="00E73134">
              <w:rPr>
                <w:rFonts w:eastAsia="Times New Roman" w:cs="Times New Roman"/>
                <w:szCs w:val="26"/>
              </w:rPr>
              <w:t>Vương</w:t>
            </w:r>
            <w:proofErr w:type="spellEnd"/>
            <w:r w:rsidRPr="00E73134">
              <w:rPr>
                <w:rFonts w:eastAsia="Times New Roman" w:cs="Times New Roman"/>
                <w:szCs w:val="26"/>
              </w:rPr>
              <w:t xml:space="preserve">, </w:t>
            </w: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00D802DC" w:rsidRPr="00E73134">
              <w:rPr>
                <w:rFonts w:eastAsia="Times New Roman" w:cs="Times New Roman"/>
                <w:szCs w:val="26"/>
              </w:rPr>
              <w:t>Huỳnh</w:t>
            </w:r>
            <w:proofErr w:type="spellEnd"/>
            <w:r w:rsidR="00D802DC" w:rsidRPr="00E73134">
              <w:rPr>
                <w:rFonts w:eastAsia="Times New Roman" w:cs="Times New Roman"/>
                <w:szCs w:val="26"/>
              </w:rPr>
              <w:t xml:space="preserve"> </w:t>
            </w:r>
            <w:proofErr w:type="spellStart"/>
            <w:r w:rsidR="00D802DC" w:rsidRPr="00E73134">
              <w:rPr>
                <w:rFonts w:eastAsia="Times New Roman" w:cs="Times New Roman"/>
                <w:szCs w:val="26"/>
              </w:rPr>
              <w:t>Công</w:t>
            </w:r>
            <w:proofErr w:type="spellEnd"/>
            <w:r w:rsidR="00D802DC" w:rsidRPr="00E73134">
              <w:rPr>
                <w:rFonts w:eastAsia="Times New Roman" w:cs="Times New Roman"/>
                <w:szCs w:val="26"/>
              </w:rPr>
              <w:t xml:space="preserve"> </w:t>
            </w:r>
            <w:proofErr w:type="spellStart"/>
            <w:r w:rsidR="00D802DC" w:rsidRPr="00E73134">
              <w:rPr>
                <w:rFonts w:eastAsia="Times New Roman" w:cs="Times New Roman"/>
                <w:szCs w:val="26"/>
              </w:rPr>
              <w:t>Lý</w:t>
            </w:r>
            <w:proofErr w:type="spellEnd"/>
          </w:p>
        </w:tc>
      </w:tr>
      <w:tr w:rsidR="00E40BF1" w:rsidRPr="00E73134" w14:paraId="5183E25C"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24C86AD6" w14:textId="77777777" w:rsidR="00E40BF1" w:rsidRPr="00E73134" w:rsidRDefault="00E40BF1">
            <w:pPr>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37B76664"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1</w:t>
            </w:r>
          </w:p>
        </w:tc>
        <w:tc>
          <w:tcPr>
            <w:tcW w:w="3330" w:type="dxa"/>
            <w:tcBorders>
              <w:top w:val="single" w:sz="6" w:space="0" w:color="auto"/>
              <w:left w:val="single" w:sz="6" w:space="0" w:color="auto"/>
              <w:bottom w:val="single" w:sz="6" w:space="0" w:color="auto"/>
              <w:right w:val="single" w:sz="6" w:space="0" w:color="auto"/>
            </w:tcBorders>
            <w:vAlign w:val="center"/>
            <w:hideMark/>
          </w:tcPr>
          <w:p w14:paraId="11DFCB38"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Lê Văn Toàn</w:t>
            </w:r>
          </w:p>
        </w:tc>
      </w:tr>
      <w:tr w:rsidR="00E40BF1" w:rsidRPr="00E73134" w14:paraId="2866BCF8" w14:textId="77777777" w:rsidTr="00C73CAD">
        <w:tc>
          <w:tcPr>
            <w:tcW w:w="3505" w:type="dxa"/>
            <w:tcBorders>
              <w:top w:val="single" w:sz="4" w:space="0" w:color="auto"/>
              <w:left w:val="single" w:sz="4" w:space="0" w:color="auto"/>
              <w:bottom w:val="single" w:sz="4" w:space="0" w:color="auto"/>
              <w:right w:val="single" w:sz="4" w:space="0" w:color="auto"/>
            </w:tcBorders>
            <w:vAlign w:val="center"/>
            <w:hideMark/>
          </w:tcPr>
          <w:p w14:paraId="4B8FB40B" w14:textId="5CA9EC39" w:rsidR="00E40BF1" w:rsidRPr="00E73134" w:rsidRDefault="00D802DC">
            <w:pPr>
              <w:rPr>
                <w:rFonts w:cs="Times New Roman"/>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thống</w:t>
            </w:r>
            <w:proofErr w:type="spellEnd"/>
          </w:p>
        </w:tc>
        <w:tc>
          <w:tcPr>
            <w:tcW w:w="2430" w:type="dxa"/>
            <w:tcBorders>
              <w:top w:val="single" w:sz="6" w:space="0" w:color="auto"/>
              <w:left w:val="single" w:sz="6" w:space="0" w:color="auto"/>
              <w:bottom w:val="single" w:sz="6" w:space="0" w:color="auto"/>
              <w:right w:val="single" w:sz="6" w:space="0" w:color="auto"/>
            </w:tcBorders>
            <w:vAlign w:val="center"/>
            <w:hideMark/>
          </w:tcPr>
          <w:p w14:paraId="62FAF4EB" w14:textId="77777777" w:rsidR="00E40BF1" w:rsidRPr="00E73134" w:rsidRDefault="00E40BF1">
            <w:pPr>
              <w:spacing w:after="0" w:line="240" w:lineRule="auto"/>
              <w:rPr>
                <w:rFonts w:eastAsia="Times New Roman" w:cs="Times New Roman"/>
                <w:szCs w:val="26"/>
              </w:rPr>
            </w:pPr>
            <w:r w:rsidRPr="00E73134">
              <w:rPr>
                <w:rFonts w:eastAsia="Times New Roman" w:cs="Times New Roman"/>
                <w:szCs w:val="26"/>
              </w:rPr>
              <w:t>2</w:t>
            </w:r>
          </w:p>
        </w:tc>
        <w:tc>
          <w:tcPr>
            <w:tcW w:w="3330" w:type="dxa"/>
            <w:tcBorders>
              <w:top w:val="single" w:sz="6" w:space="0" w:color="auto"/>
              <w:left w:val="single" w:sz="6" w:space="0" w:color="auto"/>
              <w:bottom w:val="single" w:sz="6" w:space="0" w:color="auto"/>
              <w:right w:val="single" w:sz="6" w:space="0" w:color="auto"/>
            </w:tcBorders>
            <w:vAlign w:val="center"/>
            <w:hideMark/>
          </w:tcPr>
          <w:p w14:paraId="5092BCED" w14:textId="7DD8336D" w:rsidR="00E40BF1" w:rsidRPr="00E73134" w:rsidRDefault="00E40BF1">
            <w:pPr>
              <w:spacing w:after="0" w:line="240" w:lineRule="auto"/>
              <w:rPr>
                <w:rFonts w:eastAsia="Times New Roman" w:cs="Times New Roman"/>
                <w:szCs w:val="26"/>
              </w:rPr>
            </w:pPr>
            <w:proofErr w:type="spellStart"/>
            <w:r w:rsidRPr="00E73134">
              <w:rPr>
                <w:rFonts w:eastAsia="Times New Roman" w:cs="Times New Roman"/>
                <w:szCs w:val="26"/>
              </w:rPr>
              <w:t>Nguyễn</w:t>
            </w:r>
            <w:proofErr w:type="spellEnd"/>
            <w:r w:rsidRPr="00E73134">
              <w:rPr>
                <w:rFonts w:eastAsia="Times New Roman" w:cs="Times New Roman"/>
                <w:szCs w:val="26"/>
              </w:rPr>
              <w:t xml:space="preserve"> </w:t>
            </w:r>
            <w:proofErr w:type="spellStart"/>
            <w:r w:rsidRPr="00E73134">
              <w:rPr>
                <w:rFonts w:eastAsia="Times New Roman" w:cs="Times New Roman"/>
                <w:szCs w:val="26"/>
              </w:rPr>
              <w:t>Thị</w:t>
            </w:r>
            <w:proofErr w:type="spellEnd"/>
            <w:r w:rsidRPr="00E73134">
              <w:rPr>
                <w:rFonts w:eastAsia="Times New Roman" w:cs="Times New Roman"/>
                <w:szCs w:val="26"/>
              </w:rPr>
              <w:t xml:space="preserve"> Thanh </w:t>
            </w:r>
            <w:proofErr w:type="spellStart"/>
            <w:r w:rsidRPr="00E73134">
              <w:rPr>
                <w:rFonts w:eastAsia="Times New Roman" w:cs="Times New Roman"/>
                <w:szCs w:val="26"/>
              </w:rPr>
              <w:t>Thúy</w:t>
            </w:r>
            <w:proofErr w:type="spellEnd"/>
          </w:p>
        </w:tc>
      </w:tr>
    </w:tbl>
    <w:p w14:paraId="086C4D04" w14:textId="77777777" w:rsidR="00E40BF1" w:rsidRPr="00E73134" w:rsidRDefault="00E40BF1" w:rsidP="00E40BF1">
      <w:pPr>
        <w:pStyle w:val="ListParagraph"/>
        <w:rPr>
          <w:rFonts w:cs="Times New Roman"/>
          <w:szCs w:val="26"/>
        </w:rPr>
      </w:pPr>
      <w:r w:rsidRPr="00E73134">
        <w:rPr>
          <w:rFonts w:cs="Times New Roman"/>
          <w:szCs w:val="26"/>
        </w:rPr>
        <w:t xml:space="preserve">Chi </w:t>
      </w:r>
      <w:proofErr w:type="spellStart"/>
      <w:r w:rsidRPr="00E73134">
        <w:rPr>
          <w:rFonts w:cs="Times New Roman"/>
          <w:szCs w:val="26"/>
        </w:rPr>
        <w:t>tiết</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từng</w:t>
      </w:r>
      <w:proofErr w:type="spellEnd"/>
      <w:r w:rsidRPr="00E73134">
        <w:rPr>
          <w:rFonts w:cs="Times New Roman"/>
          <w:szCs w:val="26"/>
        </w:rPr>
        <w:t xml:space="preserve"> </w:t>
      </w:r>
      <w:proofErr w:type="spellStart"/>
      <w:r w:rsidRPr="00E73134">
        <w:rPr>
          <w:rFonts w:cs="Times New Roman"/>
          <w:szCs w:val="26"/>
        </w:rPr>
        <w:t>vai</w:t>
      </w:r>
      <w:proofErr w:type="spellEnd"/>
      <w:r w:rsidRPr="00E73134">
        <w:rPr>
          <w:rFonts w:cs="Times New Roman"/>
          <w:szCs w:val="26"/>
        </w:rPr>
        <w:t xml:space="preserve"> </w:t>
      </w:r>
      <w:proofErr w:type="spellStart"/>
      <w:r w:rsidRPr="00E73134">
        <w:rPr>
          <w:rFonts w:cs="Times New Roman"/>
          <w:szCs w:val="26"/>
        </w:rPr>
        <w:t>trò</w:t>
      </w:r>
      <w:proofErr w:type="spellEnd"/>
      <w:r w:rsidRPr="00E73134">
        <w:rPr>
          <w:rFonts w:cs="Times New Roman"/>
          <w:szCs w:val="26"/>
        </w:rPr>
        <w:t>:</w:t>
      </w:r>
    </w:p>
    <w:tbl>
      <w:tblPr>
        <w:tblStyle w:val="TableGrid"/>
        <w:tblW w:w="9810" w:type="dxa"/>
        <w:tblInd w:w="-5" w:type="dxa"/>
        <w:tblLook w:val="04A0" w:firstRow="1" w:lastRow="0" w:firstColumn="1" w:lastColumn="0" w:noHBand="0" w:noVBand="1"/>
      </w:tblPr>
      <w:tblGrid>
        <w:gridCol w:w="3510"/>
        <w:gridCol w:w="6300"/>
      </w:tblGrid>
      <w:tr w:rsidR="00E40BF1" w:rsidRPr="00E73134" w14:paraId="6FC9EA80" w14:textId="77777777" w:rsidTr="00E40BF1">
        <w:tc>
          <w:tcPr>
            <w:tcW w:w="3510" w:type="dxa"/>
            <w:tcBorders>
              <w:top w:val="single" w:sz="4" w:space="0" w:color="auto"/>
              <w:left w:val="single" w:sz="4" w:space="0" w:color="auto"/>
              <w:bottom w:val="single" w:sz="4" w:space="0" w:color="auto"/>
              <w:right w:val="single" w:sz="4" w:space="0" w:color="auto"/>
            </w:tcBorders>
          </w:tcPr>
          <w:p w14:paraId="3DD33A8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Vai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trò</w:t>
            </w:r>
            <w:proofErr w:type="spellEnd"/>
          </w:p>
          <w:p w14:paraId="6B79A0CA"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341A4B5C" w14:textId="77777777" w:rsidR="00E40BF1" w:rsidRPr="00E73134" w:rsidRDefault="00E40BF1">
            <w:pPr>
              <w:pStyle w:val="ListParagraph"/>
              <w:spacing w:after="0" w:line="240" w:lineRule="auto"/>
              <w:ind w:left="0"/>
              <w:rPr>
                <w:rFonts w:cs="Times New Roman"/>
                <w:szCs w:val="26"/>
              </w:rPr>
            </w:pPr>
            <w:proofErr w:type="spellStart"/>
            <w:r w:rsidRPr="00E73134">
              <w:rPr>
                <w:rFonts w:cs="Times New Roman"/>
                <w:szCs w:val="26"/>
              </w:rPr>
              <w:t>Trách</w:t>
            </w:r>
            <w:proofErr w:type="spellEnd"/>
            <w:r w:rsidRPr="00E73134">
              <w:rPr>
                <w:rFonts w:cs="Times New Roman"/>
                <w:szCs w:val="26"/>
              </w:rPr>
              <w:t xml:space="preserve"> </w:t>
            </w:r>
            <w:proofErr w:type="spellStart"/>
            <w:r w:rsidRPr="00E73134">
              <w:rPr>
                <w:rFonts w:cs="Times New Roman"/>
                <w:szCs w:val="26"/>
              </w:rPr>
              <w:t>nhiệm</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p>
        </w:tc>
      </w:tr>
      <w:tr w:rsidR="00E40BF1" w:rsidRPr="00E73134" w14:paraId="499EA3A5" w14:textId="77777777" w:rsidTr="00E40BF1">
        <w:tc>
          <w:tcPr>
            <w:tcW w:w="3510" w:type="dxa"/>
            <w:tcBorders>
              <w:top w:val="single" w:sz="4" w:space="0" w:color="auto"/>
              <w:left w:val="single" w:sz="4" w:space="0" w:color="auto"/>
              <w:bottom w:val="single" w:sz="4" w:space="0" w:color="auto"/>
              <w:right w:val="single" w:sz="4" w:space="0" w:color="auto"/>
            </w:tcBorders>
          </w:tcPr>
          <w:p w14:paraId="303627C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p>
          <w:p w14:paraId="28A12A74"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tcPr>
          <w:p w14:paraId="49E67536"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Đáp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ứng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yêu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cầu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
          <w:p w14:paraId="292B86FD"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doanh</w:t>
            </w:r>
            <w:proofErr w:type="spellEnd"/>
            <w:r w:rsidRPr="00E73134">
              <w:rPr>
                <w:rStyle w:val="fontstyle01"/>
                <w:rFonts w:ascii="Times New Roman" w:hAnsi="Times New Roman" w:cs="Times New Roman"/>
                <w:sz w:val="26"/>
                <w:szCs w:val="26"/>
              </w:rPr>
              <w:t xml:space="preserve"> </w:t>
            </w:r>
          </w:p>
          <w:p w14:paraId="05E660BF"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tài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chính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r w:rsidRPr="00E73134">
              <w:rPr>
                <w:rStyle w:val="fontstyle01"/>
                <w:rFonts w:ascii="Times New Roman" w:hAnsi="Times New Roman" w:cs="Times New Roman"/>
                <w:sz w:val="26"/>
                <w:szCs w:val="26"/>
              </w:rPr>
              <w:t xml:space="preserve"> </w:t>
            </w:r>
          </w:p>
          <w:p w14:paraId="721A21C7" w14:textId="77777777" w:rsidR="00E40BF1" w:rsidRPr="00E73134" w:rsidRDefault="00E40BF1" w:rsidP="00E40BF1">
            <w:pPr>
              <w:pStyle w:val="ListParagraph"/>
              <w:numPr>
                <w:ilvl w:val="0"/>
                <w:numId w:val="43"/>
              </w:numPr>
              <w:spacing w:after="0" w:line="240" w:lineRule="auto"/>
              <w:jc w:val="left"/>
              <w:rPr>
                <w:rStyle w:val="fontstyle01"/>
                <w:rFonts w:ascii="Times New Roman" w:hAnsi="Times New Roman" w:cs="Times New Roman"/>
                <w:color w:val="auto"/>
                <w:sz w:val="26"/>
                <w:szCs w:val="26"/>
              </w:rPr>
            </w:pPr>
            <w:r w:rsidRPr="00E73134">
              <w:rPr>
                <w:rStyle w:val="fontstyle01"/>
                <w:rFonts w:ascii="Times New Roman" w:hAnsi="Times New Roman" w:cs="Times New Roman"/>
                <w:sz w:val="26"/>
                <w:szCs w:val="26"/>
              </w:rPr>
              <w:t xml:space="preserve">Giao </w:t>
            </w:r>
            <w:proofErr w:type="spellStart"/>
            <w:r w:rsidRPr="00E73134">
              <w:rPr>
                <w:rStyle w:val="fontstyle01"/>
                <w:rFonts w:ascii="Times New Roman" w:hAnsi="Times New Roman" w:cs="Times New Roman"/>
                <w:sz w:val="26"/>
                <w:szCs w:val="26"/>
              </w:rPr>
              <w:t>diện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việc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tiếp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thị</w:t>
            </w:r>
            <w:proofErr w:type="spellEnd"/>
            <w:r w:rsidRPr="00E73134">
              <w:rPr>
                <w:rStyle w:val="fontstyle01"/>
                <w:rFonts w:ascii="Times New Roman" w:hAnsi="Times New Roman" w:cs="Times New Roman"/>
                <w:sz w:val="26"/>
                <w:szCs w:val="26"/>
              </w:rPr>
              <w:t xml:space="preserve"> </w:t>
            </w:r>
          </w:p>
          <w:p w14:paraId="51205679" w14:textId="475BF12C" w:rsidR="00E40BF1" w:rsidRPr="00E73134" w:rsidRDefault="00E40BF1" w:rsidP="00D802DC">
            <w:pPr>
              <w:pStyle w:val="ListParagraph"/>
              <w:numPr>
                <w:ilvl w:val="0"/>
                <w:numId w:val="43"/>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liên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đến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viên</w:t>
            </w:r>
            <w:proofErr w:type="spellEnd"/>
          </w:p>
          <w:p w14:paraId="60A23380" w14:textId="77777777" w:rsidR="00E40BF1" w:rsidRPr="00E73134" w:rsidRDefault="00E40BF1">
            <w:pPr>
              <w:pStyle w:val="ListParagraph"/>
              <w:spacing w:after="0" w:line="240" w:lineRule="auto"/>
              <w:ind w:left="0"/>
              <w:rPr>
                <w:rFonts w:cs="Times New Roman"/>
                <w:szCs w:val="26"/>
              </w:rPr>
            </w:pPr>
          </w:p>
        </w:tc>
      </w:tr>
      <w:tr w:rsidR="00E40BF1" w:rsidRPr="00E73134" w14:paraId="0311E22A" w14:textId="77777777" w:rsidTr="00E40BF1">
        <w:tc>
          <w:tcPr>
            <w:tcW w:w="3510" w:type="dxa"/>
            <w:tcBorders>
              <w:top w:val="single" w:sz="4" w:space="0" w:color="auto"/>
              <w:left w:val="single" w:sz="4" w:space="0" w:color="auto"/>
              <w:bottom w:val="single" w:sz="4" w:space="0" w:color="auto"/>
              <w:right w:val="single" w:sz="4" w:space="0" w:color="auto"/>
            </w:tcBorders>
          </w:tcPr>
          <w:p w14:paraId="65F8CB3A"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p>
          <w:p w14:paraId="14996B8E"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5CBFE73F"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Lập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cho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dự</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biểu</w:t>
            </w:r>
            <w:proofErr w:type="spellEnd"/>
          </w:p>
          <w:p w14:paraId="491752B9" w14:textId="77777777" w:rsidR="00E40BF1" w:rsidRPr="00E73134" w:rsidRDefault="00E40BF1" w:rsidP="00E40BF1">
            <w:pPr>
              <w:pStyle w:val="ListParagraph"/>
              <w:numPr>
                <w:ilvl w:val="0"/>
                <w:numId w:val="44"/>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Thiết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p>
          <w:p w14:paraId="1ECD6032"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Tương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 xml:space="preserve"> </w:t>
            </w:r>
          </w:p>
          <w:p w14:paraId="47F02199"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Báo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cáo</w:t>
            </w:r>
            <w:proofErr w:type="spellEnd"/>
            <w:r w:rsidRPr="00E73134">
              <w:rPr>
                <w:rStyle w:val="fontstyle01"/>
                <w:rFonts w:ascii="Times New Roman" w:hAnsi="Times New Roman" w:cs="Times New Roman"/>
                <w:sz w:val="26"/>
                <w:szCs w:val="26"/>
              </w:rPr>
              <w:t xml:space="preserve"> </w:t>
            </w:r>
          </w:p>
          <w:p w14:paraId="6245D6B4"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công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theo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dõi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công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việc</w:t>
            </w:r>
            <w:proofErr w:type="spellEnd"/>
          </w:p>
          <w:p w14:paraId="2C4A955A" w14:textId="77777777" w:rsidR="00E40BF1" w:rsidRPr="00E73134" w:rsidRDefault="00E40BF1" w:rsidP="00E40BF1">
            <w:pPr>
              <w:pStyle w:val="ListParagraph"/>
              <w:numPr>
                <w:ilvl w:val="0"/>
                <w:numId w:val="44"/>
              </w:numPr>
              <w:spacing w:after="0" w:line="240" w:lineRule="auto"/>
              <w:jc w:val="left"/>
              <w:rPr>
                <w:rStyle w:val="fontstyle01"/>
                <w:rFonts w:ascii="Times New Roman" w:hAnsi="Times New Roman" w:cs="Times New Roman"/>
                <w:i/>
                <w:iCs/>
                <w:sz w:val="26"/>
                <w:szCs w:val="26"/>
              </w:rPr>
            </w:pPr>
            <w:proofErr w:type="spellStart"/>
            <w:r w:rsidRPr="00E73134">
              <w:rPr>
                <w:rStyle w:val="fontstyle01"/>
                <w:rFonts w:ascii="Times New Roman" w:hAnsi="Times New Roman" w:cs="Times New Roman"/>
                <w:sz w:val="26"/>
                <w:szCs w:val="26"/>
              </w:rPr>
              <w:t>Đảm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bảo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phẩm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đúng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như</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đồng</w:t>
            </w:r>
            <w:proofErr w:type="spellEnd"/>
          </w:p>
          <w:p w14:paraId="44506EFE" w14:textId="77777777" w:rsidR="00E40BF1" w:rsidRPr="00E73134" w:rsidRDefault="00E40BF1" w:rsidP="00E40BF1">
            <w:pPr>
              <w:pStyle w:val="ListParagraph"/>
              <w:numPr>
                <w:ilvl w:val="0"/>
                <w:numId w:val="44"/>
              </w:numPr>
              <w:spacing w:after="0" w:line="240" w:lineRule="auto"/>
              <w:jc w:val="left"/>
              <w:rPr>
                <w:rStyle w:val="fontstyle2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Tương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với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phòng</w:t>
            </w:r>
            <w:proofErr w:type="spellEnd"/>
            <w:r w:rsidRPr="00E73134">
              <w:rPr>
                <w:rStyle w:val="fontstyle01"/>
                <w:rFonts w:ascii="Times New Roman" w:hAnsi="Times New Roman" w:cs="Times New Roman"/>
                <w:sz w:val="26"/>
                <w:szCs w:val="26"/>
              </w:rPr>
              <w:t xml:space="preserve"> ban </w:t>
            </w:r>
            <w:proofErr w:type="spellStart"/>
            <w:r w:rsidRPr="00E73134">
              <w:rPr>
                <w:rStyle w:val="fontstyle01"/>
                <w:rFonts w:ascii="Times New Roman" w:hAnsi="Times New Roman" w:cs="Times New Roman"/>
                <w:sz w:val="26"/>
                <w:szCs w:val="26"/>
              </w:rPr>
              <w:t>khác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có</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nhu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cầu</w:t>
            </w:r>
            <w:proofErr w:type="spellEnd"/>
            <w:r w:rsidRPr="00E73134">
              <w:rPr>
                <w:rStyle w:val="fontstyle01"/>
                <w:rFonts w:ascii="Times New Roman" w:hAnsi="Times New Roman" w:cs="Times New Roman"/>
                <w:sz w:val="26"/>
                <w:szCs w:val="26"/>
              </w:rPr>
              <w:t xml:space="preserve"> </w:t>
            </w:r>
          </w:p>
          <w:p w14:paraId="5CBEE32F" w14:textId="1FB00BED" w:rsidR="00E40BF1" w:rsidRPr="00E73134" w:rsidRDefault="00E40BF1" w:rsidP="00E40BF1">
            <w:pPr>
              <w:pStyle w:val="ListParagraph"/>
              <w:numPr>
                <w:ilvl w:val="0"/>
                <w:numId w:val="44"/>
              </w:numPr>
              <w:spacing w:after="0" w:line="240" w:lineRule="auto"/>
              <w:jc w:val="left"/>
              <w:rPr>
                <w:rStyle w:val="fontstyle31"/>
                <w:rFonts w:ascii="Times New Roman" w:hAnsi="Times New Roman" w:cs="Times New Roman"/>
                <w:sz w:val="26"/>
                <w:szCs w:val="26"/>
              </w:rPr>
            </w:pPr>
            <w:proofErr w:type="spellStart"/>
            <w:r w:rsidRPr="00E73134">
              <w:rPr>
                <w:rStyle w:val="fontstyle01"/>
                <w:rFonts w:ascii="Times New Roman" w:hAnsi="Times New Roman" w:cs="Times New Roman"/>
                <w:sz w:val="26"/>
                <w:szCs w:val="26"/>
              </w:rPr>
              <w:t>Đảm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bảo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vấn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/than </w:t>
            </w:r>
            <w:proofErr w:type="spellStart"/>
            <w:r w:rsidRPr="00E73134">
              <w:rPr>
                <w:rStyle w:val="fontstyle01"/>
                <w:rFonts w:ascii="Times New Roman" w:hAnsi="Times New Roman" w:cs="Times New Roman"/>
                <w:sz w:val="26"/>
                <w:szCs w:val="26"/>
              </w:rPr>
              <w:t>phiền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của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r w:rsidR="00E73134" w:rsidRPr="00E73134">
              <w:rPr>
                <w:rStyle w:val="fontstyle01"/>
                <w:rFonts w:ascii="Times New Roman" w:hAnsi="Times New Roman" w:cs="Times New Roman"/>
                <w:sz w:val="26"/>
                <w:szCs w:val="26"/>
              </w:rPr>
              <w:t xml:space="preserve">hang </w:t>
            </w:r>
            <w:proofErr w:type="spellStart"/>
            <w:r w:rsidRPr="00E73134">
              <w:rPr>
                <w:rStyle w:val="fontstyle01"/>
                <w:rFonts w:ascii="Times New Roman" w:hAnsi="Times New Roman" w:cs="Times New Roman"/>
                <w:sz w:val="26"/>
                <w:szCs w:val="26"/>
              </w:rPr>
              <w:t>được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giải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quyết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thỏa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đáng</w:t>
            </w:r>
            <w:proofErr w:type="spellEnd"/>
            <w:r w:rsidRPr="00E73134">
              <w:rPr>
                <w:rStyle w:val="fontstyle01"/>
                <w:rFonts w:ascii="Times New Roman" w:hAnsi="Times New Roman" w:cs="Times New Roman"/>
                <w:sz w:val="26"/>
                <w:szCs w:val="26"/>
              </w:rPr>
              <w:t xml:space="preserve"> </w:t>
            </w:r>
          </w:p>
          <w:p w14:paraId="221E64E8" w14:textId="3FC652AC" w:rsidR="00E40BF1" w:rsidRPr="00E73134" w:rsidRDefault="00E40BF1" w:rsidP="00E73134">
            <w:pPr>
              <w:pStyle w:val="ListParagraph"/>
              <w:spacing w:after="0" w:line="240" w:lineRule="auto"/>
              <w:jc w:val="left"/>
              <w:rPr>
                <w:rFonts w:cs="Times New Roman"/>
                <w:szCs w:val="26"/>
              </w:rPr>
            </w:pPr>
          </w:p>
        </w:tc>
      </w:tr>
      <w:tr w:rsidR="00E40BF1" w:rsidRPr="00E73134" w14:paraId="49568A4C" w14:textId="77777777" w:rsidTr="00E40BF1">
        <w:tc>
          <w:tcPr>
            <w:tcW w:w="3510" w:type="dxa"/>
            <w:tcBorders>
              <w:top w:val="single" w:sz="4" w:space="0" w:color="auto"/>
              <w:left w:val="single" w:sz="4" w:space="0" w:color="auto"/>
              <w:bottom w:val="single" w:sz="4" w:space="0" w:color="auto"/>
              <w:right w:val="single" w:sz="4" w:space="0" w:color="auto"/>
            </w:tcBorders>
          </w:tcPr>
          <w:p w14:paraId="08FDEA00" w14:textId="77777777"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Nhà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p w14:paraId="1006C9C9"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6F77D7F1"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Thiết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chi </w:t>
            </w:r>
            <w:proofErr w:type="spellStart"/>
            <w:r w:rsidRPr="00E73134">
              <w:rPr>
                <w:rStyle w:val="fontstyle01"/>
                <w:rFonts w:ascii="Times New Roman" w:hAnsi="Times New Roman" w:cs="Times New Roman"/>
                <w:sz w:val="26"/>
                <w:szCs w:val="26"/>
              </w:rPr>
              <w:t>tiết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các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trường</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dụng</w:t>
            </w:r>
            <w:proofErr w:type="spellEnd"/>
          </w:p>
          <w:p w14:paraId="63A43408"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p w14:paraId="2D6CFDEF" w14:textId="77777777" w:rsidR="00E40BF1" w:rsidRPr="00E73134" w:rsidRDefault="00E40BF1" w:rsidP="00E40BF1">
            <w:pPr>
              <w:pStyle w:val="ListParagraph"/>
              <w:numPr>
                <w:ilvl w:val="0"/>
                <w:numId w:val="45"/>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vị</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thử</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hợp</w:t>
            </w:r>
            <w:proofErr w:type="spellEnd"/>
          </w:p>
        </w:tc>
      </w:tr>
      <w:tr w:rsidR="00E40BF1" w:rsidRPr="00E73134" w14:paraId="0493B608" w14:textId="77777777" w:rsidTr="00E40BF1">
        <w:tc>
          <w:tcPr>
            <w:tcW w:w="3510" w:type="dxa"/>
            <w:tcBorders>
              <w:top w:val="single" w:sz="4" w:space="0" w:color="auto"/>
              <w:left w:val="single" w:sz="4" w:space="0" w:color="auto"/>
              <w:bottom w:val="single" w:sz="4" w:space="0" w:color="auto"/>
              <w:right w:val="single" w:sz="4" w:space="0" w:color="auto"/>
            </w:tcBorders>
          </w:tcPr>
          <w:p w14:paraId="18046299" w14:textId="133C9770" w:rsidR="00E40BF1" w:rsidRPr="00E73134" w:rsidRDefault="00E40BF1">
            <w:pPr>
              <w:spacing w:after="0" w:line="240" w:lineRule="auto"/>
              <w:rPr>
                <w:rFonts w:cs="Times New Roman"/>
                <w:szCs w:val="26"/>
              </w:rPr>
            </w:pPr>
            <w:proofErr w:type="spellStart"/>
            <w:r w:rsidRPr="00E73134">
              <w:rPr>
                <w:rStyle w:val="fontstyle01"/>
                <w:rFonts w:ascii="Times New Roman" w:hAnsi="Times New Roman" w:cs="Times New Roman"/>
                <w:sz w:val="26"/>
                <w:szCs w:val="26"/>
              </w:rPr>
              <w:t>Người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kiểm</w:t>
            </w:r>
            <w:proofErr w:type="spellEnd"/>
            <w:r w:rsidRPr="00E73134">
              <w:rPr>
                <w:rStyle w:val="fontstyle01"/>
                <w:rFonts w:ascii="Times New Roman" w:hAnsi="Times New Roman" w:cs="Times New Roman"/>
                <w:sz w:val="26"/>
                <w:szCs w:val="26"/>
              </w:rPr>
              <w:t xml:space="preserve"> </w:t>
            </w:r>
            <w:proofErr w:type="spellStart"/>
            <w:r w:rsidR="00E73134" w:rsidRPr="00E73134">
              <w:rPr>
                <w:rStyle w:val="fontstyle01"/>
                <w:rFonts w:ascii="Times New Roman" w:hAnsi="Times New Roman" w:cs="Times New Roman"/>
                <w:sz w:val="26"/>
                <w:szCs w:val="26"/>
              </w:rPr>
              <w:t>thử</w:t>
            </w:r>
            <w:proofErr w:type="spellEnd"/>
          </w:p>
          <w:p w14:paraId="7B474B04"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7915C492"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Chuẩn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bị</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p>
          <w:p w14:paraId="52CEC87C"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là</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một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phần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của</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kế</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hoạch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quản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lý</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cấu</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hình</w:t>
            </w:r>
            <w:proofErr w:type="spellEnd"/>
          </w:p>
          <w:p w14:paraId="53231970" w14:textId="634F2D30" w:rsidR="00E73134" w:rsidRPr="00E73134" w:rsidRDefault="00E73134" w:rsidP="00E40BF1">
            <w:pPr>
              <w:pStyle w:val="ListParagraph"/>
              <w:numPr>
                <w:ilvl w:val="0"/>
                <w:numId w:val="45"/>
              </w:numPr>
              <w:spacing w:after="0" w:line="240" w:lineRule="auto"/>
              <w:jc w:val="left"/>
              <w:rPr>
                <w:rFonts w:cs="Times New Roman"/>
                <w:szCs w:val="26"/>
              </w:rPr>
            </w:pPr>
            <w:proofErr w:type="spellStart"/>
            <w:r w:rsidRPr="00E73134">
              <w:rPr>
                <w:rFonts w:cs="Times New Roman"/>
                <w:szCs w:val="26"/>
              </w:rPr>
              <w:t>K</w:t>
            </w:r>
            <w:r w:rsidRPr="00E73134">
              <w:rPr>
                <w:rFonts w:cs="Times New Roman"/>
              </w:rPr>
              <w:t>iểm</w:t>
            </w:r>
            <w:proofErr w:type="spellEnd"/>
            <w:r w:rsidRPr="00E73134">
              <w:rPr>
                <w:rFonts w:cs="Times New Roman"/>
              </w:rPr>
              <w:t xml:space="preserve"> </w:t>
            </w:r>
            <w:proofErr w:type="spellStart"/>
            <w:r w:rsidRPr="00E73134">
              <w:rPr>
                <w:rFonts w:cs="Times New Roman"/>
              </w:rPr>
              <w:t>thử</w:t>
            </w:r>
            <w:proofErr w:type="spellEnd"/>
          </w:p>
        </w:tc>
      </w:tr>
      <w:tr w:rsidR="00E40BF1" w:rsidRPr="00E73134" w14:paraId="71A8C6DB" w14:textId="77777777" w:rsidTr="00E40BF1">
        <w:tc>
          <w:tcPr>
            <w:tcW w:w="3510" w:type="dxa"/>
            <w:tcBorders>
              <w:top w:val="single" w:sz="4" w:space="0" w:color="auto"/>
              <w:left w:val="single" w:sz="4" w:space="0" w:color="auto"/>
              <w:bottom w:val="single" w:sz="4" w:space="0" w:color="auto"/>
              <w:right w:val="single" w:sz="4" w:space="0" w:color="auto"/>
            </w:tcBorders>
          </w:tcPr>
          <w:p w14:paraId="31BB0A4D" w14:textId="62BB29F7" w:rsidR="00E40BF1" w:rsidRPr="00E73134" w:rsidRDefault="00E73134">
            <w:pPr>
              <w:spacing w:after="0" w:line="240" w:lineRule="auto"/>
              <w:rPr>
                <w:rFonts w:cs="Times New Roman"/>
                <w:szCs w:val="26"/>
              </w:rPr>
            </w:pPr>
            <w:proofErr w:type="spellStart"/>
            <w:r w:rsidRPr="00E73134">
              <w:rPr>
                <w:rStyle w:val="fontstyle01"/>
                <w:rFonts w:ascii="Times New Roman" w:hAnsi="Times New Roman" w:cs="Times New Roman"/>
                <w:sz w:val="26"/>
                <w:szCs w:val="26"/>
              </w:rPr>
              <w:t>Phân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tích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hệ</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thống</w:t>
            </w:r>
            <w:proofErr w:type="spellEnd"/>
          </w:p>
          <w:p w14:paraId="6F870B0E" w14:textId="77777777" w:rsidR="00E40BF1" w:rsidRPr="00E73134" w:rsidRDefault="00E40BF1">
            <w:pPr>
              <w:pStyle w:val="ListParagraph"/>
              <w:spacing w:after="0" w:line="240" w:lineRule="auto"/>
              <w:ind w:left="0"/>
              <w:rPr>
                <w:rFonts w:cs="Times New Roman"/>
                <w:szCs w:val="26"/>
              </w:rPr>
            </w:pPr>
          </w:p>
        </w:tc>
        <w:tc>
          <w:tcPr>
            <w:tcW w:w="6300" w:type="dxa"/>
            <w:tcBorders>
              <w:top w:val="single" w:sz="4" w:space="0" w:color="auto"/>
              <w:left w:val="single" w:sz="4" w:space="0" w:color="auto"/>
              <w:bottom w:val="single" w:sz="4" w:space="0" w:color="auto"/>
              <w:right w:val="single" w:sz="4" w:space="0" w:color="auto"/>
            </w:tcBorders>
            <w:hideMark/>
          </w:tcPr>
          <w:p w14:paraId="2AC0052F" w14:textId="77777777" w:rsidR="00E40BF1" w:rsidRPr="00E73134" w:rsidRDefault="00E40BF1" w:rsidP="00E40BF1">
            <w:pPr>
              <w:pStyle w:val="ListParagraph"/>
              <w:numPr>
                <w:ilvl w:val="0"/>
                <w:numId w:val="45"/>
              </w:numPr>
              <w:spacing w:after="0" w:line="240" w:lineRule="auto"/>
              <w:jc w:val="left"/>
              <w:rPr>
                <w:rStyle w:val="fontstyle01"/>
                <w:rFonts w:ascii="Times New Roman" w:hAnsi="Times New Roman" w:cs="Times New Roman"/>
                <w:color w:val="auto"/>
                <w:sz w:val="26"/>
                <w:szCs w:val="26"/>
              </w:rPr>
            </w:pPr>
            <w:proofErr w:type="spellStart"/>
            <w:r w:rsidRPr="00E73134">
              <w:rPr>
                <w:rStyle w:val="fontstyle01"/>
                <w:rFonts w:ascii="Times New Roman" w:hAnsi="Times New Roman" w:cs="Times New Roman"/>
                <w:sz w:val="26"/>
                <w:szCs w:val="26"/>
              </w:rPr>
              <w:t>Giải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quyết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bất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kỳ</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vấn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đề</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sinh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nào</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từ</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khách</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hàng</w:t>
            </w:r>
            <w:proofErr w:type="spellEnd"/>
            <w:r w:rsidRPr="00E73134">
              <w:rPr>
                <w:rStyle w:val="fontstyle01"/>
                <w:rFonts w:ascii="Times New Roman" w:hAnsi="Times New Roman" w:cs="Times New Roman"/>
                <w:sz w:val="26"/>
                <w:szCs w:val="26"/>
              </w:rPr>
              <w:t>/</w:t>
            </w:r>
            <w:proofErr w:type="spellStart"/>
            <w:r w:rsidRPr="00E73134">
              <w:rPr>
                <w:rStyle w:val="fontstyle01"/>
                <w:rFonts w:ascii="Times New Roman" w:hAnsi="Times New Roman" w:cs="Times New Roman"/>
                <w:sz w:val="26"/>
                <w:szCs w:val="26"/>
              </w:rPr>
              <w:t>phát</w:t>
            </w:r>
            <w:proofErr w:type="spellEnd"/>
            <w:r w:rsidRPr="00E73134">
              <w:rPr>
                <w:rFonts w:cs="Times New Roman"/>
                <w:color w:val="000000"/>
                <w:szCs w:val="26"/>
              </w:rPr>
              <w:br/>
            </w:r>
            <w:proofErr w:type="spellStart"/>
            <w:r w:rsidRPr="00E73134">
              <w:rPr>
                <w:rStyle w:val="fontstyle01"/>
                <w:rFonts w:ascii="Times New Roman" w:hAnsi="Times New Roman" w:cs="Times New Roman"/>
                <w:sz w:val="26"/>
                <w:szCs w:val="26"/>
              </w:rPr>
              <w:lastRenderedPageBreak/>
              <w:t>triển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từ</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nước</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ngoài</w:t>
            </w:r>
            <w:proofErr w:type="spellEnd"/>
            <w:r w:rsidRPr="00E73134">
              <w:rPr>
                <w:rStyle w:val="fontstyle01"/>
                <w:rFonts w:ascii="Times New Roman" w:hAnsi="Times New Roman" w:cs="Times New Roman"/>
                <w:sz w:val="26"/>
                <w:szCs w:val="26"/>
              </w:rPr>
              <w:t xml:space="preserve"> </w:t>
            </w:r>
          </w:p>
          <w:p w14:paraId="2393A189" w14:textId="77777777" w:rsidR="00E40BF1" w:rsidRPr="00E73134" w:rsidRDefault="00E40BF1" w:rsidP="00E40BF1">
            <w:pPr>
              <w:pStyle w:val="ListParagraph"/>
              <w:numPr>
                <w:ilvl w:val="0"/>
                <w:numId w:val="45"/>
              </w:numPr>
              <w:spacing w:after="0" w:line="240" w:lineRule="auto"/>
              <w:jc w:val="left"/>
              <w:rPr>
                <w:rFonts w:cs="Times New Roman"/>
                <w:szCs w:val="26"/>
              </w:rPr>
            </w:pPr>
            <w:proofErr w:type="spellStart"/>
            <w:r w:rsidRPr="00E73134">
              <w:rPr>
                <w:rStyle w:val="fontstyle01"/>
                <w:rFonts w:ascii="Times New Roman" w:hAnsi="Times New Roman" w:cs="Times New Roman"/>
                <w:sz w:val="26"/>
                <w:szCs w:val="26"/>
              </w:rPr>
              <w:t>Hỗ</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trợ</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xuyên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suốt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giai</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đoạn</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phát</w:t>
            </w:r>
            <w:proofErr w:type="spellEnd"/>
            <w:r w:rsidRPr="00E73134">
              <w:rPr>
                <w:rStyle w:val="fontstyle01"/>
                <w:rFonts w:ascii="Times New Roman" w:hAnsi="Times New Roman" w:cs="Times New Roman"/>
                <w:sz w:val="26"/>
                <w:szCs w:val="26"/>
              </w:rPr>
              <w:t xml:space="preserve"> </w:t>
            </w:r>
            <w:proofErr w:type="spellStart"/>
            <w:r w:rsidRPr="00E73134">
              <w:rPr>
                <w:rStyle w:val="fontstyle01"/>
                <w:rFonts w:ascii="Times New Roman" w:hAnsi="Times New Roman" w:cs="Times New Roman"/>
                <w:sz w:val="26"/>
                <w:szCs w:val="26"/>
              </w:rPr>
              <w:t>triển</w:t>
            </w:r>
            <w:proofErr w:type="spellEnd"/>
          </w:p>
        </w:tc>
      </w:tr>
    </w:tbl>
    <w:p w14:paraId="5CBFA70A" w14:textId="1EAB189C" w:rsidR="00A320D2" w:rsidRPr="00E73134" w:rsidRDefault="00A320D2" w:rsidP="00BC40A9">
      <w:pPr>
        <w:tabs>
          <w:tab w:val="left" w:pos="420"/>
        </w:tabs>
        <w:ind w:left="418"/>
        <w:rPr>
          <w:rFonts w:cs="Times New Roman"/>
        </w:rPr>
      </w:pPr>
    </w:p>
    <w:p w14:paraId="6758A1D9" w14:textId="77777777" w:rsidR="00A320D2" w:rsidRPr="00E73134" w:rsidRDefault="00A320D2">
      <w:pPr>
        <w:spacing w:after="0" w:line="240" w:lineRule="auto"/>
        <w:jc w:val="left"/>
        <w:rPr>
          <w:rFonts w:cs="Times New Roman"/>
        </w:rPr>
      </w:pPr>
      <w:r w:rsidRPr="00E73134">
        <w:rPr>
          <w:rFonts w:cs="Times New Roman"/>
        </w:rPr>
        <w:br w:type="page"/>
      </w:r>
    </w:p>
    <w:p w14:paraId="3F78181A" w14:textId="67A55A78" w:rsidR="00BC40A9" w:rsidRPr="00E73134" w:rsidRDefault="002D1D52">
      <w:pPr>
        <w:pStyle w:val="Style1"/>
        <w:spacing w:line="360" w:lineRule="auto"/>
        <w:rPr>
          <w:rFonts w:cs="Times New Roman"/>
        </w:rPr>
      </w:pPr>
      <w:bookmarkStart w:id="51" w:name="_Toc86065659"/>
      <w:r w:rsidRPr="00E73134">
        <w:rPr>
          <w:rFonts w:cs="Times New Roman"/>
        </w:rPr>
        <w:lastRenderedPageBreak/>
        <w:t>THỰC HIỆN DỰ ÁN</w:t>
      </w:r>
      <w:bookmarkEnd w:id="51"/>
    </w:p>
    <w:p w14:paraId="7A862FEA" w14:textId="77777777" w:rsidR="000215A7" w:rsidRPr="00E73134" w:rsidRDefault="0096592A" w:rsidP="000215A7">
      <w:pPr>
        <w:pStyle w:val="Style2"/>
        <w:rPr>
          <w:rFonts w:cs="Times New Roman"/>
        </w:rPr>
      </w:pPr>
      <w:bookmarkStart w:id="52" w:name="_Toc56436777"/>
      <w:bookmarkStart w:id="53" w:name="_Toc18320"/>
      <w:bookmarkStart w:id="54" w:name="_Toc6536"/>
      <w:bookmarkStart w:id="55" w:name="_Toc58186478"/>
      <w:bookmarkStart w:id="56" w:name="_Toc86065660"/>
      <w:proofErr w:type="spellStart"/>
      <w:r w:rsidRPr="00E73134">
        <w:rPr>
          <w:rFonts w:cs="Times New Roman"/>
        </w:rPr>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tiến</w:t>
      </w:r>
      <w:proofErr w:type="spellEnd"/>
      <w:r w:rsidRPr="00E73134">
        <w:rPr>
          <w:rFonts w:cs="Times New Roman"/>
        </w:rPr>
        <w:t xml:space="preserve"> </w:t>
      </w:r>
      <w:proofErr w:type="spellStart"/>
      <w:r w:rsidRPr="00E73134">
        <w:rPr>
          <w:rFonts w:cs="Times New Roman"/>
        </w:rPr>
        <w:t>độ</w:t>
      </w:r>
      <w:bookmarkEnd w:id="52"/>
      <w:bookmarkEnd w:id="53"/>
      <w:bookmarkEnd w:id="54"/>
      <w:bookmarkEnd w:id="55"/>
      <w:bookmarkEnd w:id="56"/>
      <w:proofErr w:type="spellEnd"/>
      <w:r w:rsidRPr="00E73134">
        <w:rPr>
          <w:rFonts w:cs="Times New Roman"/>
        </w:rPr>
        <w:t xml:space="preserve"> </w:t>
      </w:r>
    </w:p>
    <w:p w14:paraId="511735CB" w14:textId="7A5DD83F"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1: </w:t>
      </w:r>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động</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quản</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mua</w:t>
      </w:r>
      <w:proofErr w:type="spellEnd"/>
      <w:r w:rsidRPr="00E73134">
        <w:rPr>
          <w:rFonts w:cs="Times New Roman"/>
        </w:rPr>
        <w:t xml:space="preserve"> </w:t>
      </w:r>
      <w:proofErr w:type="spellStart"/>
      <w:r w:rsidRPr="00E73134">
        <w:rPr>
          <w:rFonts w:cs="Times New Roman"/>
        </w:rPr>
        <w:t>bán</w:t>
      </w:r>
      <w:proofErr w:type="spellEnd"/>
      <w:r w:rsidRPr="00E73134">
        <w:rPr>
          <w:rFonts w:cs="Times New Roman"/>
        </w:rPr>
        <w:t xml:space="preserve"> </w:t>
      </w:r>
      <w:proofErr w:type="spellStart"/>
      <w:r w:rsidRPr="00E73134">
        <w:rPr>
          <w:rFonts w:cs="Times New Roman"/>
        </w:rPr>
        <w:t>xe</w:t>
      </w:r>
      <w:proofErr w:type="spellEnd"/>
      <w:r w:rsidRPr="00E73134">
        <w:rPr>
          <w:rFonts w:cs="Times New Roman"/>
        </w:rPr>
        <w:t xml:space="preserve"> </w:t>
      </w:r>
      <w:proofErr w:type="spellStart"/>
      <w:proofErr w:type="gramStart"/>
      <w:r w:rsidRPr="00E73134">
        <w:rPr>
          <w:rFonts w:cs="Times New Roman"/>
        </w:rPr>
        <w:t>máy,lập</w:t>
      </w:r>
      <w:proofErr w:type="spellEnd"/>
      <w:proofErr w:type="gram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cho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chi </w:t>
      </w:r>
      <w:proofErr w:type="spellStart"/>
      <w:r w:rsidRPr="00E73134">
        <w:rPr>
          <w:rFonts w:cs="Times New Roman"/>
        </w:rPr>
        <w:t>tiết</w:t>
      </w:r>
      <w:proofErr w:type="spellEnd"/>
      <w:r w:rsidRPr="00E73134">
        <w:rPr>
          <w:rFonts w:cs="Times New Roman"/>
        </w:rPr>
        <w:t xml:space="preserve"> </w:t>
      </w:r>
      <w:proofErr w:type="spellStart"/>
      <w:r w:rsidRPr="00E73134">
        <w:rPr>
          <w:rFonts w:cs="Times New Roman"/>
        </w:rPr>
        <w:t>cho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xác</w:t>
      </w:r>
      <w:proofErr w:type="spellEnd"/>
      <w:r w:rsidRPr="00E73134">
        <w:rPr>
          <w:rFonts w:cs="Times New Roman"/>
        </w:rPr>
        <w:t xml:space="preserve"> </w:t>
      </w:r>
      <w:proofErr w:type="spellStart"/>
      <w:r w:rsidRPr="00E73134">
        <w:rPr>
          <w:rFonts w:cs="Times New Roman"/>
        </w:rPr>
        <w:t>định</w:t>
      </w:r>
      <w:proofErr w:type="spellEnd"/>
      <w:r w:rsidRPr="00E73134">
        <w:rPr>
          <w:rFonts w:cs="Times New Roman"/>
        </w:rPr>
        <w:t xml:space="preserve"> </w:t>
      </w:r>
      <w:proofErr w:type="spellStart"/>
      <w:r w:rsidRPr="00E73134">
        <w:rPr>
          <w:rFonts w:cs="Times New Roman"/>
        </w:rPr>
        <w:t>phạm</w:t>
      </w:r>
      <w:proofErr w:type="spellEnd"/>
      <w:r w:rsidRPr="00E73134">
        <w:rPr>
          <w:rFonts w:cs="Times New Roman"/>
        </w:rPr>
        <w:t xml:space="preserve"> vi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công</w:t>
      </w:r>
      <w:proofErr w:type="spellEnd"/>
      <w:r w:rsidRPr="00E73134">
        <w:rPr>
          <w:rFonts w:cs="Times New Roman"/>
        </w:rPr>
        <w:t xml:space="preserve"> </w:t>
      </w:r>
      <w:proofErr w:type="spellStart"/>
      <w:r w:rsidRPr="00E73134">
        <w:rPr>
          <w:rFonts w:cs="Times New Roman"/>
        </w:rPr>
        <w:t>việc</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Tính</w:t>
      </w:r>
      <w:proofErr w:type="spellEnd"/>
      <w:r w:rsidRPr="00E73134">
        <w:rPr>
          <w:rFonts w:cs="Times New Roman"/>
        </w:rPr>
        <w:t xml:space="preserve"> </w:t>
      </w:r>
      <w:proofErr w:type="spellStart"/>
      <w:r w:rsidRPr="00E73134">
        <w:rPr>
          <w:rFonts w:cs="Times New Roman"/>
        </w:rPr>
        <w:t>toán</w:t>
      </w:r>
      <w:proofErr w:type="spellEnd"/>
      <w:r w:rsidRPr="00E73134">
        <w:rPr>
          <w:rFonts w:cs="Times New Roman"/>
        </w:rPr>
        <w:t xml:space="preserve"> chi </w:t>
      </w:r>
      <w:proofErr w:type="spellStart"/>
      <w:r w:rsidRPr="00E73134">
        <w:rPr>
          <w:rFonts w:cs="Times New Roman"/>
        </w:rPr>
        <w:t>phí</w:t>
      </w:r>
      <w:proofErr w:type="spellEnd"/>
      <w:r w:rsidRPr="00E73134">
        <w:rPr>
          <w:rFonts w:cs="Times New Roman"/>
        </w:rPr>
        <w:t xml:space="preserve"> </w:t>
      </w:r>
      <w:proofErr w:type="spellStart"/>
      <w:r w:rsidRPr="00E73134">
        <w:rPr>
          <w:rFonts w:cs="Times New Roman"/>
        </w:rPr>
        <w:t>và</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ro.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7D3DD741" w14:textId="363BF8E7" w:rsidR="000215A7" w:rsidRPr="00E73134" w:rsidRDefault="000215A7" w:rsidP="000215A7">
      <w:pPr>
        <w:pStyle w:val="ListParagraph"/>
        <w:spacing w:after="0"/>
        <w:ind w:left="780"/>
        <w:jc w:val="left"/>
        <w:rPr>
          <w:rFonts w:cs="Times New Roman"/>
        </w:rPr>
      </w:pPr>
    </w:p>
    <w:p w14:paraId="02777CA0" w14:textId="46569723"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2: Thu </w:t>
      </w:r>
      <w:proofErr w:type="spellStart"/>
      <w:r w:rsidRPr="00E73134">
        <w:rPr>
          <w:rFonts w:cs="Times New Roman"/>
        </w:rPr>
        <w:t>thập</w:t>
      </w:r>
      <w:proofErr w:type="spellEnd"/>
      <w:r w:rsidRPr="00E73134">
        <w:rPr>
          <w:rFonts w:cs="Times New Roman"/>
        </w:rPr>
        <w:t xml:space="preserve"> </w:t>
      </w:r>
      <w:proofErr w:type="spellStart"/>
      <w:r w:rsidRPr="00E73134">
        <w:rPr>
          <w:rFonts w:cs="Times New Roman"/>
        </w:rPr>
        <w:t>thông</w:t>
      </w:r>
      <w:proofErr w:type="spellEnd"/>
      <w:r w:rsidRPr="00E73134">
        <w:rPr>
          <w:rFonts w:cs="Times New Roman"/>
        </w:rPr>
        <w:t xml:space="preserve"> tin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 </w:t>
      </w:r>
      <w:proofErr w:type="spellStart"/>
      <w:r w:rsidRPr="00E73134">
        <w:rPr>
          <w:rFonts w:cs="Times New Roman"/>
        </w:rPr>
        <w:t>Bảng</w:t>
      </w:r>
      <w:proofErr w:type="spellEnd"/>
      <w:r w:rsidRPr="00E73134">
        <w:rPr>
          <w:rFonts w:cs="Times New Roman"/>
        </w:rPr>
        <w:t xml:space="preserve"> </w:t>
      </w:r>
      <w:proofErr w:type="spellStart"/>
      <w:r w:rsidRPr="00E73134">
        <w:rPr>
          <w:rFonts w:cs="Times New Roman"/>
        </w:rPr>
        <w:t>câu</w:t>
      </w:r>
      <w:proofErr w:type="spellEnd"/>
      <w:r w:rsidRPr="00E73134">
        <w:rPr>
          <w:rFonts w:cs="Times New Roman"/>
        </w:rPr>
        <w:t xml:space="preserve"> </w:t>
      </w:r>
      <w:proofErr w:type="spellStart"/>
      <w:r w:rsidRPr="00E73134">
        <w:rPr>
          <w:rFonts w:cs="Times New Roman"/>
        </w:rPr>
        <w:t>hỏi</w:t>
      </w:r>
      <w:proofErr w:type="spellEnd"/>
      <w:r w:rsidRPr="00E73134">
        <w:rPr>
          <w:rFonts w:cs="Times New Roman"/>
        </w:rPr>
        <w:t xml:space="preserve">, </w:t>
      </w:r>
      <w:proofErr w:type="spellStart"/>
      <w:r w:rsidRPr="00E73134">
        <w:rPr>
          <w:rFonts w:cs="Times New Roman"/>
        </w:rPr>
        <w:t>lên</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hoạch</w:t>
      </w:r>
      <w:proofErr w:type="spellEnd"/>
      <w:r w:rsidRPr="00E73134">
        <w:rPr>
          <w:rFonts w:cs="Times New Roman"/>
        </w:rPr>
        <w:t xml:space="preserve"> </w:t>
      </w:r>
      <w:proofErr w:type="spellStart"/>
      <w:r w:rsidRPr="00E73134">
        <w:rPr>
          <w:rFonts w:cs="Times New Roman"/>
        </w:rPr>
        <w:t>gặp</w:t>
      </w:r>
      <w:proofErr w:type="spellEnd"/>
      <w:r w:rsidRPr="00E73134">
        <w:rPr>
          <w:rFonts w:cs="Times New Roman"/>
        </w:rPr>
        <w:t xml:space="preserve"> </w:t>
      </w:r>
      <w:proofErr w:type="spellStart"/>
      <w:r w:rsidRPr="00E73134">
        <w:rPr>
          <w:rFonts w:cs="Times New Roman"/>
        </w:rPr>
        <w:t>gỡ</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chuẩn</w:t>
      </w:r>
      <w:proofErr w:type="spellEnd"/>
      <w:r w:rsidRPr="00E73134">
        <w:rPr>
          <w:rFonts w:cs="Times New Roman"/>
        </w:rPr>
        <w:t xml:space="preserve"> </w:t>
      </w:r>
      <w:proofErr w:type="spellStart"/>
      <w:r w:rsidRPr="00E73134">
        <w:rPr>
          <w:rFonts w:cs="Times New Roman"/>
        </w:rPr>
        <w:t>bị</w:t>
      </w:r>
      <w:proofErr w:type="spellEnd"/>
      <w:r w:rsidRPr="00E73134">
        <w:rPr>
          <w:rFonts w:cs="Times New Roman"/>
        </w:rPr>
        <w:t xml:space="preserve">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để</w:t>
      </w:r>
      <w:proofErr w:type="spellEnd"/>
      <w:r w:rsidRPr="00E73134">
        <w:rPr>
          <w:rFonts w:cs="Times New Roman"/>
        </w:rPr>
        <w:t xml:space="preserve"> </w:t>
      </w:r>
      <w:proofErr w:type="spellStart"/>
      <w:r w:rsidRPr="00E73134">
        <w:rPr>
          <w:rFonts w:cs="Times New Roman"/>
        </w:rPr>
        <w:t>gặp</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09BD77E2" w14:textId="77777777" w:rsidR="000215A7" w:rsidRPr="00E73134" w:rsidRDefault="000215A7" w:rsidP="000215A7">
      <w:pPr>
        <w:spacing w:after="0"/>
        <w:ind w:firstLine="418"/>
        <w:jc w:val="left"/>
        <w:rPr>
          <w:rFonts w:cs="Times New Roman"/>
        </w:rPr>
      </w:pPr>
    </w:p>
    <w:p w14:paraId="3CF4AB5D" w14:textId="0DDEF806"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3: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gửi</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xác</w:t>
      </w:r>
      <w:proofErr w:type="spellEnd"/>
      <w:r w:rsidRPr="00E73134">
        <w:rPr>
          <w:rFonts w:cs="Times New Roman"/>
        </w:rPr>
        <w:t xml:space="preserve"> </w:t>
      </w:r>
      <w:proofErr w:type="spellStart"/>
      <w:r w:rsidRPr="00E73134">
        <w:rPr>
          <w:rFonts w:cs="Times New Roman"/>
        </w:rPr>
        <w:t>định</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yêu</w:t>
      </w:r>
      <w:proofErr w:type="spellEnd"/>
      <w:r w:rsidRPr="00E73134">
        <w:rPr>
          <w:rFonts w:cs="Times New Roman"/>
        </w:rPr>
        <w:t xml:space="preserve"> </w:t>
      </w:r>
      <w:proofErr w:type="spellStart"/>
      <w:r w:rsidRPr="00E73134">
        <w:rPr>
          <w:rFonts w:cs="Times New Roman"/>
        </w:rPr>
        <w:t>cầu</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khách</w:t>
      </w:r>
      <w:proofErr w:type="spellEnd"/>
      <w:r w:rsidRPr="00E73134">
        <w:rPr>
          <w:rFonts w:cs="Times New Roman"/>
        </w:rPr>
        <w:t xml:space="preserve"> </w:t>
      </w:r>
      <w:proofErr w:type="spellStart"/>
      <w:r w:rsidRPr="00E73134">
        <w:rPr>
          <w:rFonts w:cs="Times New Roman"/>
        </w:rPr>
        <w:t>hàng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5DDB5F03" w14:textId="77777777" w:rsidR="000215A7" w:rsidRPr="00E73134" w:rsidRDefault="000215A7" w:rsidP="000215A7">
      <w:pPr>
        <w:spacing w:after="0"/>
        <w:ind w:firstLine="418"/>
        <w:jc w:val="left"/>
        <w:rPr>
          <w:rFonts w:cs="Times New Roman"/>
        </w:rPr>
      </w:pPr>
    </w:p>
    <w:p w14:paraId="115EF332" w14:textId="51841CCC"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4: </w:t>
      </w:r>
      <w:proofErr w:type="spellStart"/>
      <w:r w:rsidRPr="00E73134">
        <w:rPr>
          <w:rFonts w:cs="Times New Roman"/>
        </w:rPr>
        <w:t>Lựa</w:t>
      </w:r>
      <w:proofErr w:type="spellEnd"/>
      <w:r w:rsidRPr="00E73134">
        <w:rPr>
          <w:rFonts w:cs="Times New Roman"/>
        </w:rPr>
        <w:t xml:space="preserve"> </w:t>
      </w:r>
      <w:proofErr w:type="spellStart"/>
      <w:r w:rsidRPr="00E73134">
        <w:rPr>
          <w:rFonts w:cs="Times New Roman"/>
        </w:rPr>
        <w:t>chọn</w:t>
      </w:r>
      <w:proofErr w:type="spellEnd"/>
      <w:r w:rsidRPr="00E73134">
        <w:rPr>
          <w:rFonts w:cs="Times New Roman"/>
        </w:rPr>
        <w:t xml:space="preserve"> </w:t>
      </w:r>
      <w:proofErr w:type="spellStart"/>
      <w:r w:rsidRPr="00E73134">
        <w:rPr>
          <w:rFonts w:cs="Times New Roman"/>
        </w:rPr>
        <w:t>công</w:t>
      </w:r>
      <w:proofErr w:type="spellEnd"/>
      <w:r w:rsidRPr="00E73134">
        <w:rPr>
          <w:rFonts w:cs="Times New Roman"/>
        </w:rPr>
        <w:t xml:space="preserve"> </w:t>
      </w:r>
      <w:proofErr w:type="spellStart"/>
      <w:r w:rsidRPr="00E73134">
        <w:rPr>
          <w:rFonts w:cs="Times New Roman"/>
        </w:rPr>
        <w:t>nghệ</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Usecase</w:t>
      </w:r>
      <w:proofErr w:type="spellEnd"/>
      <w:r w:rsidRPr="00E73134">
        <w:rPr>
          <w:rFonts w:cs="Times New Roman"/>
        </w:rPr>
        <w:t xml:space="preserve">, </w:t>
      </w:r>
      <w:proofErr w:type="spellStart"/>
      <w:r w:rsidRPr="00E73134">
        <w:rPr>
          <w:rFonts w:cs="Times New Roman"/>
        </w:rPr>
        <w:t>đặt</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Usecase</w:t>
      </w:r>
      <w:proofErr w:type="spellEnd"/>
      <w:r w:rsidRPr="00E73134">
        <w:rPr>
          <w:rFonts w:cs="Times New Roman"/>
        </w:rPr>
        <w:t xml:space="preserve">, Activity Diagram.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6595252F" w14:textId="77777777" w:rsidR="000215A7" w:rsidRPr="00E73134" w:rsidRDefault="000215A7" w:rsidP="000215A7">
      <w:pPr>
        <w:pStyle w:val="ListParagraph"/>
        <w:rPr>
          <w:rFonts w:cs="Times New Roman"/>
        </w:rPr>
      </w:pPr>
    </w:p>
    <w:p w14:paraId="02A47892" w14:textId="6EB228B9"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5: Sequence Diagram, Class Diagram, </w:t>
      </w:r>
      <w:proofErr w:type="spellStart"/>
      <w:r w:rsidRPr="00E73134">
        <w:rPr>
          <w:rFonts w:cs="Times New Roman"/>
        </w:rPr>
        <w:t>Đặc</w:t>
      </w:r>
      <w:proofErr w:type="spellEnd"/>
      <w:r w:rsidRPr="00E73134">
        <w:rPr>
          <w:rFonts w:cs="Times New Roman"/>
        </w:rPr>
        <w:t xml:space="preserve"> </w:t>
      </w:r>
      <w:proofErr w:type="spellStart"/>
      <w:r w:rsidRPr="00E73134">
        <w:rPr>
          <w:rFonts w:cs="Times New Roman"/>
        </w:rPr>
        <w:t>tả</w:t>
      </w:r>
      <w:proofErr w:type="spellEnd"/>
      <w:r w:rsidRPr="00E73134">
        <w:rPr>
          <w:rFonts w:cs="Times New Roman"/>
        </w:rPr>
        <w:t xml:space="preserve"> </w:t>
      </w:r>
      <w:proofErr w:type="spellStart"/>
      <w:r w:rsidRPr="00E73134">
        <w:rPr>
          <w:rFonts w:cs="Times New Roman"/>
        </w:rPr>
        <w:t>sơ</w:t>
      </w:r>
      <w:proofErr w:type="spellEnd"/>
      <w:r w:rsidRPr="00E73134">
        <w:rPr>
          <w:rFonts w:cs="Times New Roman"/>
        </w:rPr>
        <w:t xml:space="preserve"> </w:t>
      </w:r>
      <w:proofErr w:type="spellStart"/>
      <w:r w:rsidRPr="00E73134">
        <w:rPr>
          <w:rFonts w:cs="Times New Roman"/>
        </w:rPr>
        <w:t>đồ</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w:t>
      </w:r>
      <w:proofErr w:type="spellStart"/>
      <w:r w:rsidRPr="00E73134">
        <w:rPr>
          <w:rFonts w:cs="Times New Roman"/>
        </w:rPr>
        <w:t>Mô</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w:t>
      </w:r>
      <w:proofErr w:type="spellStart"/>
      <w:r w:rsidRPr="00E73134">
        <w:rPr>
          <w:rFonts w:cs="Times New Roman"/>
        </w:rPr>
        <w:t>tổng</w:t>
      </w:r>
      <w:proofErr w:type="spellEnd"/>
      <w:r w:rsidRPr="00E73134">
        <w:rPr>
          <w:rFonts w:cs="Times New Roman"/>
        </w:rPr>
        <w:t xml:space="preserve"> </w:t>
      </w:r>
      <w:proofErr w:type="spellStart"/>
      <w:r w:rsidRPr="00E73134">
        <w:rPr>
          <w:rFonts w:cs="Times New Roman"/>
        </w:rPr>
        <w:t>quát</w:t>
      </w:r>
      <w:proofErr w:type="spellEnd"/>
      <w:r w:rsidRPr="00E73134">
        <w:rPr>
          <w:rFonts w:cs="Times New Roman"/>
        </w:rPr>
        <w:t xml:space="preserve">, </w:t>
      </w:r>
      <w:proofErr w:type="spellStart"/>
      <w:r w:rsidRPr="00E73134">
        <w:rPr>
          <w:rFonts w:cs="Times New Roman"/>
        </w:rPr>
        <w:t>Tổng</w:t>
      </w:r>
      <w:proofErr w:type="spellEnd"/>
      <w:r w:rsidRPr="00E73134">
        <w:rPr>
          <w:rFonts w:cs="Times New Roman"/>
        </w:rPr>
        <w:t xml:space="preserve"> </w:t>
      </w:r>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tài</w:t>
      </w:r>
      <w:proofErr w:type="spellEnd"/>
      <w:r w:rsidRPr="00E73134">
        <w:rPr>
          <w:rFonts w:cs="Times New Roman"/>
        </w:rPr>
        <w:t xml:space="preserve"> </w:t>
      </w:r>
      <w:proofErr w:type="spellStart"/>
      <w:r w:rsidRPr="00E73134">
        <w:rPr>
          <w:rFonts w:cs="Times New Roman"/>
        </w:rPr>
        <w:t>liệu</w:t>
      </w:r>
      <w:proofErr w:type="spellEnd"/>
      <w:r w:rsidRPr="00E73134">
        <w:rPr>
          <w:rFonts w:cs="Times New Roman"/>
        </w:rPr>
        <w:t xml:space="preserve"> </w:t>
      </w:r>
      <w:proofErr w:type="spellStart"/>
      <w:r w:rsidRPr="00E73134">
        <w:rPr>
          <w:rFonts w:cs="Times New Roman"/>
        </w:rPr>
        <w:t>báo</w:t>
      </w:r>
      <w:proofErr w:type="spellEnd"/>
      <w:r w:rsidRPr="00E73134">
        <w:rPr>
          <w:rFonts w:cs="Times New Roman"/>
        </w:rPr>
        <w:t xml:space="preserve"> </w:t>
      </w:r>
      <w:proofErr w:type="spellStart"/>
      <w:r w:rsidRPr="00E73134">
        <w:rPr>
          <w:rFonts w:cs="Times New Roman"/>
        </w:rPr>
        <w:t>cáo</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4B503562" w14:textId="77777777" w:rsidR="000215A7" w:rsidRPr="00E73134" w:rsidRDefault="000215A7" w:rsidP="000215A7">
      <w:pPr>
        <w:pStyle w:val="ListParagraph"/>
        <w:rPr>
          <w:rFonts w:cs="Times New Roman"/>
        </w:rPr>
      </w:pPr>
    </w:p>
    <w:p w14:paraId="7AB21D60" w14:textId="07A5C980"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6: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sơ</w:t>
      </w:r>
      <w:proofErr w:type="spellEnd"/>
      <w:r w:rsidRPr="00E73134">
        <w:rPr>
          <w:rFonts w:cs="Times New Roman"/>
        </w:rPr>
        <w:t xml:space="preserve"> </w:t>
      </w:r>
      <w:proofErr w:type="spellStart"/>
      <w:r w:rsidRPr="00E73134">
        <w:rPr>
          <w:rFonts w:cs="Times New Roman"/>
        </w:rPr>
        <w:t>đồ</w:t>
      </w:r>
      <w:proofErr w:type="spellEnd"/>
      <w:r w:rsidRPr="00E73134">
        <w:rPr>
          <w:rFonts w:cs="Times New Roman"/>
        </w:rPr>
        <w:t xml:space="preserve">,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diện</w:t>
      </w:r>
      <w:proofErr w:type="spellEnd"/>
      <w:r w:rsidRPr="00E73134">
        <w:rPr>
          <w:rFonts w:cs="Times New Roman"/>
        </w:rPr>
        <w:t xml:space="preserve"> </w:t>
      </w:r>
      <w:proofErr w:type="spellStart"/>
      <w:r w:rsidRPr="00E73134">
        <w:rPr>
          <w:rFonts w:cs="Times New Roman"/>
        </w:rPr>
        <w:t>chính</w:t>
      </w:r>
      <w:proofErr w:type="spellEnd"/>
      <w:r w:rsidRPr="00E73134">
        <w:rPr>
          <w:rFonts w:cs="Times New Roman"/>
        </w:rPr>
        <w:t xml:space="preserve">, </w:t>
      </w:r>
      <w:proofErr w:type="spellStart"/>
      <w:r w:rsidRPr="00E73134">
        <w:rPr>
          <w:rFonts w:cs="Times New Roman"/>
        </w:rPr>
        <w:t>Khởi</w:t>
      </w:r>
      <w:proofErr w:type="spellEnd"/>
      <w:r w:rsidRPr="00E73134">
        <w:rPr>
          <w:rFonts w:cs="Times New Roman"/>
        </w:rPr>
        <w:t xml:space="preserve"> </w:t>
      </w:r>
      <w:proofErr w:type="spellStart"/>
      <w:r w:rsidRPr="00E73134">
        <w:rPr>
          <w:rFonts w:cs="Times New Roman"/>
        </w:rPr>
        <w:t>tạo</w:t>
      </w:r>
      <w:proofErr w:type="spellEnd"/>
      <w:r w:rsidRPr="00E73134">
        <w:rPr>
          <w:rFonts w:cs="Times New Roman"/>
        </w:rPr>
        <w:t xml:space="preserve"> database.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3BB61BB4" w14:textId="77777777" w:rsidR="000215A7" w:rsidRPr="00E73134" w:rsidRDefault="000215A7" w:rsidP="000215A7">
      <w:pPr>
        <w:pStyle w:val="ListParagraph"/>
        <w:rPr>
          <w:rFonts w:cs="Times New Roman"/>
        </w:rPr>
      </w:pPr>
    </w:p>
    <w:p w14:paraId="1E1DEFC1" w14:textId="6B4A22BD"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7: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Entity,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hình</w:t>
      </w:r>
      <w:proofErr w:type="spellEnd"/>
      <w:r w:rsidRPr="00E73134">
        <w:rPr>
          <w:rFonts w:cs="Times New Roman"/>
        </w:rPr>
        <w:t xml:space="preserve"> </w:t>
      </w:r>
      <w:proofErr w:type="spellStart"/>
      <w:r w:rsidRPr="00E73134">
        <w:rPr>
          <w:rFonts w:cs="Times New Roman"/>
        </w:rPr>
        <w:t>ảnh</w:t>
      </w:r>
      <w:proofErr w:type="spellEnd"/>
      <w:r w:rsidRPr="00E73134">
        <w:rPr>
          <w:rFonts w:cs="Times New Roman"/>
        </w:rPr>
        <w:t xml:space="preserv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một</w:t>
      </w:r>
      <w:proofErr w:type="spellEnd"/>
      <w:r w:rsidRPr="00E73134">
        <w:rPr>
          <w:rFonts w:cs="Times New Roman"/>
        </w:rPr>
        <w:t xml:space="preserve"> </w:t>
      </w:r>
      <w:proofErr w:type="spellStart"/>
      <w:r w:rsidRPr="00E73134">
        <w:rPr>
          <w:rFonts w:cs="Times New Roman"/>
        </w:rPr>
        <w:t>vài</w:t>
      </w:r>
      <w:proofErr w:type="spellEnd"/>
      <w:r w:rsidRPr="00E73134">
        <w:rPr>
          <w:rFonts w:cs="Times New Roman"/>
        </w:rPr>
        <w:t xml:space="preserve"> </w:t>
      </w:r>
      <w:proofErr w:type="spellStart"/>
      <w:r w:rsidRPr="00E73134">
        <w:rPr>
          <w:rFonts w:cs="Times New Roman"/>
        </w:rPr>
        <w:t>chức</w:t>
      </w:r>
      <w:proofErr w:type="spellEnd"/>
      <w:r w:rsidRPr="00E73134">
        <w:rPr>
          <w:rFonts w:cs="Times New Roman"/>
        </w:rPr>
        <w:t xml:space="preserve"> </w:t>
      </w:r>
      <w:proofErr w:type="spellStart"/>
      <w:r w:rsidRPr="00E73134">
        <w:rPr>
          <w:rFonts w:cs="Times New Roman"/>
        </w:rPr>
        <w:t>năng</w:t>
      </w:r>
      <w:proofErr w:type="spellEnd"/>
      <w:r w:rsidRPr="00E73134">
        <w:rPr>
          <w:rFonts w:cs="Times New Roman"/>
        </w:rPr>
        <w:t xml:space="preserve"> </w:t>
      </w:r>
      <w:proofErr w:type="spellStart"/>
      <w:r w:rsidRPr="00E73134">
        <w:rPr>
          <w:rFonts w:cs="Times New Roman"/>
        </w:rPr>
        <w:t>cơ</w:t>
      </w:r>
      <w:proofErr w:type="spellEnd"/>
      <w:r w:rsidRPr="00E73134">
        <w:rPr>
          <w:rFonts w:cs="Times New Roman"/>
        </w:rPr>
        <w:t xml:space="preserve"> </w:t>
      </w:r>
      <w:proofErr w:type="spellStart"/>
      <w:r w:rsidRPr="00E73134">
        <w:rPr>
          <w:rFonts w:cs="Times New Roman"/>
        </w:rPr>
        <w:t>bản</w:t>
      </w:r>
      <w:proofErr w:type="spellEnd"/>
      <w:r w:rsidRPr="00E73134">
        <w:rPr>
          <w:rFonts w:cs="Times New Roman"/>
        </w:rPr>
        <w:t xml:space="preserve">, </w:t>
      </w:r>
      <w:proofErr w:type="spellStart"/>
      <w:r w:rsidRPr="00E73134">
        <w:rPr>
          <w:rFonts w:cs="Times New Roman"/>
        </w:rPr>
        <w:t>Tìm</w:t>
      </w:r>
      <w:proofErr w:type="spellEnd"/>
      <w:r w:rsidRPr="00E73134">
        <w:rPr>
          <w:rFonts w:cs="Times New Roman"/>
        </w:rPr>
        <w:t xml:space="preserve"> </w:t>
      </w:r>
      <w:proofErr w:type="spellStart"/>
      <w:r w:rsidRPr="00E73134">
        <w:rPr>
          <w:rFonts w:cs="Times New Roman"/>
        </w:rPr>
        <w:t>kiếm</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thư</w:t>
      </w:r>
      <w:proofErr w:type="spellEnd"/>
      <w:r w:rsidRPr="00E73134">
        <w:rPr>
          <w:rFonts w:cs="Times New Roman"/>
        </w:rPr>
        <w:t xml:space="preserve"> </w:t>
      </w:r>
      <w:proofErr w:type="spellStart"/>
      <w:r w:rsidRPr="00E73134">
        <w:rPr>
          <w:rFonts w:cs="Times New Roman"/>
        </w:rPr>
        <w:t>viện</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w:t>
      </w:r>
    </w:p>
    <w:p w14:paraId="3EBE77E5" w14:textId="77777777" w:rsidR="000215A7" w:rsidRPr="00E73134" w:rsidRDefault="000215A7" w:rsidP="000215A7">
      <w:pPr>
        <w:pStyle w:val="ListParagraph"/>
        <w:rPr>
          <w:rFonts w:cs="Times New Roman"/>
        </w:rPr>
      </w:pPr>
    </w:p>
    <w:p w14:paraId="7D837DAD" w14:textId="391E97E0"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8: </w:t>
      </w:r>
      <w:proofErr w:type="spellStart"/>
      <w:r w:rsidRPr="00E73134">
        <w:rPr>
          <w:rFonts w:cs="Times New Roman"/>
        </w:rPr>
        <w:t>Kết</w:t>
      </w:r>
      <w:proofErr w:type="spellEnd"/>
      <w:r w:rsidRPr="00E73134">
        <w:rPr>
          <w:rFonts w:cs="Times New Roman"/>
        </w:rPr>
        <w:t xml:space="preserve"> </w:t>
      </w:r>
      <w:proofErr w:type="spellStart"/>
      <w:r w:rsidRPr="00E73134">
        <w:rPr>
          <w:rFonts w:cs="Times New Roman"/>
        </w:rPr>
        <w:t>nối</w:t>
      </w:r>
      <w:proofErr w:type="spellEnd"/>
      <w:r w:rsidRPr="00E73134">
        <w:rPr>
          <w:rFonts w:cs="Times New Roman"/>
        </w:rPr>
        <w:t xml:space="preserve"> database, </w:t>
      </w:r>
      <w:proofErr w:type="spellStart"/>
      <w:r w:rsidRPr="00E73134">
        <w:rPr>
          <w:rFonts w:cs="Times New Roman"/>
        </w:rPr>
        <w:t>Xây</w:t>
      </w:r>
      <w:proofErr w:type="spellEnd"/>
      <w:r w:rsidRPr="00E73134">
        <w:rPr>
          <w:rFonts w:cs="Times New Roman"/>
        </w:rPr>
        <w:t xml:space="preserve"> </w:t>
      </w:r>
      <w:proofErr w:type="spellStart"/>
      <w:r w:rsidRPr="00E73134">
        <w:rPr>
          <w:rFonts w:cs="Times New Roman"/>
        </w:rPr>
        <w:t>dựng</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lớp</w:t>
      </w:r>
      <w:proofErr w:type="spellEnd"/>
      <w:r w:rsidRPr="00E73134">
        <w:rPr>
          <w:rFonts w:cs="Times New Roman"/>
        </w:rPr>
        <w:t xml:space="preserve"> DAO, </w:t>
      </w:r>
      <w:proofErr w:type="spellStart"/>
      <w:r w:rsidRPr="00E73134">
        <w:rPr>
          <w:rFonts w:cs="Times New Roman"/>
        </w:rPr>
        <w:t>Thiết</w:t>
      </w:r>
      <w:proofErr w:type="spellEnd"/>
      <w:r w:rsidRPr="00E73134">
        <w:rPr>
          <w:rFonts w:cs="Times New Roman"/>
        </w:rPr>
        <w:t xml:space="preserve"> </w:t>
      </w:r>
      <w:proofErr w:type="spellStart"/>
      <w:r w:rsidRPr="00E73134">
        <w:rPr>
          <w:rFonts w:cs="Times New Roman"/>
        </w:rPr>
        <w:t>kế</w:t>
      </w:r>
      <w:proofErr w:type="spellEnd"/>
      <w:r w:rsidRPr="00E73134">
        <w:rPr>
          <w:rFonts w:cs="Times New Roman"/>
        </w:rPr>
        <w:t xml:space="preserve"> </w:t>
      </w:r>
      <w:proofErr w:type="spellStart"/>
      <w:r w:rsidRPr="00E73134">
        <w:rPr>
          <w:rFonts w:cs="Times New Roman"/>
        </w:rPr>
        <w:t>JavaSwing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6E795FCB" w14:textId="77777777" w:rsidR="000215A7" w:rsidRPr="00E73134" w:rsidRDefault="000215A7" w:rsidP="000215A7">
      <w:pPr>
        <w:pStyle w:val="ListParagraph"/>
        <w:rPr>
          <w:rFonts w:cs="Times New Roman"/>
        </w:rPr>
      </w:pPr>
    </w:p>
    <w:p w14:paraId="71D1A7A1" w14:textId="7BB80055" w:rsidR="000215A7" w:rsidRPr="00E73134" w:rsidRDefault="000215A7" w:rsidP="000215A7">
      <w:pPr>
        <w:pStyle w:val="ListParagraph"/>
        <w:numPr>
          <w:ilvl w:val="0"/>
          <w:numId w:val="18"/>
        </w:numPr>
        <w:spacing w:after="0"/>
        <w:jc w:val="left"/>
        <w:rPr>
          <w:rFonts w:cs="Times New Roman"/>
        </w:rPr>
      </w:pPr>
      <w:proofErr w:type="spellStart"/>
      <w:r w:rsidRPr="00E73134">
        <w:rPr>
          <w:rFonts w:cs="Times New Roman"/>
        </w:rPr>
        <w:t>Tuần</w:t>
      </w:r>
      <w:proofErr w:type="spellEnd"/>
      <w:r w:rsidRPr="00E73134">
        <w:rPr>
          <w:rFonts w:cs="Times New Roman"/>
        </w:rPr>
        <w:t xml:space="preserve"> 9: </w:t>
      </w:r>
      <w:proofErr w:type="spellStart"/>
      <w:r w:rsidRPr="00E73134">
        <w:rPr>
          <w:rFonts w:cs="Times New Roman"/>
        </w:rPr>
        <w:t>Kiểm</w:t>
      </w:r>
      <w:proofErr w:type="spellEnd"/>
      <w:r w:rsidRPr="00E73134">
        <w:rPr>
          <w:rFonts w:cs="Times New Roman"/>
        </w:rPr>
        <w:t xml:space="preserve"> </w:t>
      </w:r>
      <w:proofErr w:type="spellStart"/>
      <w:r w:rsidRPr="00E73134">
        <w:rPr>
          <w:rFonts w:cs="Times New Roman"/>
        </w:rPr>
        <w:t>thử</w:t>
      </w:r>
      <w:proofErr w:type="spellEnd"/>
      <w:r w:rsidRPr="00E73134">
        <w:rPr>
          <w:rFonts w:cs="Times New Roman"/>
        </w:rPr>
        <w:t xml:space="preserve">, </w:t>
      </w:r>
      <w:proofErr w:type="spellStart"/>
      <w:r w:rsidRPr="00E73134">
        <w:rPr>
          <w:rFonts w:cs="Times New Roman"/>
        </w:rPr>
        <w:t>Hướng</w:t>
      </w:r>
      <w:proofErr w:type="spellEnd"/>
      <w:r w:rsidRPr="00E73134">
        <w:rPr>
          <w:rFonts w:cs="Times New Roman"/>
        </w:rPr>
        <w:t xml:space="preserve"> </w:t>
      </w:r>
      <w:proofErr w:type="spellStart"/>
      <w:r w:rsidRPr="00E73134">
        <w:rPr>
          <w:rFonts w:cs="Times New Roman"/>
        </w:rPr>
        <w:t>dẫn</w:t>
      </w:r>
      <w:proofErr w:type="spellEnd"/>
      <w:r w:rsidRPr="00E73134">
        <w:rPr>
          <w:rFonts w:cs="Times New Roman"/>
        </w:rPr>
        <w:t xml:space="preserve"> </w:t>
      </w:r>
      <w:proofErr w:type="spellStart"/>
      <w:r w:rsidRPr="00E73134">
        <w:rPr>
          <w:rFonts w:cs="Times New Roman"/>
        </w:rPr>
        <w:t>sử</w:t>
      </w:r>
      <w:proofErr w:type="spellEnd"/>
      <w:r w:rsidRPr="00E73134">
        <w:rPr>
          <w:rFonts w:cs="Times New Roman"/>
        </w:rPr>
        <w:t xml:space="preserve"> </w:t>
      </w:r>
      <w:proofErr w:type="spellStart"/>
      <w:r w:rsidRPr="00E73134">
        <w:rPr>
          <w:rFonts w:cs="Times New Roman"/>
        </w:rPr>
        <w:t>dụng</w:t>
      </w:r>
      <w:proofErr w:type="spellEnd"/>
      <w:r w:rsidRPr="00E73134">
        <w:rPr>
          <w:rFonts w:cs="Times New Roman"/>
        </w:rPr>
        <w:t xml:space="preserve">. </w:t>
      </w:r>
      <w:proofErr w:type="spellStart"/>
      <w:r w:rsidRPr="00E73134">
        <w:rPr>
          <w:rFonts w:cs="Times New Roman"/>
        </w:rPr>
        <w:t>Hoàn</w:t>
      </w:r>
      <w:proofErr w:type="spellEnd"/>
      <w:r w:rsidRPr="00E73134">
        <w:rPr>
          <w:rFonts w:cs="Times New Roman"/>
        </w:rPr>
        <w:t xml:space="preserve"> </w:t>
      </w:r>
      <w:proofErr w:type="spellStart"/>
      <w:r w:rsidRPr="00E73134">
        <w:rPr>
          <w:rFonts w:cs="Times New Roman"/>
        </w:rPr>
        <w:t>thành</w:t>
      </w:r>
      <w:proofErr w:type="spellEnd"/>
    </w:p>
    <w:p w14:paraId="3B42B14E" w14:textId="3027616F" w:rsidR="0096592A" w:rsidRPr="00E73134" w:rsidRDefault="000215A7" w:rsidP="000215A7">
      <w:pPr>
        <w:pStyle w:val="Style1"/>
        <w:numPr>
          <w:ilvl w:val="0"/>
          <w:numId w:val="18"/>
        </w:numPr>
        <w:jc w:val="left"/>
        <w:rPr>
          <w:rFonts w:cs="Times New Roman"/>
          <w:b w:val="0"/>
          <w:bCs/>
          <w:sz w:val="26"/>
          <w:szCs w:val="26"/>
        </w:rPr>
      </w:pPr>
      <w:proofErr w:type="spellStart"/>
      <w:r w:rsidRPr="00E73134">
        <w:rPr>
          <w:rFonts w:cs="Times New Roman"/>
          <w:b w:val="0"/>
          <w:bCs/>
          <w:sz w:val="26"/>
          <w:szCs w:val="26"/>
        </w:rPr>
        <w:lastRenderedPageBreak/>
        <w:t>Tuần</w:t>
      </w:r>
      <w:proofErr w:type="spellEnd"/>
      <w:r w:rsidRPr="00E73134">
        <w:rPr>
          <w:rFonts w:cs="Times New Roman"/>
          <w:b w:val="0"/>
          <w:bCs/>
          <w:sz w:val="26"/>
          <w:szCs w:val="26"/>
        </w:rPr>
        <w:t xml:space="preserve"> 10: </w:t>
      </w:r>
      <w:proofErr w:type="spellStart"/>
      <w:r w:rsidRPr="00E73134">
        <w:rPr>
          <w:rFonts w:cs="Times New Roman"/>
          <w:b w:val="0"/>
          <w:bCs/>
          <w:sz w:val="26"/>
          <w:szCs w:val="26"/>
        </w:rPr>
        <w:t>Kiểm</w:t>
      </w:r>
      <w:proofErr w:type="spellEnd"/>
      <w:r w:rsidRPr="00E73134">
        <w:rPr>
          <w:rFonts w:cs="Times New Roman"/>
          <w:b w:val="0"/>
          <w:bCs/>
          <w:sz w:val="26"/>
          <w:szCs w:val="26"/>
        </w:rPr>
        <w:t xml:space="preserve"> </w:t>
      </w:r>
      <w:proofErr w:type="spellStart"/>
      <w:r w:rsidRPr="00E73134">
        <w:rPr>
          <w:rFonts w:cs="Times New Roman"/>
          <w:b w:val="0"/>
          <w:bCs/>
          <w:sz w:val="26"/>
          <w:szCs w:val="26"/>
        </w:rPr>
        <w:t>tra</w:t>
      </w:r>
      <w:proofErr w:type="spellEnd"/>
      <w:r w:rsidRPr="00E73134">
        <w:rPr>
          <w:rFonts w:cs="Times New Roman"/>
          <w:b w:val="0"/>
          <w:bCs/>
          <w:sz w:val="26"/>
          <w:szCs w:val="26"/>
        </w:rPr>
        <w:t xml:space="preserve"> </w:t>
      </w:r>
      <w:proofErr w:type="spellStart"/>
      <w:r w:rsidRPr="00E73134">
        <w:rPr>
          <w:rFonts w:cs="Times New Roman"/>
          <w:b w:val="0"/>
          <w:bCs/>
          <w:sz w:val="26"/>
          <w:szCs w:val="26"/>
        </w:rPr>
        <w:t>vào</w:t>
      </w:r>
      <w:proofErr w:type="spellEnd"/>
      <w:r w:rsidRPr="00E73134">
        <w:rPr>
          <w:rFonts w:cs="Times New Roman"/>
          <w:b w:val="0"/>
          <w:bCs/>
          <w:sz w:val="26"/>
          <w:szCs w:val="26"/>
        </w:rPr>
        <w:t xml:space="preserve"> </w:t>
      </w:r>
      <w:proofErr w:type="spellStart"/>
      <w:r w:rsidRPr="00E73134">
        <w:rPr>
          <w:rFonts w:cs="Times New Roman"/>
          <w:b w:val="0"/>
          <w:bCs/>
          <w:sz w:val="26"/>
          <w:szCs w:val="26"/>
        </w:rPr>
        <w:t>lập</w:t>
      </w:r>
      <w:proofErr w:type="spellEnd"/>
      <w:r w:rsidRPr="00E73134">
        <w:rPr>
          <w:rFonts w:cs="Times New Roman"/>
          <w:b w:val="0"/>
          <w:bCs/>
          <w:sz w:val="26"/>
          <w:szCs w:val="26"/>
        </w:rPr>
        <w:t xml:space="preserve"> </w:t>
      </w:r>
      <w:proofErr w:type="spellStart"/>
      <w:r w:rsidRPr="00E73134">
        <w:rPr>
          <w:rFonts w:cs="Times New Roman"/>
          <w:b w:val="0"/>
          <w:bCs/>
          <w:sz w:val="26"/>
          <w:szCs w:val="26"/>
        </w:rPr>
        <w:t>báo</w:t>
      </w:r>
      <w:proofErr w:type="spellEnd"/>
      <w:r w:rsidRPr="00E73134">
        <w:rPr>
          <w:rFonts w:cs="Times New Roman"/>
          <w:b w:val="0"/>
          <w:bCs/>
          <w:sz w:val="26"/>
          <w:szCs w:val="26"/>
        </w:rPr>
        <w:t xml:space="preserve"> </w:t>
      </w:r>
      <w:proofErr w:type="spellStart"/>
      <w:proofErr w:type="gramStart"/>
      <w:r w:rsidRPr="00E73134">
        <w:rPr>
          <w:rFonts w:cs="Times New Roman"/>
          <w:b w:val="0"/>
          <w:bCs/>
          <w:sz w:val="26"/>
          <w:szCs w:val="26"/>
        </w:rPr>
        <w:t>cáo</w:t>
      </w:r>
      <w:proofErr w:type="spellEnd"/>
      <w:r w:rsidRPr="00E73134">
        <w:rPr>
          <w:rFonts w:cs="Times New Roman"/>
          <w:b w:val="0"/>
          <w:bCs/>
          <w:sz w:val="26"/>
          <w:szCs w:val="26"/>
        </w:rPr>
        <w:t xml:space="preserve"> ,</w:t>
      </w:r>
      <w:proofErr w:type="gramEnd"/>
      <w:r w:rsidRPr="00E73134">
        <w:rPr>
          <w:rFonts w:cs="Times New Roman"/>
          <w:b w:val="0"/>
          <w:bCs/>
          <w:sz w:val="26"/>
          <w:szCs w:val="26"/>
        </w:rPr>
        <w:t xml:space="preserve"> </w:t>
      </w:r>
      <w:proofErr w:type="spellStart"/>
      <w:r w:rsidRPr="00E73134">
        <w:rPr>
          <w:rFonts w:cs="Times New Roman"/>
          <w:b w:val="0"/>
          <w:bCs/>
          <w:sz w:val="26"/>
          <w:szCs w:val="26"/>
        </w:rPr>
        <w:t>Hoàn</w:t>
      </w:r>
      <w:proofErr w:type="spellEnd"/>
      <w:r w:rsidRPr="00E73134">
        <w:rPr>
          <w:rFonts w:cs="Times New Roman"/>
          <w:b w:val="0"/>
          <w:bCs/>
          <w:sz w:val="26"/>
          <w:szCs w:val="26"/>
        </w:rPr>
        <w:t xml:space="preserve"> </w:t>
      </w:r>
      <w:proofErr w:type="spellStart"/>
      <w:r w:rsidRPr="00E73134">
        <w:rPr>
          <w:rFonts w:cs="Times New Roman"/>
          <w:b w:val="0"/>
          <w:bCs/>
          <w:sz w:val="26"/>
          <w:szCs w:val="26"/>
        </w:rPr>
        <w:t>thành</w:t>
      </w:r>
      <w:proofErr w:type="spellEnd"/>
    </w:p>
    <w:p w14:paraId="71C297C6" w14:textId="77777777" w:rsidR="000215A7" w:rsidRPr="00E73134" w:rsidRDefault="000215A7" w:rsidP="000215A7">
      <w:pPr>
        <w:pStyle w:val="Style1"/>
        <w:numPr>
          <w:ilvl w:val="0"/>
          <w:numId w:val="0"/>
        </w:numPr>
        <w:ind w:left="360" w:hanging="360"/>
        <w:jc w:val="left"/>
        <w:rPr>
          <w:rFonts w:cs="Times New Roman"/>
          <w:b w:val="0"/>
          <w:bCs/>
          <w:sz w:val="26"/>
          <w:szCs w:val="26"/>
        </w:rPr>
      </w:pPr>
    </w:p>
    <w:p w14:paraId="350AFCC1" w14:textId="42403AD3" w:rsidR="0096592A" w:rsidRPr="00E73134" w:rsidRDefault="0096592A" w:rsidP="0096592A">
      <w:pPr>
        <w:pStyle w:val="Style2"/>
        <w:rPr>
          <w:rFonts w:cs="Times New Roman"/>
        </w:rPr>
      </w:pPr>
      <w:bookmarkStart w:id="57" w:name="_Toc27295"/>
      <w:bookmarkStart w:id="58" w:name="_Toc58186480"/>
      <w:bookmarkStart w:id="59" w:name="_Toc22005"/>
      <w:bookmarkStart w:id="60" w:name="_Toc56436778"/>
      <w:bookmarkStart w:id="61" w:name="_Toc86065661"/>
      <w:proofErr w:type="spellStart"/>
      <w:r w:rsidRPr="00E73134">
        <w:rPr>
          <w:rFonts w:cs="Times New Roman"/>
        </w:rPr>
        <w:t>Báo</w:t>
      </w:r>
      <w:proofErr w:type="spellEnd"/>
      <w:r w:rsidRPr="00E73134">
        <w:rPr>
          <w:rFonts w:cs="Times New Roman"/>
        </w:rPr>
        <w:t xml:space="preserve"> </w:t>
      </w:r>
      <w:proofErr w:type="spellStart"/>
      <w:r w:rsidRPr="00E73134">
        <w:rPr>
          <w:rFonts w:cs="Times New Roman"/>
        </w:rPr>
        <w:t>cáo</w:t>
      </w:r>
      <w:proofErr w:type="spellEnd"/>
      <w:r w:rsidRPr="00E73134">
        <w:rPr>
          <w:rFonts w:cs="Times New Roman"/>
        </w:rPr>
        <w:t xml:space="preserve"> </w:t>
      </w:r>
      <w:proofErr w:type="spellStart"/>
      <w:r w:rsidRPr="00E73134">
        <w:rPr>
          <w:rFonts w:cs="Times New Roman"/>
        </w:rPr>
        <w:t>hiệu</w:t>
      </w:r>
      <w:proofErr w:type="spellEnd"/>
      <w:r w:rsidRPr="00E73134">
        <w:rPr>
          <w:rFonts w:cs="Times New Roman"/>
        </w:rPr>
        <w:t xml:space="preserve"> </w:t>
      </w:r>
      <w:proofErr w:type="spellStart"/>
      <w:r w:rsidRPr="00E73134">
        <w:rPr>
          <w:rFonts w:cs="Times New Roman"/>
        </w:rPr>
        <w:t>suất</w:t>
      </w:r>
      <w:bookmarkEnd w:id="57"/>
      <w:bookmarkEnd w:id="58"/>
      <w:bookmarkEnd w:id="59"/>
      <w:bookmarkEnd w:id="60"/>
      <w:bookmarkEnd w:id="61"/>
      <w:proofErr w:type="spellEnd"/>
      <w:r w:rsidRPr="00E73134">
        <w:rPr>
          <w:rFonts w:cs="Times New Roman"/>
        </w:rPr>
        <w:t xml:space="preserve"> </w:t>
      </w:r>
    </w:p>
    <w:p w14:paraId="351D7CC8" w14:textId="77777777" w:rsidR="000215A7" w:rsidRPr="00E73134" w:rsidRDefault="000215A7" w:rsidP="000215A7">
      <w:pPr>
        <w:pStyle w:val="Style2"/>
        <w:numPr>
          <w:ilvl w:val="0"/>
          <w:numId w:val="0"/>
        </w:numPr>
        <w:ind w:left="792"/>
        <w:rPr>
          <w:rFonts w:cs="Times New Roman"/>
        </w:rPr>
      </w:pPr>
    </w:p>
    <w:tbl>
      <w:tblPr>
        <w:tblStyle w:val="TableGrid"/>
        <w:tblW w:w="0" w:type="auto"/>
        <w:tblLook w:val="04A0" w:firstRow="1" w:lastRow="0" w:firstColumn="1" w:lastColumn="0" w:noHBand="0" w:noVBand="1"/>
      </w:tblPr>
      <w:tblGrid>
        <w:gridCol w:w="805"/>
        <w:gridCol w:w="4320"/>
        <w:gridCol w:w="2070"/>
        <w:gridCol w:w="1291"/>
      </w:tblGrid>
      <w:tr w:rsidR="000215A7" w:rsidRPr="00E73134" w14:paraId="2B34C06B" w14:textId="77777777" w:rsidTr="00AA3AF1">
        <w:tc>
          <w:tcPr>
            <w:tcW w:w="805" w:type="dxa"/>
          </w:tcPr>
          <w:p w14:paraId="3FC1DEF1" w14:textId="77777777" w:rsidR="000215A7" w:rsidRPr="00E73134" w:rsidRDefault="000215A7" w:rsidP="00031146">
            <w:pPr>
              <w:pStyle w:val="Style1"/>
              <w:numPr>
                <w:ilvl w:val="0"/>
                <w:numId w:val="0"/>
              </w:numPr>
              <w:spacing w:line="240" w:lineRule="auto"/>
              <w:rPr>
                <w:rFonts w:cs="Times New Roman"/>
                <w:b w:val="0"/>
                <w:bCs/>
                <w:sz w:val="28"/>
                <w:szCs w:val="28"/>
              </w:rPr>
            </w:pPr>
            <w:r w:rsidRPr="00E73134">
              <w:rPr>
                <w:rFonts w:cs="Times New Roman"/>
                <w:b w:val="0"/>
                <w:bCs/>
                <w:sz w:val="28"/>
                <w:szCs w:val="28"/>
              </w:rPr>
              <w:t>STT</w:t>
            </w:r>
          </w:p>
        </w:tc>
        <w:tc>
          <w:tcPr>
            <w:tcW w:w="4320" w:type="dxa"/>
          </w:tcPr>
          <w:p w14:paraId="0B92A9E8"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Tên</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việc</w:t>
            </w:r>
            <w:proofErr w:type="spellEnd"/>
          </w:p>
        </w:tc>
        <w:tc>
          <w:tcPr>
            <w:tcW w:w="2070" w:type="dxa"/>
          </w:tcPr>
          <w:p w14:paraId="148CE168"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Hoàn</w:t>
            </w:r>
            <w:proofErr w:type="spellEnd"/>
            <w:r w:rsidRPr="00E73134">
              <w:rPr>
                <w:rFonts w:cs="Times New Roman"/>
                <w:b w:val="0"/>
                <w:bCs/>
                <w:sz w:val="28"/>
                <w:szCs w:val="28"/>
              </w:rPr>
              <w:t xml:space="preserve"> </w:t>
            </w:r>
            <w:proofErr w:type="spellStart"/>
            <w:r w:rsidRPr="00E73134">
              <w:rPr>
                <w:rFonts w:cs="Times New Roman"/>
                <w:b w:val="0"/>
                <w:bCs/>
                <w:sz w:val="28"/>
                <w:szCs w:val="28"/>
              </w:rPr>
              <w:t>thành</w:t>
            </w:r>
            <w:proofErr w:type="spellEnd"/>
          </w:p>
        </w:tc>
        <w:tc>
          <w:tcPr>
            <w:tcW w:w="1291" w:type="dxa"/>
          </w:tcPr>
          <w:p w14:paraId="7BB00820" w14:textId="77777777" w:rsidR="000215A7" w:rsidRPr="00E73134" w:rsidRDefault="000215A7" w:rsidP="00031146">
            <w:pPr>
              <w:pStyle w:val="Style1"/>
              <w:numPr>
                <w:ilvl w:val="0"/>
                <w:numId w:val="0"/>
              </w:numPr>
              <w:spacing w:line="240" w:lineRule="auto"/>
              <w:rPr>
                <w:rFonts w:cs="Times New Roman"/>
                <w:b w:val="0"/>
                <w:bCs/>
                <w:sz w:val="28"/>
                <w:szCs w:val="28"/>
              </w:rPr>
            </w:pPr>
            <w:proofErr w:type="spellStart"/>
            <w:r w:rsidRPr="00E73134">
              <w:rPr>
                <w:rFonts w:cs="Times New Roman"/>
                <w:b w:val="0"/>
                <w:bCs/>
                <w:sz w:val="28"/>
                <w:szCs w:val="28"/>
              </w:rPr>
              <w:t>Ghi</w:t>
            </w:r>
            <w:proofErr w:type="spellEnd"/>
            <w:r w:rsidRPr="00E73134">
              <w:rPr>
                <w:rFonts w:cs="Times New Roman"/>
                <w:b w:val="0"/>
                <w:bCs/>
                <w:sz w:val="28"/>
                <w:szCs w:val="28"/>
              </w:rPr>
              <w:t xml:space="preserve"> </w:t>
            </w:r>
            <w:proofErr w:type="spellStart"/>
            <w:r w:rsidRPr="00E73134">
              <w:rPr>
                <w:rFonts w:cs="Times New Roman"/>
                <w:b w:val="0"/>
                <w:bCs/>
                <w:sz w:val="28"/>
                <w:szCs w:val="28"/>
              </w:rPr>
              <w:t>chú</w:t>
            </w:r>
            <w:proofErr w:type="spellEnd"/>
          </w:p>
        </w:tc>
      </w:tr>
      <w:tr w:rsidR="000215A7" w:rsidRPr="00E73134" w14:paraId="290ADFEC" w14:textId="77777777" w:rsidTr="00AA3AF1">
        <w:tc>
          <w:tcPr>
            <w:tcW w:w="805" w:type="dxa"/>
          </w:tcPr>
          <w:p w14:paraId="21C6880A"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w:t>
            </w:r>
          </w:p>
        </w:tc>
        <w:tc>
          <w:tcPr>
            <w:tcW w:w="4320" w:type="dxa"/>
          </w:tcPr>
          <w:p w14:paraId="585D9FD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Khởi</w:t>
            </w:r>
            <w:proofErr w:type="spellEnd"/>
            <w:r w:rsidRPr="00E73134">
              <w:rPr>
                <w:rFonts w:cs="Times New Roman"/>
                <w:b w:val="0"/>
                <w:bCs/>
                <w:sz w:val="28"/>
                <w:szCs w:val="28"/>
              </w:rPr>
              <w:t xml:space="preserve"> </w:t>
            </w:r>
            <w:proofErr w:type="spellStart"/>
            <w:r w:rsidRPr="00E73134">
              <w:rPr>
                <w:rFonts w:cs="Times New Roman"/>
                <w:b w:val="0"/>
                <w:bCs/>
                <w:sz w:val="28"/>
                <w:szCs w:val="28"/>
              </w:rPr>
              <w:t>động</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quản</w:t>
            </w:r>
            <w:proofErr w:type="spellEnd"/>
            <w:r w:rsidRPr="00E73134">
              <w:rPr>
                <w:rFonts w:cs="Times New Roman"/>
                <w:b w:val="0"/>
                <w:bCs/>
                <w:sz w:val="28"/>
                <w:szCs w:val="28"/>
              </w:rPr>
              <w:t xml:space="preserve"> </w:t>
            </w:r>
            <w:proofErr w:type="spellStart"/>
            <w:r w:rsidRPr="00E73134">
              <w:rPr>
                <w:rFonts w:cs="Times New Roman"/>
                <w:b w:val="0"/>
                <w:bCs/>
                <w:sz w:val="28"/>
                <w:szCs w:val="28"/>
              </w:rPr>
              <w:t>lý</w:t>
            </w:r>
            <w:proofErr w:type="spellEnd"/>
            <w:r w:rsidRPr="00E73134">
              <w:rPr>
                <w:rFonts w:cs="Times New Roman"/>
                <w:b w:val="0"/>
                <w:bCs/>
                <w:sz w:val="28"/>
                <w:szCs w:val="28"/>
              </w:rPr>
              <w:t xml:space="preserve"> </w:t>
            </w:r>
            <w:proofErr w:type="spellStart"/>
            <w:r w:rsidRPr="00E73134">
              <w:rPr>
                <w:rFonts w:cs="Times New Roman"/>
                <w:b w:val="0"/>
                <w:bCs/>
                <w:sz w:val="28"/>
                <w:szCs w:val="28"/>
              </w:rPr>
              <w:t>mua</w:t>
            </w:r>
            <w:proofErr w:type="spellEnd"/>
            <w:r w:rsidRPr="00E73134">
              <w:rPr>
                <w:rFonts w:cs="Times New Roman"/>
                <w:b w:val="0"/>
                <w:bCs/>
                <w:sz w:val="28"/>
                <w:szCs w:val="28"/>
              </w:rPr>
              <w:t xml:space="preserve"> </w:t>
            </w:r>
            <w:proofErr w:type="spellStart"/>
            <w:r w:rsidRPr="00E73134">
              <w:rPr>
                <w:rFonts w:cs="Times New Roman"/>
                <w:b w:val="0"/>
                <w:bCs/>
                <w:sz w:val="28"/>
                <w:szCs w:val="28"/>
              </w:rPr>
              <w:t>bán</w:t>
            </w:r>
            <w:proofErr w:type="spellEnd"/>
            <w:r w:rsidRPr="00E73134">
              <w:rPr>
                <w:rFonts w:cs="Times New Roman"/>
                <w:b w:val="0"/>
                <w:bCs/>
                <w:sz w:val="28"/>
                <w:szCs w:val="28"/>
              </w:rPr>
              <w:t xml:space="preserve"> </w:t>
            </w:r>
            <w:proofErr w:type="spellStart"/>
            <w:r w:rsidRPr="00E73134">
              <w:rPr>
                <w:rFonts w:cs="Times New Roman"/>
                <w:b w:val="0"/>
                <w:bCs/>
                <w:sz w:val="28"/>
                <w:szCs w:val="28"/>
              </w:rPr>
              <w:t>xe</w:t>
            </w:r>
            <w:proofErr w:type="spellEnd"/>
            <w:r w:rsidRPr="00E73134">
              <w:rPr>
                <w:rFonts w:cs="Times New Roman"/>
                <w:b w:val="0"/>
                <w:bCs/>
                <w:sz w:val="28"/>
                <w:szCs w:val="28"/>
              </w:rPr>
              <w:t xml:space="preserve"> </w:t>
            </w:r>
            <w:proofErr w:type="spellStart"/>
            <w:r w:rsidRPr="00E73134">
              <w:rPr>
                <w:rFonts w:cs="Times New Roman"/>
                <w:b w:val="0"/>
                <w:bCs/>
                <w:sz w:val="28"/>
                <w:szCs w:val="28"/>
              </w:rPr>
              <w:t>máy</w:t>
            </w:r>
            <w:proofErr w:type="spellEnd"/>
            <w:r w:rsidRPr="00E73134">
              <w:rPr>
                <w:rFonts w:cs="Times New Roman"/>
                <w:b w:val="0"/>
                <w:bCs/>
                <w:sz w:val="28"/>
                <w:szCs w:val="28"/>
              </w:rPr>
              <w:t xml:space="preserve"> </w:t>
            </w:r>
          </w:p>
        </w:tc>
        <w:tc>
          <w:tcPr>
            <w:tcW w:w="2070" w:type="dxa"/>
          </w:tcPr>
          <w:p w14:paraId="1AC96AB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C0F10F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B617E4C" w14:textId="77777777" w:rsidTr="00AA3AF1">
        <w:tc>
          <w:tcPr>
            <w:tcW w:w="805" w:type="dxa"/>
          </w:tcPr>
          <w:p w14:paraId="213D34C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w:t>
            </w:r>
          </w:p>
        </w:tc>
        <w:tc>
          <w:tcPr>
            <w:tcW w:w="4320" w:type="dxa"/>
          </w:tcPr>
          <w:p w14:paraId="441F950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Lập</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w:t>
            </w:r>
            <w:proofErr w:type="spellStart"/>
            <w:r w:rsidRPr="00E73134">
              <w:rPr>
                <w:rFonts w:cs="Times New Roman"/>
                <w:b w:val="0"/>
                <w:bCs/>
                <w:sz w:val="28"/>
                <w:szCs w:val="28"/>
              </w:rPr>
              <w:t>cho</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0AA537B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7F5718DB"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120E385E" w14:textId="77777777" w:rsidTr="00AA3AF1">
        <w:tc>
          <w:tcPr>
            <w:tcW w:w="805" w:type="dxa"/>
          </w:tcPr>
          <w:p w14:paraId="76370372"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w:t>
            </w:r>
          </w:p>
        </w:tc>
        <w:tc>
          <w:tcPr>
            <w:tcW w:w="4320" w:type="dxa"/>
          </w:tcPr>
          <w:p w14:paraId="378C247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chi </w:t>
            </w:r>
            <w:proofErr w:type="spellStart"/>
            <w:r w:rsidRPr="00E73134">
              <w:rPr>
                <w:rFonts w:cs="Times New Roman"/>
                <w:b w:val="0"/>
                <w:bCs/>
                <w:sz w:val="28"/>
                <w:szCs w:val="28"/>
              </w:rPr>
              <w:t>tiết</w:t>
            </w:r>
            <w:proofErr w:type="spellEnd"/>
            <w:r w:rsidRPr="00E73134">
              <w:rPr>
                <w:rFonts w:cs="Times New Roman"/>
                <w:b w:val="0"/>
                <w:bCs/>
                <w:sz w:val="28"/>
                <w:szCs w:val="28"/>
              </w:rPr>
              <w:t xml:space="preserve"> </w:t>
            </w:r>
            <w:proofErr w:type="spellStart"/>
            <w:r w:rsidRPr="00E73134">
              <w:rPr>
                <w:rFonts w:cs="Times New Roman"/>
                <w:b w:val="0"/>
                <w:bCs/>
                <w:sz w:val="28"/>
                <w:szCs w:val="28"/>
              </w:rPr>
              <w:t>cho</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165F2952"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BC0E49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E57A5AC" w14:textId="77777777" w:rsidTr="00AA3AF1">
        <w:tc>
          <w:tcPr>
            <w:tcW w:w="805" w:type="dxa"/>
          </w:tcPr>
          <w:p w14:paraId="46953AE0"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4</w:t>
            </w:r>
          </w:p>
        </w:tc>
        <w:tc>
          <w:tcPr>
            <w:tcW w:w="4320" w:type="dxa"/>
          </w:tcPr>
          <w:p w14:paraId="66007D3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xác</w:t>
            </w:r>
            <w:proofErr w:type="spellEnd"/>
            <w:r w:rsidRPr="00E73134">
              <w:rPr>
                <w:rFonts w:cs="Times New Roman"/>
                <w:b w:val="0"/>
                <w:bCs/>
                <w:sz w:val="28"/>
                <w:szCs w:val="28"/>
              </w:rPr>
              <w:t xml:space="preserve"> </w:t>
            </w:r>
            <w:proofErr w:type="spellStart"/>
            <w:r w:rsidRPr="00E73134">
              <w:rPr>
                <w:rFonts w:cs="Times New Roman"/>
                <w:b w:val="0"/>
                <w:bCs/>
                <w:sz w:val="28"/>
                <w:szCs w:val="28"/>
              </w:rPr>
              <w:t>định</w:t>
            </w:r>
            <w:proofErr w:type="spellEnd"/>
            <w:r w:rsidRPr="00E73134">
              <w:rPr>
                <w:rFonts w:cs="Times New Roman"/>
                <w:b w:val="0"/>
                <w:bCs/>
                <w:sz w:val="28"/>
                <w:szCs w:val="28"/>
              </w:rPr>
              <w:t xml:space="preserve"> </w:t>
            </w:r>
            <w:proofErr w:type="spellStart"/>
            <w:r w:rsidRPr="00E73134">
              <w:rPr>
                <w:rFonts w:cs="Times New Roman"/>
                <w:b w:val="0"/>
                <w:bCs/>
                <w:sz w:val="28"/>
                <w:szCs w:val="28"/>
              </w:rPr>
              <w:t>phạm</w:t>
            </w:r>
            <w:proofErr w:type="spellEnd"/>
            <w:r w:rsidRPr="00E73134">
              <w:rPr>
                <w:rFonts w:cs="Times New Roman"/>
                <w:b w:val="0"/>
                <w:bCs/>
                <w:sz w:val="28"/>
                <w:szCs w:val="28"/>
              </w:rPr>
              <w:t xml:space="preserve"> vi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việc</w:t>
            </w:r>
            <w:proofErr w:type="spellEnd"/>
            <w:r w:rsidRPr="00E73134">
              <w:rPr>
                <w:rFonts w:cs="Times New Roman"/>
                <w:b w:val="0"/>
                <w:bCs/>
                <w:sz w:val="28"/>
                <w:szCs w:val="28"/>
              </w:rPr>
              <w:t xml:space="preserve"> </w:t>
            </w:r>
            <w:proofErr w:type="spellStart"/>
            <w:r w:rsidRPr="00E73134">
              <w:rPr>
                <w:rFonts w:cs="Times New Roman"/>
                <w:b w:val="0"/>
                <w:bCs/>
                <w:sz w:val="28"/>
                <w:szCs w:val="28"/>
              </w:rPr>
              <w:t>của</w:t>
            </w:r>
            <w:proofErr w:type="spellEnd"/>
            <w:r w:rsidRPr="00E73134">
              <w:rPr>
                <w:rFonts w:cs="Times New Roman"/>
                <w:b w:val="0"/>
                <w:bCs/>
                <w:sz w:val="28"/>
                <w:szCs w:val="28"/>
              </w:rPr>
              <w:t xml:space="preserve">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w:t>
            </w:r>
          </w:p>
        </w:tc>
        <w:tc>
          <w:tcPr>
            <w:tcW w:w="2070" w:type="dxa"/>
          </w:tcPr>
          <w:p w14:paraId="3BD078A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7B1780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26B3C38" w14:textId="77777777" w:rsidTr="00AA3AF1">
        <w:tc>
          <w:tcPr>
            <w:tcW w:w="805" w:type="dxa"/>
          </w:tcPr>
          <w:p w14:paraId="037BA99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5</w:t>
            </w:r>
          </w:p>
        </w:tc>
        <w:tc>
          <w:tcPr>
            <w:tcW w:w="4320" w:type="dxa"/>
          </w:tcPr>
          <w:p w14:paraId="3A264500"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Tính</w:t>
            </w:r>
            <w:proofErr w:type="spellEnd"/>
            <w:r w:rsidRPr="00E73134">
              <w:rPr>
                <w:rFonts w:cs="Times New Roman"/>
                <w:b w:val="0"/>
                <w:bCs/>
                <w:sz w:val="28"/>
                <w:szCs w:val="28"/>
              </w:rPr>
              <w:t xml:space="preserve"> </w:t>
            </w:r>
            <w:proofErr w:type="spellStart"/>
            <w:r w:rsidRPr="00E73134">
              <w:rPr>
                <w:rFonts w:cs="Times New Roman"/>
                <w:b w:val="0"/>
                <w:bCs/>
                <w:sz w:val="28"/>
                <w:szCs w:val="28"/>
              </w:rPr>
              <w:t>toán</w:t>
            </w:r>
            <w:proofErr w:type="spellEnd"/>
            <w:r w:rsidRPr="00E73134">
              <w:rPr>
                <w:rFonts w:cs="Times New Roman"/>
                <w:b w:val="0"/>
                <w:bCs/>
                <w:sz w:val="28"/>
                <w:szCs w:val="28"/>
              </w:rPr>
              <w:t xml:space="preserve"> chi </w:t>
            </w:r>
            <w:proofErr w:type="spellStart"/>
            <w:r w:rsidRPr="00E73134">
              <w:rPr>
                <w:rFonts w:cs="Times New Roman"/>
                <w:b w:val="0"/>
                <w:bCs/>
                <w:sz w:val="28"/>
                <w:szCs w:val="28"/>
              </w:rPr>
              <w:t>phí</w:t>
            </w:r>
            <w:proofErr w:type="spellEnd"/>
            <w:r w:rsidRPr="00E73134">
              <w:rPr>
                <w:rFonts w:cs="Times New Roman"/>
                <w:b w:val="0"/>
                <w:bCs/>
                <w:sz w:val="28"/>
                <w:szCs w:val="28"/>
              </w:rPr>
              <w:t xml:space="preserve"> </w:t>
            </w:r>
            <w:proofErr w:type="spellStart"/>
            <w:r w:rsidRPr="00E73134">
              <w:rPr>
                <w:rFonts w:cs="Times New Roman"/>
                <w:b w:val="0"/>
                <w:bCs/>
                <w:sz w:val="28"/>
                <w:szCs w:val="28"/>
              </w:rPr>
              <w:t>và</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rủi</w:t>
            </w:r>
            <w:proofErr w:type="spellEnd"/>
            <w:r w:rsidRPr="00E73134">
              <w:rPr>
                <w:rFonts w:cs="Times New Roman"/>
                <w:b w:val="0"/>
                <w:bCs/>
                <w:sz w:val="28"/>
                <w:szCs w:val="28"/>
              </w:rPr>
              <w:t xml:space="preserve"> </w:t>
            </w:r>
            <w:proofErr w:type="spellStart"/>
            <w:r w:rsidRPr="00E73134">
              <w:rPr>
                <w:rFonts w:cs="Times New Roman"/>
                <w:b w:val="0"/>
                <w:bCs/>
                <w:sz w:val="28"/>
                <w:szCs w:val="28"/>
              </w:rPr>
              <w:t>ro</w:t>
            </w:r>
            <w:proofErr w:type="spellEnd"/>
            <w:r w:rsidRPr="00E73134">
              <w:rPr>
                <w:rFonts w:cs="Times New Roman"/>
                <w:b w:val="0"/>
                <w:bCs/>
                <w:sz w:val="28"/>
                <w:szCs w:val="28"/>
              </w:rPr>
              <w:t xml:space="preserve"> </w:t>
            </w:r>
          </w:p>
        </w:tc>
        <w:tc>
          <w:tcPr>
            <w:tcW w:w="2070" w:type="dxa"/>
          </w:tcPr>
          <w:p w14:paraId="6931D27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764D5C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21A4208" w14:textId="77777777" w:rsidTr="00AA3AF1">
        <w:tc>
          <w:tcPr>
            <w:tcW w:w="805" w:type="dxa"/>
          </w:tcPr>
          <w:p w14:paraId="56F1F7E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6</w:t>
            </w:r>
          </w:p>
        </w:tc>
        <w:tc>
          <w:tcPr>
            <w:tcW w:w="4320" w:type="dxa"/>
          </w:tcPr>
          <w:p w14:paraId="1BC01E4E"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Thu </w:t>
            </w:r>
            <w:proofErr w:type="spellStart"/>
            <w:r w:rsidRPr="00E73134">
              <w:rPr>
                <w:rFonts w:cs="Times New Roman"/>
                <w:b w:val="0"/>
                <w:bCs/>
                <w:sz w:val="28"/>
                <w:szCs w:val="28"/>
              </w:rPr>
              <w:t>thập</w:t>
            </w:r>
            <w:proofErr w:type="spellEnd"/>
            <w:r w:rsidRPr="00E73134">
              <w:rPr>
                <w:rFonts w:cs="Times New Roman"/>
                <w:b w:val="0"/>
                <w:bCs/>
                <w:sz w:val="28"/>
                <w:szCs w:val="28"/>
              </w:rPr>
              <w:t xml:space="preserve"> </w:t>
            </w:r>
            <w:proofErr w:type="spellStart"/>
            <w:r w:rsidRPr="00E73134">
              <w:rPr>
                <w:rFonts w:cs="Times New Roman"/>
                <w:b w:val="0"/>
                <w:bCs/>
                <w:sz w:val="28"/>
                <w:szCs w:val="28"/>
              </w:rPr>
              <w:t>thông</w:t>
            </w:r>
            <w:proofErr w:type="spellEnd"/>
            <w:r w:rsidRPr="00E73134">
              <w:rPr>
                <w:rFonts w:cs="Times New Roman"/>
                <w:b w:val="0"/>
                <w:bCs/>
                <w:sz w:val="28"/>
                <w:szCs w:val="28"/>
              </w:rPr>
              <w:t xml:space="preserve"> tin </w:t>
            </w:r>
            <w:proofErr w:type="spellStart"/>
            <w:r w:rsidRPr="00E73134">
              <w:rPr>
                <w:rFonts w:cs="Times New Roman"/>
                <w:b w:val="0"/>
                <w:bCs/>
                <w:sz w:val="28"/>
                <w:szCs w:val="28"/>
              </w:rPr>
              <w:t>dự</w:t>
            </w:r>
            <w:proofErr w:type="spellEnd"/>
            <w:r w:rsidRPr="00E73134">
              <w:rPr>
                <w:rFonts w:cs="Times New Roman"/>
                <w:b w:val="0"/>
                <w:bCs/>
                <w:sz w:val="28"/>
                <w:szCs w:val="28"/>
              </w:rPr>
              <w:t xml:space="preserve"> </w:t>
            </w:r>
            <w:proofErr w:type="spellStart"/>
            <w:r w:rsidRPr="00E73134">
              <w:rPr>
                <w:rFonts w:cs="Times New Roman"/>
                <w:b w:val="0"/>
                <w:bCs/>
                <w:sz w:val="28"/>
                <w:szCs w:val="28"/>
              </w:rPr>
              <w:t>án</w:t>
            </w:r>
            <w:proofErr w:type="spellEnd"/>
            <w:r w:rsidRPr="00E73134">
              <w:rPr>
                <w:rFonts w:cs="Times New Roman"/>
                <w:b w:val="0"/>
                <w:bCs/>
                <w:sz w:val="28"/>
                <w:szCs w:val="28"/>
              </w:rPr>
              <w:t xml:space="preserve"> - </w:t>
            </w:r>
            <w:proofErr w:type="spellStart"/>
            <w:r w:rsidRPr="00E73134">
              <w:rPr>
                <w:rFonts w:cs="Times New Roman"/>
                <w:b w:val="0"/>
                <w:bCs/>
                <w:sz w:val="28"/>
                <w:szCs w:val="28"/>
              </w:rPr>
              <w:t>Bảng</w:t>
            </w:r>
            <w:proofErr w:type="spellEnd"/>
            <w:r w:rsidRPr="00E73134">
              <w:rPr>
                <w:rFonts w:cs="Times New Roman"/>
                <w:b w:val="0"/>
                <w:bCs/>
                <w:sz w:val="28"/>
                <w:szCs w:val="28"/>
              </w:rPr>
              <w:t xml:space="preserve"> </w:t>
            </w:r>
            <w:proofErr w:type="spellStart"/>
            <w:r w:rsidRPr="00E73134">
              <w:rPr>
                <w:rFonts w:cs="Times New Roman"/>
                <w:b w:val="0"/>
                <w:bCs/>
                <w:sz w:val="28"/>
                <w:szCs w:val="28"/>
              </w:rPr>
              <w:t>câu</w:t>
            </w:r>
            <w:proofErr w:type="spellEnd"/>
            <w:r w:rsidRPr="00E73134">
              <w:rPr>
                <w:rFonts w:cs="Times New Roman"/>
                <w:b w:val="0"/>
                <w:bCs/>
                <w:sz w:val="28"/>
                <w:szCs w:val="28"/>
              </w:rPr>
              <w:t xml:space="preserve"> </w:t>
            </w:r>
            <w:proofErr w:type="spellStart"/>
            <w:r w:rsidRPr="00E73134">
              <w:rPr>
                <w:rFonts w:cs="Times New Roman"/>
                <w:b w:val="0"/>
                <w:bCs/>
                <w:sz w:val="28"/>
                <w:szCs w:val="28"/>
              </w:rPr>
              <w:t>hỏi</w:t>
            </w:r>
            <w:proofErr w:type="spellEnd"/>
            <w:r w:rsidRPr="00E73134">
              <w:rPr>
                <w:rFonts w:cs="Times New Roman"/>
                <w:b w:val="0"/>
                <w:bCs/>
                <w:sz w:val="28"/>
                <w:szCs w:val="28"/>
              </w:rPr>
              <w:t xml:space="preserve"> </w:t>
            </w:r>
          </w:p>
        </w:tc>
        <w:tc>
          <w:tcPr>
            <w:tcW w:w="2070" w:type="dxa"/>
          </w:tcPr>
          <w:p w14:paraId="34575175"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4DCB50C"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29FE5BEC" w14:textId="77777777" w:rsidTr="00AA3AF1">
        <w:tc>
          <w:tcPr>
            <w:tcW w:w="805" w:type="dxa"/>
          </w:tcPr>
          <w:p w14:paraId="74642158"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7</w:t>
            </w:r>
          </w:p>
        </w:tc>
        <w:tc>
          <w:tcPr>
            <w:tcW w:w="4320" w:type="dxa"/>
          </w:tcPr>
          <w:p w14:paraId="4060114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lên</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hoạch</w:t>
            </w:r>
            <w:proofErr w:type="spellEnd"/>
            <w:r w:rsidRPr="00E73134">
              <w:rPr>
                <w:rFonts w:cs="Times New Roman"/>
                <w:b w:val="0"/>
                <w:bCs/>
                <w:sz w:val="28"/>
                <w:szCs w:val="28"/>
              </w:rPr>
              <w:t xml:space="preserve"> </w:t>
            </w:r>
            <w:proofErr w:type="spellStart"/>
            <w:r w:rsidRPr="00E73134">
              <w:rPr>
                <w:rFonts w:cs="Times New Roman"/>
                <w:b w:val="0"/>
                <w:bCs/>
                <w:sz w:val="28"/>
                <w:szCs w:val="28"/>
              </w:rPr>
              <w:t>gặp</w:t>
            </w:r>
            <w:proofErr w:type="spellEnd"/>
            <w:r w:rsidRPr="00E73134">
              <w:rPr>
                <w:rFonts w:cs="Times New Roman"/>
                <w:b w:val="0"/>
                <w:bCs/>
                <w:sz w:val="28"/>
                <w:szCs w:val="28"/>
              </w:rPr>
              <w:t xml:space="preserve"> </w:t>
            </w:r>
            <w:proofErr w:type="spellStart"/>
            <w:r w:rsidRPr="00E73134">
              <w:rPr>
                <w:rFonts w:cs="Times New Roman"/>
                <w:b w:val="0"/>
                <w:bCs/>
                <w:sz w:val="28"/>
                <w:szCs w:val="28"/>
              </w:rPr>
              <w:t>gỡ</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408472D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3680F7"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D020D39" w14:textId="77777777" w:rsidTr="00AA3AF1">
        <w:tc>
          <w:tcPr>
            <w:tcW w:w="805" w:type="dxa"/>
          </w:tcPr>
          <w:p w14:paraId="1E193E8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8</w:t>
            </w:r>
          </w:p>
        </w:tc>
        <w:tc>
          <w:tcPr>
            <w:tcW w:w="4320" w:type="dxa"/>
          </w:tcPr>
          <w:p w14:paraId="4981B4E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chuẩn</w:t>
            </w:r>
            <w:proofErr w:type="spellEnd"/>
            <w:r w:rsidRPr="00E73134">
              <w:rPr>
                <w:rFonts w:cs="Times New Roman"/>
                <w:b w:val="0"/>
                <w:bCs/>
                <w:sz w:val="28"/>
                <w:szCs w:val="28"/>
              </w:rPr>
              <w:t xml:space="preserve"> </w:t>
            </w:r>
            <w:proofErr w:type="spellStart"/>
            <w:r w:rsidRPr="00E73134">
              <w:rPr>
                <w:rFonts w:cs="Times New Roman"/>
                <w:b w:val="0"/>
                <w:bCs/>
                <w:sz w:val="28"/>
                <w:szCs w:val="28"/>
              </w:rPr>
              <w:t>bị</w:t>
            </w:r>
            <w:proofErr w:type="spellEnd"/>
            <w:r w:rsidRPr="00E73134">
              <w:rPr>
                <w:rFonts w:cs="Times New Roman"/>
                <w:b w:val="0"/>
                <w:bCs/>
                <w:sz w:val="28"/>
                <w:szCs w:val="28"/>
              </w:rPr>
              <w:t xml:space="preserve"> </w:t>
            </w: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để</w:t>
            </w:r>
            <w:proofErr w:type="spellEnd"/>
            <w:r w:rsidRPr="00E73134">
              <w:rPr>
                <w:rFonts w:cs="Times New Roman"/>
                <w:b w:val="0"/>
                <w:bCs/>
                <w:sz w:val="28"/>
                <w:szCs w:val="28"/>
              </w:rPr>
              <w:t xml:space="preserve"> </w:t>
            </w:r>
            <w:proofErr w:type="spellStart"/>
            <w:r w:rsidRPr="00E73134">
              <w:rPr>
                <w:rFonts w:cs="Times New Roman"/>
                <w:b w:val="0"/>
                <w:bCs/>
                <w:sz w:val="28"/>
                <w:szCs w:val="28"/>
              </w:rPr>
              <w:t>gặp</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10063AF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A11EEC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1A5C02CB" w14:textId="77777777" w:rsidTr="00AA3AF1">
        <w:tc>
          <w:tcPr>
            <w:tcW w:w="805" w:type="dxa"/>
          </w:tcPr>
          <w:p w14:paraId="52C2481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9</w:t>
            </w:r>
          </w:p>
        </w:tc>
        <w:tc>
          <w:tcPr>
            <w:tcW w:w="4320" w:type="dxa"/>
          </w:tcPr>
          <w:p w14:paraId="02550C2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gửi</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13BFED9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5098C6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D22B224" w14:textId="77777777" w:rsidTr="00AA3AF1">
        <w:tc>
          <w:tcPr>
            <w:tcW w:w="805" w:type="dxa"/>
          </w:tcPr>
          <w:p w14:paraId="56E3E22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10</w:t>
            </w:r>
          </w:p>
        </w:tc>
        <w:tc>
          <w:tcPr>
            <w:tcW w:w="4320" w:type="dxa"/>
          </w:tcPr>
          <w:p w14:paraId="7F6741F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xác</w:t>
            </w:r>
            <w:proofErr w:type="spellEnd"/>
            <w:r w:rsidRPr="00E73134">
              <w:rPr>
                <w:rFonts w:cs="Times New Roman"/>
                <w:b w:val="0"/>
                <w:bCs/>
                <w:sz w:val="28"/>
                <w:szCs w:val="28"/>
              </w:rPr>
              <w:t xml:space="preserve"> </w:t>
            </w:r>
            <w:proofErr w:type="spellStart"/>
            <w:r w:rsidRPr="00E73134">
              <w:rPr>
                <w:rFonts w:cs="Times New Roman"/>
                <w:b w:val="0"/>
                <w:bCs/>
                <w:sz w:val="28"/>
                <w:szCs w:val="28"/>
              </w:rPr>
              <w:t>định</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yêu</w:t>
            </w:r>
            <w:proofErr w:type="spellEnd"/>
            <w:r w:rsidRPr="00E73134">
              <w:rPr>
                <w:rFonts w:cs="Times New Roman"/>
                <w:b w:val="0"/>
                <w:bCs/>
                <w:sz w:val="28"/>
                <w:szCs w:val="28"/>
              </w:rPr>
              <w:t xml:space="preserve"> </w:t>
            </w:r>
            <w:proofErr w:type="spellStart"/>
            <w:r w:rsidRPr="00E73134">
              <w:rPr>
                <w:rFonts w:cs="Times New Roman"/>
                <w:b w:val="0"/>
                <w:bCs/>
                <w:sz w:val="28"/>
                <w:szCs w:val="28"/>
              </w:rPr>
              <w:t>cầu</w:t>
            </w:r>
            <w:proofErr w:type="spellEnd"/>
            <w:r w:rsidRPr="00E73134">
              <w:rPr>
                <w:rFonts w:cs="Times New Roman"/>
                <w:b w:val="0"/>
                <w:bCs/>
                <w:sz w:val="28"/>
                <w:szCs w:val="28"/>
              </w:rPr>
              <w:t xml:space="preserve"> </w:t>
            </w:r>
            <w:proofErr w:type="spellStart"/>
            <w:r w:rsidRPr="00E73134">
              <w:rPr>
                <w:rFonts w:cs="Times New Roman"/>
                <w:b w:val="0"/>
                <w:bCs/>
                <w:sz w:val="28"/>
                <w:szCs w:val="28"/>
              </w:rPr>
              <w:t>của</w:t>
            </w:r>
            <w:proofErr w:type="spellEnd"/>
            <w:r w:rsidRPr="00E73134">
              <w:rPr>
                <w:rFonts w:cs="Times New Roman"/>
                <w:b w:val="0"/>
                <w:bCs/>
                <w:sz w:val="28"/>
                <w:szCs w:val="28"/>
              </w:rPr>
              <w:t xml:space="preserve"> </w:t>
            </w:r>
            <w:proofErr w:type="spellStart"/>
            <w:r w:rsidRPr="00E73134">
              <w:rPr>
                <w:rFonts w:cs="Times New Roman"/>
                <w:b w:val="0"/>
                <w:bCs/>
                <w:sz w:val="28"/>
                <w:szCs w:val="28"/>
              </w:rPr>
              <w:t>khách</w:t>
            </w:r>
            <w:proofErr w:type="spellEnd"/>
            <w:r w:rsidRPr="00E73134">
              <w:rPr>
                <w:rFonts w:cs="Times New Roman"/>
                <w:b w:val="0"/>
                <w:bCs/>
                <w:sz w:val="28"/>
                <w:szCs w:val="28"/>
              </w:rPr>
              <w:t xml:space="preserve"> </w:t>
            </w:r>
            <w:proofErr w:type="spellStart"/>
            <w:r w:rsidRPr="00E73134">
              <w:rPr>
                <w:rFonts w:cs="Times New Roman"/>
                <w:b w:val="0"/>
                <w:bCs/>
                <w:sz w:val="28"/>
                <w:szCs w:val="28"/>
              </w:rPr>
              <w:t>hàng</w:t>
            </w:r>
            <w:proofErr w:type="spellEnd"/>
            <w:r w:rsidRPr="00E73134">
              <w:rPr>
                <w:rFonts w:cs="Times New Roman"/>
                <w:b w:val="0"/>
                <w:bCs/>
                <w:sz w:val="28"/>
                <w:szCs w:val="28"/>
              </w:rPr>
              <w:t xml:space="preserve"> </w:t>
            </w:r>
          </w:p>
        </w:tc>
        <w:tc>
          <w:tcPr>
            <w:tcW w:w="2070" w:type="dxa"/>
          </w:tcPr>
          <w:p w14:paraId="375B689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8C949D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4049A5D" w14:textId="77777777" w:rsidTr="00AA3AF1">
        <w:tc>
          <w:tcPr>
            <w:tcW w:w="805" w:type="dxa"/>
          </w:tcPr>
          <w:p w14:paraId="671904A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11</w:t>
            </w:r>
          </w:p>
        </w:tc>
        <w:tc>
          <w:tcPr>
            <w:tcW w:w="4320" w:type="dxa"/>
          </w:tcPr>
          <w:p w14:paraId="45D3E14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Lựa</w:t>
            </w:r>
            <w:proofErr w:type="spellEnd"/>
            <w:r w:rsidRPr="00E73134">
              <w:rPr>
                <w:rFonts w:cs="Times New Roman"/>
                <w:b w:val="0"/>
                <w:bCs/>
                <w:sz w:val="28"/>
                <w:szCs w:val="28"/>
              </w:rPr>
              <w:t xml:space="preserve"> </w:t>
            </w:r>
            <w:proofErr w:type="spellStart"/>
            <w:r w:rsidRPr="00E73134">
              <w:rPr>
                <w:rFonts w:cs="Times New Roman"/>
                <w:b w:val="0"/>
                <w:bCs/>
                <w:sz w:val="28"/>
                <w:szCs w:val="28"/>
              </w:rPr>
              <w:t>chọn</w:t>
            </w:r>
            <w:proofErr w:type="spellEnd"/>
            <w:r w:rsidRPr="00E73134">
              <w:rPr>
                <w:rFonts w:cs="Times New Roman"/>
                <w:b w:val="0"/>
                <w:bCs/>
                <w:sz w:val="28"/>
                <w:szCs w:val="28"/>
              </w:rPr>
              <w:t xml:space="preserve"> </w:t>
            </w:r>
            <w:proofErr w:type="spellStart"/>
            <w:r w:rsidRPr="00E73134">
              <w:rPr>
                <w:rFonts w:cs="Times New Roman"/>
                <w:b w:val="0"/>
                <w:bCs/>
                <w:sz w:val="28"/>
                <w:szCs w:val="28"/>
              </w:rPr>
              <w:t>công</w:t>
            </w:r>
            <w:proofErr w:type="spellEnd"/>
            <w:r w:rsidRPr="00E73134">
              <w:rPr>
                <w:rFonts w:cs="Times New Roman"/>
                <w:b w:val="0"/>
                <w:bCs/>
                <w:sz w:val="28"/>
                <w:szCs w:val="28"/>
              </w:rPr>
              <w:t xml:space="preserve"> </w:t>
            </w:r>
            <w:proofErr w:type="spellStart"/>
            <w:r w:rsidRPr="00E73134">
              <w:rPr>
                <w:rFonts w:cs="Times New Roman"/>
                <w:b w:val="0"/>
                <w:bCs/>
                <w:sz w:val="28"/>
                <w:szCs w:val="28"/>
              </w:rPr>
              <w:t>nghệ</w:t>
            </w:r>
            <w:proofErr w:type="spellEnd"/>
            <w:r w:rsidRPr="00E73134">
              <w:rPr>
                <w:rFonts w:cs="Times New Roman"/>
                <w:b w:val="0"/>
                <w:bCs/>
                <w:sz w:val="28"/>
                <w:szCs w:val="28"/>
              </w:rPr>
              <w:t xml:space="preserve"> </w:t>
            </w:r>
          </w:p>
        </w:tc>
        <w:tc>
          <w:tcPr>
            <w:tcW w:w="2070" w:type="dxa"/>
          </w:tcPr>
          <w:p w14:paraId="6C75D7C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7FE4B51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FFE1F67" w14:textId="77777777" w:rsidTr="00AA3AF1">
        <w:tc>
          <w:tcPr>
            <w:tcW w:w="805" w:type="dxa"/>
          </w:tcPr>
          <w:p w14:paraId="3FA2954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12</w:t>
            </w:r>
          </w:p>
        </w:tc>
        <w:tc>
          <w:tcPr>
            <w:tcW w:w="4320" w:type="dxa"/>
          </w:tcPr>
          <w:p w14:paraId="5B44FD0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mô</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Usecase</w:t>
            </w:r>
            <w:proofErr w:type="spellEnd"/>
            <w:r w:rsidRPr="00E73134">
              <w:rPr>
                <w:rFonts w:cs="Times New Roman"/>
                <w:b w:val="0"/>
                <w:bCs/>
                <w:sz w:val="28"/>
                <w:szCs w:val="28"/>
              </w:rPr>
              <w:t xml:space="preserve"> </w:t>
            </w:r>
          </w:p>
        </w:tc>
        <w:tc>
          <w:tcPr>
            <w:tcW w:w="2070" w:type="dxa"/>
          </w:tcPr>
          <w:p w14:paraId="00AB357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32F7DE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66595B9" w14:textId="77777777" w:rsidTr="00AA3AF1">
        <w:tc>
          <w:tcPr>
            <w:tcW w:w="805" w:type="dxa"/>
          </w:tcPr>
          <w:p w14:paraId="23076380"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13</w:t>
            </w:r>
          </w:p>
        </w:tc>
        <w:tc>
          <w:tcPr>
            <w:tcW w:w="4320" w:type="dxa"/>
          </w:tcPr>
          <w:p w14:paraId="6D80D800"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đặt</w:t>
            </w:r>
            <w:proofErr w:type="spellEnd"/>
            <w:r w:rsidRPr="00E73134">
              <w:rPr>
                <w:rFonts w:cs="Times New Roman"/>
                <w:b w:val="0"/>
                <w:bCs/>
                <w:sz w:val="28"/>
                <w:szCs w:val="28"/>
              </w:rPr>
              <w:t xml:space="preserve"> </w:t>
            </w:r>
            <w:proofErr w:type="spellStart"/>
            <w:r w:rsidRPr="00E73134">
              <w:rPr>
                <w:rFonts w:cs="Times New Roman"/>
                <w:b w:val="0"/>
                <w:bCs/>
                <w:sz w:val="28"/>
                <w:szCs w:val="28"/>
              </w:rPr>
              <w:t>tả</w:t>
            </w:r>
            <w:proofErr w:type="spellEnd"/>
            <w:r w:rsidRPr="00E73134">
              <w:rPr>
                <w:rFonts w:cs="Times New Roman"/>
                <w:b w:val="0"/>
                <w:bCs/>
                <w:sz w:val="28"/>
                <w:szCs w:val="28"/>
              </w:rPr>
              <w:t xml:space="preserve"> </w:t>
            </w:r>
            <w:proofErr w:type="spellStart"/>
            <w:r w:rsidRPr="00E73134">
              <w:rPr>
                <w:rFonts w:cs="Times New Roman"/>
                <w:b w:val="0"/>
                <w:bCs/>
                <w:sz w:val="28"/>
                <w:szCs w:val="28"/>
              </w:rPr>
              <w:t>Usecase</w:t>
            </w:r>
            <w:proofErr w:type="spellEnd"/>
            <w:r w:rsidRPr="00E73134">
              <w:rPr>
                <w:rFonts w:cs="Times New Roman"/>
                <w:b w:val="0"/>
                <w:bCs/>
                <w:sz w:val="28"/>
                <w:szCs w:val="28"/>
              </w:rPr>
              <w:t xml:space="preserve"> </w:t>
            </w:r>
          </w:p>
        </w:tc>
        <w:tc>
          <w:tcPr>
            <w:tcW w:w="2070" w:type="dxa"/>
          </w:tcPr>
          <w:p w14:paraId="02EB622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B221AA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CC1FD02" w14:textId="77777777" w:rsidTr="00AA3AF1">
        <w:tc>
          <w:tcPr>
            <w:tcW w:w="805" w:type="dxa"/>
          </w:tcPr>
          <w:p w14:paraId="022D99E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14</w:t>
            </w:r>
          </w:p>
        </w:tc>
        <w:tc>
          <w:tcPr>
            <w:tcW w:w="4320" w:type="dxa"/>
          </w:tcPr>
          <w:p w14:paraId="2A75CF2B"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Activity Diagram </w:t>
            </w:r>
          </w:p>
        </w:tc>
        <w:tc>
          <w:tcPr>
            <w:tcW w:w="2070" w:type="dxa"/>
          </w:tcPr>
          <w:p w14:paraId="04996A7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C95E01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A170C0A" w14:textId="77777777" w:rsidTr="00AA3AF1">
        <w:tc>
          <w:tcPr>
            <w:tcW w:w="805" w:type="dxa"/>
          </w:tcPr>
          <w:p w14:paraId="69143A3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15</w:t>
            </w:r>
          </w:p>
        </w:tc>
        <w:tc>
          <w:tcPr>
            <w:tcW w:w="4320" w:type="dxa"/>
          </w:tcPr>
          <w:p w14:paraId="480995C3"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Sequence Diagram </w:t>
            </w:r>
          </w:p>
        </w:tc>
        <w:tc>
          <w:tcPr>
            <w:tcW w:w="2070" w:type="dxa"/>
          </w:tcPr>
          <w:p w14:paraId="32C32E83"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4DC14C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AAF60DC" w14:textId="77777777" w:rsidTr="00AA3AF1">
        <w:tc>
          <w:tcPr>
            <w:tcW w:w="805" w:type="dxa"/>
          </w:tcPr>
          <w:p w14:paraId="31359002"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16</w:t>
            </w:r>
          </w:p>
        </w:tc>
        <w:tc>
          <w:tcPr>
            <w:tcW w:w="4320" w:type="dxa"/>
          </w:tcPr>
          <w:p w14:paraId="6EE2754A" w14:textId="77777777" w:rsidR="000215A7" w:rsidRPr="00E73134" w:rsidRDefault="000215A7" w:rsidP="00031146">
            <w:pPr>
              <w:pStyle w:val="Style1"/>
              <w:numPr>
                <w:ilvl w:val="0"/>
                <w:numId w:val="0"/>
              </w:numPr>
              <w:jc w:val="left"/>
              <w:rPr>
                <w:rFonts w:cs="Times New Roman"/>
                <w:b w:val="0"/>
                <w:bCs/>
                <w:sz w:val="28"/>
                <w:szCs w:val="28"/>
              </w:rPr>
            </w:pPr>
            <w:r w:rsidRPr="00E73134">
              <w:rPr>
                <w:rFonts w:cs="Times New Roman"/>
                <w:b w:val="0"/>
                <w:bCs/>
                <w:sz w:val="28"/>
                <w:szCs w:val="28"/>
              </w:rPr>
              <w:t xml:space="preserve">Class Diagram </w:t>
            </w:r>
          </w:p>
        </w:tc>
        <w:tc>
          <w:tcPr>
            <w:tcW w:w="2070" w:type="dxa"/>
          </w:tcPr>
          <w:p w14:paraId="00BA8C8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FAEA9A9"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A7B2A19" w14:textId="77777777" w:rsidTr="00AA3AF1">
        <w:tc>
          <w:tcPr>
            <w:tcW w:w="805" w:type="dxa"/>
          </w:tcPr>
          <w:p w14:paraId="75239A3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17</w:t>
            </w:r>
          </w:p>
        </w:tc>
        <w:tc>
          <w:tcPr>
            <w:tcW w:w="4320" w:type="dxa"/>
          </w:tcPr>
          <w:p w14:paraId="71DF503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Đặc</w:t>
            </w:r>
            <w:proofErr w:type="spellEnd"/>
            <w:r w:rsidRPr="00E73134">
              <w:rPr>
                <w:rFonts w:cs="Times New Roman"/>
                <w:b w:val="0"/>
                <w:bCs/>
                <w:sz w:val="28"/>
                <w:szCs w:val="28"/>
              </w:rPr>
              <w:t xml:space="preserve"> </w:t>
            </w:r>
            <w:proofErr w:type="spellStart"/>
            <w:r w:rsidRPr="00E73134">
              <w:rPr>
                <w:rFonts w:cs="Times New Roman"/>
                <w:b w:val="0"/>
                <w:bCs/>
                <w:sz w:val="28"/>
                <w:szCs w:val="28"/>
              </w:rPr>
              <w:t>tả</w:t>
            </w:r>
            <w:proofErr w:type="spellEnd"/>
            <w:r w:rsidRPr="00E73134">
              <w:rPr>
                <w:rFonts w:cs="Times New Roman"/>
                <w:b w:val="0"/>
                <w:bCs/>
                <w:sz w:val="28"/>
                <w:szCs w:val="28"/>
              </w:rPr>
              <w:t xml:space="preserve"> </w:t>
            </w:r>
            <w:proofErr w:type="spellStart"/>
            <w:r w:rsidRPr="00E73134">
              <w:rPr>
                <w:rFonts w:cs="Times New Roman"/>
                <w:b w:val="0"/>
                <w:bCs/>
                <w:sz w:val="28"/>
                <w:szCs w:val="28"/>
              </w:rPr>
              <w:t>sơ</w:t>
            </w:r>
            <w:proofErr w:type="spellEnd"/>
            <w:r w:rsidRPr="00E73134">
              <w:rPr>
                <w:rFonts w:cs="Times New Roman"/>
                <w:b w:val="0"/>
                <w:bCs/>
                <w:sz w:val="28"/>
                <w:szCs w:val="28"/>
              </w:rPr>
              <w:t xml:space="preserve"> </w:t>
            </w:r>
            <w:proofErr w:type="spellStart"/>
            <w:r w:rsidRPr="00E73134">
              <w:rPr>
                <w:rFonts w:cs="Times New Roman"/>
                <w:b w:val="0"/>
                <w:bCs/>
                <w:sz w:val="28"/>
                <w:szCs w:val="28"/>
              </w:rPr>
              <w:t>đồ</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w:t>
            </w:r>
          </w:p>
        </w:tc>
        <w:tc>
          <w:tcPr>
            <w:tcW w:w="2070" w:type="dxa"/>
          </w:tcPr>
          <w:p w14:paraId="1F156F7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4617967"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5E1128D" w14:textId="77777777" w:rsidTr="00AA3AF1">
        <w:tc>
          <w:tcPr>
            <w:tcW w:w="805" w:type="dxa"/>
          </w:tcPr>
          <w:p w14:paraId="620AFE6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18</w:t>
            </w:r>
          </w:p>
        </w:tc>
        <w:tc>
          <w:tcPr>
            <w:tcW w:w="4320" w:type="dxa"/>
          </w:tcPr>
          <w:p w14:paraId="5ACFE42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Mô</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w:t>
            </w:r>
            <w:proofErr w:type="spellStart"/>
            <w:r w:rsidRPr="00E73134">
              <w:rPr>
                <w:rFonts w:cs="Times New Roman"/>
                <w:b w:val="0"/>
                <w:bCs/>
                <w:sz w:val="28"/>
                <w:szCs w:val="28"/>
              </w:rPr>
              <w:t>tổng</w:t>
            </w:r>
            <w:proofErr w:type="spellEnd"/>
            <w:r w:rsidRPr="00E73134">
              <w:rPr>
                <w:rFonts w:cs="Times New Roman"/>
                <w:b w:val="0"/>
                <w:bCs/>
                <w:sz w:val="28"/>
                <w:szCs w:val="28"/>
              </w:rPr>
              <w:t xml:space="preserve"> </w:t>
            </w:r>
            <w:proofErr w:type="spellStart"/>
            <w:r w:rsidRPr="00E73134">
              <w:rPr>
                <w:rFonts w:cs="Times New Roman"/>
                <w:b w:val="0"/>
                <w:bCs/>
                <w:sz w:val="28"/>
                <w:szCs w:val="28"/>
              </w:rPr>
              <w:t>quát</w:t>
            </w:r>
            <w:proofErr w:type="spellEnd"/>
            <w:r w:rsidRPr="00E73134">
              <w:rPr>
                <w:rFonts w:cs="Times New Roman"/>
                <w:b w:val="0"/>
                <w:bCs/>
                <w:sz w:val="28"/>
                <w:szCs w:val="28"/>
              </w:rPr>
              <w:t xml:space="preserve"> </w:t>
            </w:r>
          </w:p>
        </w:tc>
        <w:tc>
          <w:tcPr>
            <w:tcW w:w="2070" w:type="dxa"/>
          </w:tcPr>
          <w:p w14:paraId="74719C3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582CC36"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A471C08" w14:textId="77777777" w:rsidTr="00AA3AF1">
        <w:tc>
          <w:tcPr>
            <w:tcW w:w="805" w:type="dxa"/>
          </w:tcPr>
          <w:p w14:paraId="66918A6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lastRenderedPageBreak/>
              <w:t>19</w:t>
            </w:r>
          </w:p>
        </w:tc>
        <w:tc>
          <w:tcPr>
            <w:tcW w:w="4320" w:type="dxa"/>
          </w:tcPr>
          <w:p w14:paraId="78769F4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Tổng</w:t>
            </w:r>
            <w:proofErr w:type="spellEnd"/>
            <w:r w:rsidRPr="00E73134">
              <w:rPr>
                <w:rFonts w:cs="Times New Roman"/>
                <w:b w:val="0"/>
                <w:bCs/>
                <w:sz w:val="28"/>
                <w:szCs w:val="28"/>
              </w:rPr>
              <w:t xml:space="preserve"> </w:t>
            </w:r>
            <w:proofErr w:type="spellStart"/>
            <w:r w:rsidRPr="00E73134">
              <w:rPr>
                <w:rFonts w:cs="Times New Roman"/>
                <w:b w:val="0"/>
                <w:bCs/>
                <w:sz w:val="28"/>
                <w:szCs w:val="28"/>
              </w:rPr>
              <w:t>hợp</w:t>
            </w:r>
            <w:proofErr w:type="spellEnd"/>
            <w:r w:rsidRPr="00E73134">
              <w:rPr>
                <w:rFonts w:cs="Times New Roman"/>
                <w:b w:val="0"/>
                <w:bCs/>
                <w:sz w:val="28"/>
                <w:szCs w:val="28"/>
              </w:rPr>
              <w:t xml:space="preserve"> </w:t>
            </w:r>
            <w:proofErr w:type="spellStart"/>
            <w:r w:rsidRPr="00E73134">
              <w:rPr>
                <w:rFonts w:cs="Times New Roman"/>
                <w:b w:val="0"/>
                <w:bCs/>
                <w:sz w:val="28"/>
                <w:szCs w:val="28"/>
              </w:rPr>
              <w:t>tài</w:t>
            </w:r>
            <w:proofErr w:type="spellEnd"/>
            <w:r w:rsidRPr="00E73134">
              <w:rPr>
                <w:rFonts w:cs="Times New Roman"/>
                <w:b w:val="0"/>
                <w:bCs/>
                <w:sz w:val="28"/>
                <w:szCs w:val="28"/>
              </w:rPr>
              <w:t xml:space="preserve"> </w:t>
            </w:r>
            <w:proofErr w:type="spellStart"/>
            <w:r w:rsidRPr="00E73134">
              <w:rPr>
                <w:rFonts w:cs="Times New Roman"/>
                <w:b w:val="0"/>
                <w:bCs/>
                <w:sz w:val="28"/>
                <w:szCs w:val="28"/>
              </w:rPr>
              <w:t>liệu</w:t>
            </w:r>
            <w:proofErr w:type="spellEnd"/>
            <w:r w:rsidRPr="00E73134">
              <w:rPr>
                <w:rFonts w:cs="Times New Roman"/>
                <w:b w:val="0"/>
                <w:bCs/>
                <w:sz w:val="28"/>
                <w:szCs w:val="28"/>
              </w:rPr>
              <w:t xml:space="preserve"> </w:t>
            </w:r>
            <w:proofErr w:type="spellStart"/>
            <w:r w:rsidRPr="00E73134">
              <w:rPr>
                <w:rFonts w:cs="Times New Roman"/>
                <w:b w:val="0"/>
                <w:bCs/>
                <w:sz w:val="28"/>
                <w:szCs w:val="28"/>
              </w:rPr>
              <w:t>báo</w:t>
            </w:r>
            <w:proofErr w:type="spellEnd"/>
            <w:r w:rsidRPr="00E73134">
              <w:rPr>
                <w:rFonts w:cs="Times New Roman"/>
                <w:b w:val="0"/>
                <w:bCs/>
                <w:sz w:val="28"/>
                <w:szCs w:val="28"/>
              </w:rPr>
              <w:t xml:space="preserve"> </w:t>
            </w:r>
            <w:proofErr w:type="spellStart"/>
            <w:r w:rsidRPr="00E73134">
              <w:rPr>
                <w:rFonts w:cs="Times New Roman"/>
                <w:b w:val="0"/>
                <w:bCs/>
                <w:sz w:val="28"/>
                <w:szCs w:val="28"/>
              </w:rPr>
              <w:t>cáo</w:t>
            </w:r>
            <w:proofErr w:type="spellEnd"/>
            <w:r w:rsidRPr="00E73134">
              <w:rPr>
                <w:rFonts w:cs="Times New Roman"/>
                <w:b w:val="0"/>
                <w:bCs/>
                <w:sz w:val="28"/>
                <w:szCs w:val="28"/>
              </w:rPr>
              <w:t xml:space="preserve"> </w:t>
            </w:r>
          </w:p>
        </w:tc>
        <w:tc>
          <w:tcPr>
            <w:tcW w:w="2070" w:type="dxa"/>
          </w:tcPr>
          <w:p w14:paraId="79CA34AC"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5D53934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7839C625" w14:textId="77777777" w:rsidTr="00AA3AF1">
        <w:tc>
          <w:tcPr>
            <w:tcW w:w="805" w:type="dxa"/>
          </w:tcPr>
          <w:p w14:paraId="450B530C"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20</w:t>
            </w:r>
          </w:p>
        </w:tc>
        <w:tc>
          <w:tcPr>
            <w:tcW w:w="4320" w:type="dxa"/>
          </w:tcPr>
          <w:p w14:paraId="5E7DBBA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sơ</w:t>
            </w:r>
            <w:proofErr w:type="spellEnd"/>
            <w:r w:rsidRPr="00E73134">
              <w:rPr>
                <w:rFonts w:cs="Times New Roman"/>
                <w:b w:val="0"/>
                <w:bCs/>
                <w:sz w:val="28"/>
                <w:szCs w:val="28"/>
              </w:rPr>
              <w:t xml:space="preserve"> </w:t>
            </w:r>
            <w:proofErr w:type="spellStart"/>
            <w:r w:rsidRPr="00E73134">
              <w:rPr>
                <w:rFonts w:cs="Times New Roman"/>
                <w:b w:val="0"/>
                <w:bCs/>
                <w:sz w:val="28"/>
                <w:szCs w:val="28"/>
              </w:rPr>
              <w:t>đồ</w:t>
            </w:r>
            <w:proofErr w:type="spellEnd"/>
            <w:r w:rsidRPr="00E73134">
              <w:rPr>
                <w:rFonts w:cs="Times New Roman"/>
                <w:b w:val="0"/>
                <w:bCs/>
                <w:sz w:val="28"/>
                <w:szCs w:val="28"/>
              </w:rPr>
              <w:t xml:space="preserve"> </w:t>
            </w:r>
          </w:p>
        </w:tc>
        <w:tc>
          <w:tcPr>
            <w:tcW w:w="2070" w:type="dxa"/>
          </w:tcPr>
          <w:p w14:paraId="18954D77"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2C98681"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2691D02" w14:textId="77777777" w:rsidTr="00AA3AF1">
        <w:tc>
          <w:tcPr>
            <w:tcW w:w="805" w:type="dxa"/>
          </w:tcPr>
          <w:p w14:paraId="5B737DFD"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21</w:t>
            </w:r>
          </w:p>
        </w:tc>
        <w:tc>
          <w:tcPr>
            <w:tcW w:w="4320" w:type="dxa"/>
          </w:tcPr>
          <w:p w14:paraId="78B5392F"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giao</w:t>
            </w:r>
            <w:proofErr w:type="spellEnd"/>
            <w:r w:rsidRPr="00E73134">
              <w:rPr>
                <w:rFonts w:cs="Times New Roman"/>
                <w:b w:val="0"/>
                <w:bCs/>
                <w:sz w:val="28"/>
                <w:szCs w:val="28"/>
              </w:rPr>
              <w:t xml:space="preserve"> </w:t>
            </w:r>
            <w:proofErr w:type="spellStart"/>
            <w:r w:rsidRPr="00E73134">
              <w:rPr>
                <w:rFonts w:cs="Times New Roman"/>
                <w:b w:val="0"/>
                <w:bCs/>
                <w:sz w:val="28"/>
                <w:szCs w:val="28"/>
              </w:rPr>
              <w:t>diện</w:t>
            </w:r>
            <w:proofErr w:type="spellEnd"/>
            <w:r w:rsidRPr="00E73134">
              <w:rPr>
                <w:rFonts w:cs="Times New Roman"/>
                <w:b w:val="0"/>
                <w:bCs/>
                <w:sz w:val="28"/>
                <w:szCs w:val="28"/>
              </w:rPr>
              <w:t xml:space="preserve"> </w:t>
            </w:r>
            <w:proofErr w:type="spellStart"/>
            <w:r w:rsidRPr="00E73134">
              <w:rPr>
                <w:rFonts w:cs="Times New Roman"/>
                <w:b w:val="0"/>
                <w:bCs/>
                <w:sz w:val="28"/>
                <w:szCs w:val="28"/>
              </w:rPr>
              <w:t>chính</w:t>
            </w:r>
            <w:proofErr w:type="spellEnd"/>
            <w:r w:rsidRPr="00E73134">
              <w:rPr>
                <w:rFonts w:cs="Times New Roman"/>
                <w:b w:val="0"/>
                <w:bCs/>
                <w:sz w:val="28"/>
                <w:szCs w:val="28"/>
              </w:rPr>
              <w:t xml:space="preserve"> </w:t>
            </w:r>
          </w:p>
        </w:tc>
        <w:tc>
          <w:tcPr>
            <w:tcW w:w="2070" w:type="dxa"/>
          </w:tcPr>
          <w:p w14:paraId="5B5FBDF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307197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53F19DD" w14:textId="77777777" w:rsidTr="00AA3AF1">
        <w:tc>
          <w:tcPr>
            <w:tcW w:w="805" w:type="dxa"/>
          </w:tcPr>
          <w:p w14:paraId="558ABEB4"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22</w:t>
            </w:r>
          </w:p>
        </w:tc>
        <w:tc>
          <w:tcPr>
            <w:tcW w:w="4320" w:type="dxa"/>
          </w:tcPr>
          <w:p w14:paraId="46C2DC3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Khởi</w:t>
            </w:r>
            <w:proofErr w:type="spellEnd"/>
            <w:r w:rsidRPr="00E73134">
              <w:rPr>
                <w:rFonts w:cs="Times New Roman"/>
                <w:b w:val="0"/>
                <w:bCs/>
                <w:sz w:val="28"/>
                <w:szCs w:val="28"/>
              </w:rPr>
              <w:t xml:space="preserve"> </w:t>
            </w:r>
            <w:proofErr w:type="spellStart"/>
            <w:r w:rsidRPr="00E73134">
              <w:rPr>
                <w:rFonts w:cs="Times New Roman"/>
                <w:b w:val="0"/>
                <w:bCs/>
                <w:sz w:val="28"/>
                <w:szCs w:val="28"/>
              </w:rPr>
              <w:t>tạo</w:t>
            </w:r>
            <w:proofErr w:type="spellEnd"/>
            <w:r w:rsidRPr="00E73134">
              <w:rPr>
                <w:rFonts w:cs="Times New Roman"/>
                <w:b w:val="0"/>
                <w:bCs/>
                <w:sz w:val="28"/>
                <w:szCs w:val="28"/>
              </w:rPr>
              <w:t xml:space="preserve"> database </w:t>
            </w:r>
          </w:p>
        </w:tc>
        <w:tc>
          <w:tcPr>
            <w:tcW w:w="2070" w:type="dxa"/>
          </w:tcPr>
          <w:p w14:paraId="3C8778EF"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3736D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EE61272" w14:textId="77777777" w:rsidTr="00AA3AF1">
        <w:tc>
          <w:tcPr>
            <w:tcW w:w="805" w:type="dxa"/>
          </w:tcPr>
          <w:p w14:paraId="20D00BA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23</w:t>
            </w:r>
          </w:p>
        </w:tc>
        <w:tc>
          <w:tcPr>
            <w:tcW w:w="4320" w:type="dxa"/>
          </w:tcPr>
          <w:p w14:paraId="685AD8E2"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Entity </w:t>
            </w:r>
          </w:p>
        </w:tc>
        <w:tc>
          <w:tcPr>
            <w:tcW w:w="2070" w:type="dxa"/>
          </w:tcPr>
          <w:p w14:paraId="003F353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3E8392C"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2B0CFCA2" w14:textId="77777777" w:rsidTr="00AA3AF1">
        <w:tc>
          <w:tcPr>
            <w:tcW w:w="805" w:type="dxa"/>
          </w:tcPr>
          <w:p w14:paraId="6B5E6FD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24</w:t>
            </w:r>
          </w:p>
        </w:tc>
        <w:tc>
          <w:tcPr>
            <w:tcW w:w="4320" w:type="dxa"/>
          </w:tcPr>
          <w:p w14:paraId="20F67C8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Tìm</w:t>
            </w:r>
            <w:proofErr w:type="spellEnd"/>
            <w:r w:rsidRPr="00E73134">
              <w:rPr>
                <w:rFonts w:cs="Times New Roman"/>
                <w:b w:val="0"/>
                <w:bCs/>
                <w:sz w:val="28"/>
                <w:szCs w:val="28"/>
              </w:rPr>
              <w:t xml:space="preserve"> </w:t>
            </w:r>
            <w:proofErr w:type="spellStart"/>
            <w:r w:rsidRPr="00E73134">
              <w:rPr>
                <w:rFonts w:cs="Times New Roman"/>
                <w:b w:val="0"/>
                <w:bCs/>
                <w:sz w:val="28"/>
                <w:szCs w:val="28"/>
              </w:rPr>
              <w:t>kiếm</w:t>
            </w:r>
            <w:proofErr w:type="spellEnd"/>
            <w:r w:rsidRPr="00E73134">
              <w:rPr>
                <w:rFonts w:cs="Times New Roman"/>
                <w:b w:val="0"/>
                <w:bCs/>
                <w:sz w:val="28"/>
                <w:szCs w:val="28"/>
              </w:rPr>
              <w:t xml:space="preserve"> </w:t>
            </w:r>
            <w:proofErr w:type="spellStart"/>
            <w:r w:rsidRPr="00E73134">
              <w:rPr>
                <w:rFonts w:cs="Times New Roman"/>
                <w:b w:val="0"/>
                <w:bCs/>
                <w:sz w:val="28"/>
                <w:szCs w:val="28"/>
              </w:rPr>
              <w:t>hình</w:t>
            </w:r>
            <w:proofErr w:type="spellEnd"/>
            <w:r w:rsidRPr="00E73134">
              <w:rPr>
                <w:rFonts w:cs="Times New Roman"/>
                <w:b w:val="0"/>
                <w:bCs/>
                <w:sz w:val="28"/>
                <w:szCs w:val="28"/>
              </w:rPr>
              <w:t xml:space="preserve"> </w:t>
            </w:r>
            <w:proofErr w:type="spellStart"/>
            <w:r w:rsidRPr="00E73134">
              <w:rPr>
                <w:rFonts w:cs="Times New Roman"/>
                <w:b w:val="0"/>
                <w:bCs/>
                <w:sz w:val="28"/>
                <w:szCs w:val="28"/>
              </w:rPr>
              <w:t>ảnh</w:t>
            </w:r>
            <w:proofErr w:type="spellEnd"/>
            <w:r w:rsidRPr="00E73134">
              <w:rPr>
                <w:rFonts w:cs="Times New Roman"/>
                <w:b w:val="0"/>
                <w:bCs/>
                <w:sz w:val="28"/>
                <w:szCs w:val="28"/>
              </w:rPr>
              <w:t xml:space="preserve"> </w:t>
            </w:r>
          </w:p>
        </w:tc>
        <w:tc>
          <w:tcPr>
            <w:tcW w:w="2070" w:type="dxa"/>
          </w:tcPr>
          <w:p w14:paraId="2B13273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18D47EB1"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3B5EA3D" w14:textId="77777777" w:rsidTr="00AA3AF1">
        <w:tc>
          <w:tcPr>
            <w:tcW w:w="805" w:type="dxa"/>
          </w:tcPr>
          <w:p w14:paraId="2C448C66"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25</w:t>
            </w:r>
          </w:p>
        </w:tc>
        <w:tc>
          <w:tcPr>
            <w:tcW w:w="4320" w:type="dxa"/>
          </w:tcPr>
          <w:p w14:paraId="5CCAEBB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một</w:t>
            </w:r>
            <w:proofErr w:type="spellEnd"/>
            <w:r w:rsidRPr="00E73134">
              <w:rPr>
                <w:rFonts w:cs="Times New Roman"/>
                <w:b w:val="0"/>
                <w:bCs/>
                <w:sz w:val="28"/>
                <w:szCs w:val="28"/>
              </w:rPr>
              <w:t xml:space="preserve"> </w:t>
            </w:r>
            <w:proofErr w:type="spellStart"/>
            <w:r w:rsidRPr="00E73134">
              <w:rPr>
                <w:rFonts w:cs="Times New Roman"/>
                <w:b w:val="0"/>
                <w:bCs/>
                <w:sz w:val="28"/>
                <w:szCs w:val="28"/>
              </w:rPr>
              <w:t>vài</w:t>
            </w:r>
            <w:proofErr w:type="spellEnd"/>
            <w:r w:rsidRPr="00E73134">
              <w:rPr>
                <w:rFonts w:cs="Times New Roman"/>
                <w:b w:val="0"/>
                <w:bCs/>
                <w:sz w:val="28"/>
                <w:szCs w:val="28"/>
              </w:rPr>
              <w:t xml:space="preserve"> </w:t>
            </w:r>
            <w:proofErr w:type="spellStart"/>
            <w:r w:rsidRPr="00E73134">
              <w:rPr>
                <w:rFonts w:cs="Times New Roman"/>
                <w:b w:val="0"/>
                <w:bCs/>
                <w:sz w:val="28"/>
                <w:szCs w:val="28"/>
              </w:rPr>
              <w:t>chức</w:t>
            </w:r>
            <w:proofErr w:type="spellEnd"/>
            <w:r w:rsidRPr="00E73134">
              <w:rPr>
                <w:rFonts w:cs="Times New Roman"/>
                <w:b w:val="0"/>
                <w:bCs/>
                <w:sz w:val="28"/>
                <w:szCs w:val="28"/>
              </w:rPr>
              <w:t xml:space="preserve"> </w:t>
            </w:r>
            <w:proofErr w:type="spellStart"/>
            <w:r w:rsidRPr="00E73134">
              <w:rPr>
                <w:rFonts w:cs="Times New Roman"/>
                <w:b w:val="0"/>
                <w:bCs/>
                <w:sz w:val="28"/>
                <w:szCs w:val="28"/>
              </w:rPr>
              <w:t>năng</w:t>
            </w:r>
            <w:proofErr w:type="spellEnd"/>
            <w:r w:rsidRPr="00E73134">
              <w:rPr>
                <w:rFonts w:cs="Times New Roman"/>
                <w:b w:val="0"/>
                <w:bCs/>
                <w:sz w:val="28"/>
                <w:szCs w:val="28"/>
              </w:rPr>
              <w:t xml:space="preserve"> </w:t>
            </w:r>
            <w:proofErr w:type="spellStart"/>
            <w:r w:rsidRPr="00E73134">
              <w:rPr>
                <w:rFonts w:cs="Times New Roman"/>
                <w:b w:val="0"/>
                <w:bCs/>
                <w:sz w:val="28"/>
                <w:szCs w:val="28"/>
              </w:rPr>
              <w:t>cơ</w:t>
            </w:r>
            <w:proofErr w:type="spellEnd"/>
            <w:r w:rsidRPr="00E73134">
              <w:rPr>
                <w:rFonts w:cs="Times New Roman"/>
                <w:b w:val="0"/>
                <w:bCs/>
                <w:sz w:val="28"/>
                <w:szCs w:val="28"/>
              </w:rPr>
              <w:t xml:space="preserve"> </w:t>
            </w:r>
            <w:proofErr w:type="spellStart"/>
            <w:r w:rsidRPr="00E73134">
              <w:rPr>
                <w:rFonts w:cs="Times New Roman"/>
                <w:b w:val="0"/>
                <w:bCs/>
                <w:sz w:val="28"/>
                <w:szCs w:val="28"/>
              </w:rPr>
              <w:t>bản</w:t>
            </w:r>
            <w:proofErr w:type="spellEnd"/>
            <w:r w:rsidRPr="00E73134">
              <w:rPr>
                <w:rFonts w:cs="Times New Roman"/>
                <w:b w:val="0"/>
                <w:bCs/>
                <w:sz w:val="28"/>
                <w:szCs w:val="28"/>
              </w:rPr>
              <w:t xml:space="preserve"> </w:t>
            </w:r>
          </w:p>
        </w:tc>
        <w:tc>
          <w:tcPr>
            <w:tcW w:w="2070" w:type="dxa"/>
          </w:tcPr>
          <w:p w14:paraId="6FC189F8"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6ED6DBA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5B8498A0" w14:textId="77777777" w:rsidTr="00AA3AF1">
        <w:tc>
          <w:tcPr>
            <w:tcW w:w="805" w:type="dxa"/>
          </w:tcPr>
          <w:p w14:paraId="34E80C2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26</w:t>
            </w:r>
          </w:p>
        </w:tc>
        <w:tc>
          <w:tcPr>
            <w:tcW w:w="4320" w:type="dxa"/>
          </w:tcPr>
          <w:p w14:paraId="45267CB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Tìm</w:t>
            </w:r>
            <w:proofErr w:type="spellEnd"/>
            <w:r w:rsidRPr="00E73134">
              <w:rPr>
                <w:rFonts w:cs="Times New Roman"/>
                <w:b w:val="0"/>
                <w:bCs/>
                <w:sz w:val="28"/>
                <w:szCs w:val="28"/>
              </w:rPr>
              <w:t xml:space="preserve"> </w:t>
            </w:r>
            <w:proofErr w:type="spellStart"/>
            <w:r w:rsidRPr="00E73134">
              <w:rPr>
                <w:rFonts w:cs="Times New Roman"/>
                <w:b w:val="0"/>
                <w:bCs/>
                <w:sz w:val="28"/>
                <w:szCs w:val="28"/>
              </w:rPr>
              <w:t>kiếm</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thư</w:t>
            </w:r>
            <w:proofErr w:type="spellEnd"/>
            <w:r w:rsidRPr="00E73134">
              <w:rPr>
                <w:rFonts w:cs="Times New Roman"/>
                <w:b w:val="0"/>
                <w:bCs/>
                <w:sz w:val="28"/>
                <w:szCs w:val="28"/>
              </w:rPr>
              <w:t xml:space="preserve"> </w:t>
            </w:r>
            <w:proofErr w:type="spellStart"/>
            <w:r w:rsidRPr="00E73134">
              <w:rPr>
                <w:rFonts w:cs="Times New Roman"/>
                <w:b w:val="0"/>
                <w:bCs/>
                <w:sz w:val="28"/>
                <w:szCs w:val="28"/>
              </w:rPr>
              <w:t>viện</w:t>
            </w:r>
            <w:proofErr w:type="spellEnd"/>
            <w:r w:rsidRPr="00E73134">
              <w:rPr>
                <w:rFonts w:cs="Times New Roman"/>
                <w:b w:val="0"/>
                <w:bCs/>
                <w:sz w:val="28"/>
                <w:szCs w:val="28"/>
              </w:rPr>
              <w:t xml:space="preserve"> </w:t>
            </w:r>
          </w:p>
        </w:tc>
        <w:tc>
          <w:tcPr>
            <w:tcW w:w="2070" w:type="dxa"/>
          </w:tcPr>
          <w:p w14:paraId="708B8F29"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34FFFC73"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054A3F82" w14:textId="77777777" w:rsidTr="00AA3AF1">
        <w:tc>
          <w:tcPr>
            <w:tcW w:w="805" w:type="dxa"/>
          </w:tcPr>
          <w:p w14:paraId="08E00B98"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27</w:t>
            </w:r>
          </w:p>
        </w:tc>
        <w:tc>
          <w:tcPr>
            <w:tcW w:w="4320" w:type="dxa"/>
          </w:tcPr>
          <w:p w14:paraId="1629750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Kết</w:t>
            </w:r>
            <w:proofErr w:type="spellEnd"/>
            <w:r w:rsidRPr="00E73134">
              <w:rPr>
                <w:rFonts w:cs="Times New Roman"/>
                <w:b w:val="0"/>
                <w:bCs/>
                <w:sz w:val="28"/>
                <w:szCs w:val="28"/>
              </w:rPr>
              <w:t xml:space="preserve"> </w:t>
            </w:r>
            <w:proofErr w:type="spellStart"/>
            <w:r w:rsidRPr="00E73134">
              <w:rPr>
                <w:rFonts w:cs="Times New Roman"/>
                <w:b w:val="0"/>
                <w:bCs/>
                <w:sz w:val="28"/>
                <w:szCs w:val="28"/>
              </w:rPr>
              <w:t>nối</w:t>
            </w:r>
            <w:proofErr w:type="spellEnd"/>
            <w:r w:rsidRPr="00E73134">
              <w:rPr>
                <w:rFonts w:cs="Times New Roman"/>
                <w:b w:val="0"/>
                <w:bCs/>
                <w:sz w:val="28"/>
                <w:szCs w:val="28"/>
              </w:rPr>
              <w:t xml:space="preserve"> database </w:t>
            </w:r>
          </w:p>
        </w:tc>
        <w:tc>
          <w:tcPr>
            <w:tcW w:w="2070" w:type="dxa"/>
          </w:tcPr>
          <w:p w14:paraId="4F7C3B5A"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6BFDDE6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07284A4" w14:textId="77777777" w:rsidTr="00AA3AF1">
        <w:tc>
          <w:tcPr>
            <w:tcW w:w="805" w:type="dxa"/>
          </w:tcPr>
          <w:p w14:paraId="0C731E4B"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28</w:t>
            </w:r>
          </w:p>
        </w:tc>
        <w:tc>
          <w:tcPr>
            <w:tcW w:w="4320" w:type="dxa"/>
          </w:tcPr>
          <w:p w14:paraId="375DE25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Xây</w:t>
            </w:r>
            <w:proofErr w:type="spellEnd"/>
            <w:r w:rsidRPr="00E73134">
              <w:rPr>
                <w:rFonts w:cs="Times New Roman"/>
                <w:b w:val="0"/>
                <w:bCs/>
                <w:sz w:val="28"/>
                <w:szCs w:val="28"/>
              </w:rPr>
              <w:t xml:space="preserve"> </w:t>
            </w:r>
            <w:proofErr w:type="spellStart"/>
            <w:r w:rsidRPr="00E73134">
              <w:rPr>
                <w:rFonts w:cs="Times New Roman"/>
                <w:b w:val="0"/>
                <w:bCs/>
                <w:sz w:val="28"/>
                <w:szCs w:val="28"/>
              </w:rPr>
              <w:t>dựng</w:t>
            </w:r>
            <w:proofErr w:type="spellEnd"/>
            <w:r w:rsidRPr="00E73134">
              <w:rPr>
                <w:rFonts w:cs="Times New Roman"/>
                <w:b w:val="0"/>
                <w:bCs/>
                <w:sz w:val="28"/>
                <w:szCs w:val="28"/>
              </w:rPr>
              <w:t xml:space="preserve"> </w:t>
            </w:r>
            <w:proofErr w:type="spellStart"/>
            <w:r w:rsidRPr="00E73134">
              <w:rPr>
                <w:rFonts w:cs="Times New Roman"/>
                <w:b w:val="0"/>
                <w:bCs/>
                <w:sz w:val="28"/>
                <w:szCs w:val="28"/>
              </w:rPr>
              <w:t>các</w:t>
            </w:r>
            <w:proofErr w:type="spellEnd"/>
            <w:r w:rsidRPr="00E73134">
              <w:rPr>
                <w:rFonts w:cs="Times New Roman"/>
                <w:b w:val="0"/>
                <w:bCs/>
                <w:sz w:val="28"/>
                <w:szCs w:val="28"/>
              </w:rPr>
              <w:t xml:space="preserve"> </w:t>
            </w:r>
            <w:proofErr w:type="spellStart"/>
            <w:r w:rsidRPr="00E73134">
              <w:rPr>
                <w:rFonts w:cs="Times New Roman"/>
                <w:b w:val="0"/>
                <w:bCs/>
                <w:sz w:val="28"/>
                <w:szCs w:val="28"/>
              </w:rPr>
              <w:t>lớp</w:t>
            </w:r>
            <w:proofErr w:type="spellEnd"/>
            <w:r w:rsidRPr="00E73134">
              <w:rPr>
                <w:rFonts w:cs="Times New Roman"/>
                <w:b w:val="0"/>
                <w:bCs/>
                <w:sz w:val="28"/>
                <w:szCs w:val="28"/>
              </w:rPr>
              <w:t xml:space="preserve"> DAO </w:t>
            </w:r>
          </w:p>
        </w:tc>
        <w:tc>
          <w:tcPr>
            <w:tcW w:w="2070" w:type="dxa"/>
          </w:tcPr>
          <w:p w14:paraId="27C0D4D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2BB1D62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ACB0970" w14:textId="77777777" w:rsidTr="00AA3AF1">
        <w:tc>
          <w:tcPr>
            <w:tcW w:w="805" w:type="dxa"/>
          </w:tcPr>
          <w:p w14:paraId="245770EE"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29</w:t>
            </w:r>
          </w:p>
        </w:tc>
        <w:tc>
          <w:tcPr>
            <w:tcW w:w="4320" w:type="dxa"/>
          </w:tcPr>
          <w:p w14:paraId="49941CC6"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Thiết</w:t>
            </w:r>
            <w:proofErr w:type="spellEnd"/>
            <w:r w:rsidRPr="00E73134">
              <w:rPr>
                <w:rFonts w:cs="Times New Roman"/>
                <w:b w:val="0"/>
                <w:bCs/>
                <w:sz w:val="28"/>
                <w:szCs w:val="28"/>
              </w:rPr>
              <w:t xml:space="preserve"> </w:t>
            </w:r>
            <w:proofErr w:type="spellStart"/>
            <w:r w:rsidRPr="00E73134">
              <w:rPr>
                <w:rFonts w:cs="Times New Roman"/>
                <w:b w:val="0"/>
                <w:bCs/>
                <w:sz w:val="28"/>
                <w:szCs w:val="28"/>
              </w:rPr>
              <w:t>kế</w:t>
            </w:r>
            <w:proofErr w:type="spellEnd"/>
            <w:r w:rsidRPr="00E73134">
              <w:rPr>
                <w:rFonts w:cs="Times New Roman"/>
                <w:b w:val="0"/>
                <w:bCs/>
                <w:sz w:val="28"/>
                <w:szCs w:val="28"/>
              </w:rPr>
              <w:t xml:space="preserve"> </w:t>
            </w:r>
            <w:proofErr w:type="spellStart"/>
            <w:r w:rsidRPr="00E73134">
              <w:rPr>
                <w:rFonts w:cs="Times New Roman"/>
                <w:b w:val="0"/>
                <w:bCs/>
                <w:sz w:val="28"/>
                <w:szCs w:val="28"/>
              </w:rPr>
              <w:t>JavaSwing</w:t>
            </w:r>
            <w:proofErr w:type="spellEnd"/>
            <w:r w:rsidRPr="00E73134">
              <w:rPr>
                <w:rFonts w:cs="Times New Roman"/>
                <w:b w:val="0"/>
                <w:bCs/>
                <w:sz w:val="28"/>
                <w:szCs w:val="28"/>
              </w:rPr>
              <w:t xml:space="preserve"> </w:t>
            </w:r>
          </w:p>
        </w:tc>
        <w:tc>
          <w:tcPr>
            <w:tcW w:w="2070" w:type="dxa"/>
          </w:tcPr>
          <w:p w14:paraId="5220A841"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9E394AA"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6033C455" w14:textId="77777777" w:rsidTr="00AA3AF1">
        <w:tc>
          <w:tcPr>
            <w:tcW w:w="805" w:type="dxa"/>
          </w:tcPr>
          <w:p w14:paraId="1A35D2B3"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30</w:t>
            </w:r>
          </w:p>
        </w:tc>
        <w:tc>
          <w:tcPr>
            <w:tcW w:w="4320" w:type="dxa"/>
          </w:tcPr>
          <w:p w14:paraId="1DE0DBAB"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Kiểm</w:t>
            </w:r>
            <w:proofErr w:type="spellEnd"/>
            <w:r w:rsidRPr="00E73134">
              <w:rPr>
                <w:rFonts w:cs="Times New Roman"/>
                <w:b w:val="0"/>
                <w:bCs/>
                <w:sz w:val="28"/>
                <w:szCs w:val="28"/>
              </w:rPr>
              <w:t xml:space="preserve"> </w:t>
            </w:r>
            <w:proofErr w:type="spellStart"/>
            <w:r w:rsidRPr="00E73134">
              <w:rPr>
                <w:rFonts w:cs="Times New Roman"/>
                <w:b w:val="0"/>
                <w:bCs/>
                <w:sz w:val="28"/>
                <w:szCs w:val="28"/>
              </w:rPr>
              <w:t>thử</w:t>
            </w:r>
            <w:proofErr w:type="spellEnd"/>
            <w:r w:rsidRPr="00E73134">
              <w:rPr>
                <w:rFonts w:cs="Times New Roman"/>
                <w:b w:val="0"/>
                <w:bCs/>
                <w:sz w:val="28"/>
                <w:szCs w:val="28"/>
              </w:rPr>
              <w:t xml:space="preserve"> </w:t>
            </w:r>
          </w:p>
        </w:tc>
        <w:tc>
          <w:tcPr>
            <w:tcW w:w="2070" w:type="dxa"/>
          </w:tcPr>
          <w:p w14:paraId="5658034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098220DF"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32457D6F" w14:textId="77777777" w:rsidTr="00AA3AF1">
        <w:tc>
          <w:tcPr>
            <w:tcW w:w="805" w:type="dxa"/>
          </w:tcPr>
          <w:p w14:paraId="3CFFC8FF"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31</w:t>
            </w:r>
          </w:p>
        </w:tc>
        <w:tc>
          <w:tcPr>
            <w:tcW w:w="4320" w:type="dxa"/>
          </w:tcPr>
          <w:p w14:paraId="3BCEA97E"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Hướng</w:t>
            </w:r>
            <w:proofErr w:type="spellEnd"/>
            <w:r w:rsidRPr="00E73134">
              <w:rPr>
                <w:rFonts w:cs="Times New Roman"/>
                <w:b w:val="0"/>
                <w:bCs/>
                <w:sz w:val="28"/>
                <w:szCs w:val="28"/>
              </w:rPr>
              <w:t xml:space="preserve"> </w:t>
            </w:r>
            <w:proofErr w:type="spellStart"/>
            <w:r w:rsidRPr="00E73134">
              <w:rPr>
                <w:rFonts w:cs="Times New Roman"/>
                <w:b w:val="0"/>
                <w:bCs/>
                <w:sz w:val="28"/>
                <w:szCs w:val="28"/>
              </w:rPr>
              <w:t>dẫn</w:t>
            </w:r>
            <w:proofErr w:type="spellEnd"/>
            <w:r w:rsidRPr="00E73134">
              <w:rPr>
                <w:rFonts w:cs="Times New Roman"/>
                <w:b w:val="0"/>
                <w:bCs/>
                <w:sz w:val="28"/>
                <w:szCs w:val="28"/>
              </w:rPr>
              <w:t xml:space="preserve"> </w:t>
            </w:r>
            <w:proofErr w:type="spellStart"/>
            <w:r w:rsidRPr="00E73134">
              <w:rPr>
                <w:rFonts w:cs="Times New Roman"/>
                <w:b w:val="0"/>
                <w:bCs/>
                <w:sz w:val="28"/>
                <w:szCs w:val="28"/>
              </w:rPr>
              <w:t>sử</w:t>
            </w:r>
            <w:proofErr w:type="spellEnd"/>
            <w:r w:rsidRPr="00E73134">
              <w:rPr>
                <w:rFonts w:cs="Times New Roman"/>
                <w:b w:val="0"/>
                <w:bCs/>
                <w:sz w:val="28"/>
                <w:szCs w:val="28"/>
              </w:rPr>
              <w:t xml:space="preserve"> </w:t>
            </w:r>
            <w:proofErr w:type="spellStart"/>
            <w:r w:rsidRPr="00E73134">
              <w:rPr>
                <w:rFonts w:cs="Times New Roman"/>
                <w:b w:val="0"/>
                <w:bCs/>
                <w:sz w:val="28"/>
                <w:szCs w:val="28"/>
              </w:rPr>
              <w:t>dụng</w:t>
            </w:r>
            <w:proofErr w:type="spellEnd"/>
            <w:r w:rsidRPr="00E73134">
              <w:rPr>
                <w:rFonts w:cs="Times New Roman"/>
                <w:b w:val="0"/>
                <w:bCs/>
                <w:sz w:val="28"/>
                <w:szCs w:val="28"/>
              </w:rPr>
              <w:t xml:space="preserve"> </w:t>
            </w:r>
          </w:p>
        </w:tc>
        <w:tc>
          <w:tcPr>
            <w:tcW w:w="2070" w:type="dxa"/>
          </w:tcPr>
          <w:p w14:paraId="02490BDD"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4758BC88" w14:textId="77777777" w:rsidR="000215A7" w:rsidRPr="00E73134" w:rsidRDefault="000215A7" w:rsidP="00031146">
            <w:pPr>
              <w:pStyle w:val="Style1"/>
              <w:numPr>
                <w:ilvl w:val="0"/>
                <w:numId w:val="0"/>
              </w:numPr>
              <w:jc w:val="left"/>
              <w:rPr>
                <w:rFonts w:cs="Times New Roman"/>
                <w:b w:val="0"/>
                <w:bCs/>
                <w:sz w:val="28"/>
                <w:szCs w:val="28"/>
              </w:rPr>
            </w:pPr>
          </w:p>
        </w:tc>
      </w:tr>
      <w:tr w:rsidR="000215A7" w:rsidRPr="00E73134" w14:paraId="496C77DE" w14:textId="77777777" w:rsidTr="00AA3AF1">
        <w:tc>
          <w:tcPr>
            <w:tcW w:w="805" w:type="dxa"/>
          </w:tcPr>
          <w:p w14:paraId="2EE9D581" w14:textId="77777777" w:rsidR="000215A7" w:rsidRPr="00E73134" w:rsidRDefault="000215A7" w:rsidP="00031146">
            <w:pPr>
              <w:pStyle w:val="Style1"/>
              <w:numPr>
                <w:ilvl w:val="0"/>
                <w:numId w:val="0"/>
              </w:numPr>
              <w:rPr>
                <w:rFonts w:cs="Times New Roman"/>
                <w:b w:val="0"/>
                <w:bCs/>
              </w:rPr>
            </w:pPr>
            <w:r w:rsidRPr="00E73134">
              <w:rPr>
                <w:rFonts w:cs="Times New Roman"/>
                <w:b w:val="0"/>
                <w:bCs/>
              </w:rPr>
              <w:t>32</w:t>
            </w:r>
          </w:p>
        </w:tc>
        <w:tc>
          <w:tcPr>
            <w:tcW w:w="4320" w:type="dxa"/>
          </w:tcPr>
          <w:p w14:paraId="5BB088F5"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Kiểm</w:t>
            </w:r>
            <w:proofErr w:type="spellEnd"/>
            <w:r w:rsidRPr="00E73134">
              <w:rPr>
                <w:rFonts w:cs="Times New Roman"/>
                <w:b w:val="0"/>
                <w:bCs/>
                <w:sz w:val="28"/>
                <w:szCs w:val="28"/>
              </w:rPr>
              <w:t xml:space="preserve"> </w:t>
            </w:r>
            <w:proofErr w:type="spellStart"/>
            <w:r w:rsidRPr="00E73134">
              <w:rPr>
                <w:rFonts w:cs="Times New Roman"/>
                <w:b w:val="0"/>
                <w:bCs/>
                <w:sz w:val="28"/>
                <w:szCs w:val="28"/>
              </w:rPr>
              <w:t>tra</w:t>
            </w:r>
            <w:proofErr w:type="spellEnd"/>
            <w:r w:rsidRPr="00E73134">
              <w:rPr>
                <w:rFonts w:cs="Times New Roman"/>
                <w:b w:val="0"/>
                <w:bCs/>
                <w:sz w:val="28"/>
                <w:szCs w:val="28"/>
              </w:rPr>
              <w:t xml:space="preserve"> </w:t>
            </w:r>
            <w:proofErr w:type="spellStart"/>
            <w:r w:rsidRPr="00E73134">
              <w:rPr>
                <w:rFonts w:cs="Times New Roman"/>
                <w:b w:val="0"/>
                <w:bCs/>
                <w:sz w:val="28"/>
                <w:szCs w:val="28"/>
              </w:rPr>
              <w:t>vào</w:t>
            </w:r>
            <w:proofErr w:type="spellEnd"/>
            <w:r w:rsidRPr="00E73134">
              <w:rPr>
                <w:rFonts w:cs="Times New Roman"/>
                <w:b w:val="0"/>
                <w:bCs/>
                <w:sz w:val="28"/>
                <w:szCs w:val="28"/>
              </w:rPr>
              <w:t xml:space="preserve"> </w:t>
            </w:r>
            <w:proofErr w:type="spellStart"/>
            <w:r w:rsidRPr="00E73134">
              <w:rPr>
                <w:rFonts w:cs="Times New Roman"/>
                <w:b w:val="0"/>
                <w:bCs/>
                <w:sz w:val="28"/>
                <w:szCs w:val="28"/>
              </w:rPr>
              <w:t>lập</w:t>
            </w:r>
            <w:proofErr w:type="spellEnd"/>
            <w:r w:rsidRPr="00E73134">
              <w:rPr>
                <w:rFonts w:cs="Times New Roman"/>
                <w:b w:val="0"/>
                <w:bCs/>
                <w:sz w:val="28"/>
                <w:szCs w:val="28"/>
              </w:rPr>
              <w:t xml:space="preserve"> </w:t>
            </w:r>
            <w:proofErr w:type="spellStart"/>
            <w:r w:rsidRPr="00E73134">
              <w:rPr>
                <w:rFonts w:cs="Times New Roman"/>
                <w:b w:val="0"/>
                <w:bCs/>
                <w:sz w:val="28"/>
                <w:szCs w:val="28"/>
              </w:rPr>
              <w:t>báo</w:t>
            </w:r>
            <w:proofErr w:type="spellEnd"/>
            <w:r w:rsidRPr="00E73134">
              <w:rPr>
                <w:rFonts w:cs="Times New Roman"/>
                <w:b w:val="0"/>
                <w:bCs/>
                <w:sz w:val="28"/>
                <w:szCs w:val="28"/>
              </w:rPr>
              <w:t xml:space="preserve"> </w:t>
            </w:r>
            <w:proofErr w:type="spellStart"/>
            <w:r w:rsidRPr="00E73134">
              <w:rPr>
                <w:rFonts w:cs="Times New Roman"/>
                <w:b w:val="0"/>
                <w:bCs/>
                <w:sz w:val="28"/>
                <w:szCs w:val="28"/>
              </w:rPr>
              <w:t>cáo</w:t>
            </w:r>
            <w:proofErr w:type="spellEnd"/>
            <w:r w:rsidRPr="00E73134">
              <w:rPr>
                <w:rFonts w:cs="Times New Roman"/>
                <w:b w:val="0"/>
                <w:bCs/>
                <w:sz w:val="28"/>
                <w:szCs w:val="28"/>
              </w:rPr>
              <w:t xml:space="preserve"> </w:t>
            </w:r>
          </w:p>
        </w:tc>
        <w:tc>
          <w:tcPr>
            <w:tcW w:w="2070" w:type="dxa"/>
          </w:tcPr>
          <w:p w14:paraId="1E8309B4" w14:textId="77777777" w:rsidR="000215A7" w:rsidRPr="00E73134" w:rsidRDefault="000215A7" w:rsidP="00031146">
            <w:pPr>
              <w:pStyle w:val="Style1"/>
              <w:numPr>
                <w:ilvl w:val="0"/>
                <w:numId w:val="0"/>
              </w:numPr>
              <w:jc w:val="left"/>
              <w:rPr>
                <w:rFonts w:cs="Times New Roman"/>
                <w:b w:val="0"/>
                <w:bCs/>
                <w:sz w:val="28"/>
                <w:szCs w:val="28"/>
              </w:rPr>
            </w:pPr>
            <w:proofErr w:type="spellStart"/>
            <w:r w:rsidRPr="00E73134">
              <w:rPr>
                <w:rFonts w:cs="Times New Roman"/>
                <w:b w:val="0"/>
                <w:bCs/>
                <w:sz w:val="28"/>
                <w:szCs w:val="28"/>
              </w:rPr>
              <w:t>Đúng</w:t>
            </w:r>
            <w:proofErr w:type="spellEnd"/>
            <w:r w:rsidRPr="00E73134">
              <w:rPr>
                <w:rFonts w:cs="Times New Roman"/>
                <w:b w:val="0"/>
                <w:bCs/>
                <w:sz w:val="28"/>
                <w:szCs w:val="28"/>
              </w:rPr>
              <w:t xml:space="preserve"> </w:t>
            </w:r>
            <w:proofErr w:type="spellStart"/>
            <w:r w:rsidRPr="00E73134">
              <w:rPr>
                <w:rFonts w:cs="Times New Roman"/>
                <w:b w:val="0"/>
                <w:bCs/>
                <w:sz w:val="28"/>
                <w:szCs w:val="28"/>
              </w:rPr>
              <w:t>thời</w:t>
            </w:r>
            <w:proofErr w:type="spellEnd"/>
            <w:r w:rsidRPr="00E73134">
              <w:rPr>
                <w:rFonts w:cs="Times New Roman"/>
                <w:b w:val="0"/>
                <w:bCs/>
                <w:sz w:val="28"/>
                <w:szCs w:val="28"/>
              </w:rPr>
              <w:t xml:space="preserve"> </w:t>
            </w:r>
            <w:proofErr w:type="spellStart"/>
            <w:r w:rsidRPr="00E73134">
              <w:rPr>
                <w:rFonts w:cs="Times New Roman"/>
                <w:b w:val="0"/>
                <w:bCs/>
                <w:sz w:val="28"/>
                <w:szCs w:val="28"/>
              </w:rPr>
              <w:t>hạn</w:t>
            </w:r>
            <w:proofErr w:type="spellEnd"/>
          </w:p>
        </w:tc>
        <w:tc>
          <w:tcPr>
            <w:tcW w:w="1291" w:type="dxa"/>
          </w:tcPr>
          <w:p w14:paraId="24180B0B" w14:textId="77777777" w:rsidR="000215A7" w:rsidRPr="00E73134" w:rsidRDefault="000215A7" w:rsidP="00031146">
            <w:pPr>
              <w:pStyle w:val="Style1"/>
              <w:numPr>
                <w:ilvl w:val="0"/>
                <w:numId w:val="0"/>
              </w:numPr>
              <w:jc w:val="left"/>
              <w:rPr>
                <w:rFonts w:cs="Times New Roman"/>
                <w:b w:val="0"/>
                <w:bCs/>
                <w:sz w:val="28"/>
                <w:szCs w:val="28"/>
              </w:rPr>
            </w:pPr>
          </w:p>
        </w:tc>
      </w:tr>
    </w:tbl>
    <w:p w14:paraId="406C55D7" w14:textId="77777777" w:rsidR="0096592A" w:rsidRPr="00E73134" w:rsidRDefault="0096592A">
      <w:pPr>
        <w:spacing w:after="0" w:line="240" w:lineRule="auto"/>
        <w:jc w:val="left"/>
        <w:rPr>
          <w:rFonts w:cs="Times New Roman"/>
          <w:b/>
        </w:rPr>
      </w:pPr>
      <w:r w:rsidRPr="00E73134">
        <w:rPr>
          <w:rFonts w:cs="Times New Roman"/>
        </w:rPr>
        <w:br w:type="page"/>
      </w:r>
    </w:p>
    <w:p w14:paraId="0CCA9A90" w14:textId="464F997C" w:rsidR="00B42916" w:rsidRPr="00E73134" w:rsidRDefault="0096592A" w:rsidP="00B42916">
      <w:pPr>
        <w:pStyle w:val="Style2"/>
        <w:rPr>
          <w:rFonts w:cs="Times New Roman"/>
        </w:rPr>
      </w:pPr>
      <w:bookmarkStart w:id="62" w:name="_Toc56436779"/>
      <w:bookmarkStart w:id="63" w:name="_Toc3824"/>
      <w:bookmarkStart w:id="64" w:name="_Toc12545"/>
      <w:bookmarkStart w:id="65" w:name="_Toc58186487"/>
      <w:bookmarkStart w:id="66" w:name="_Toc86065662"/>
      <w:proofErr w:type="spellStart"/>
      <w:r w:rsidRPr="00E73134">
        <w:rPr>
          <w:rFonts w:cs="Times New Roman"/>
        </w:rPr>
        <w:lastRenderedPageBreak/>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hiệu</w:t>
      </w:r>
      <w:proofErr w:type="spellEnd"/>
      <w:r w:rsidRPr="00E73134">
        <w:rPr>
          <w:rFonts w:cs="Times New Roman"/>
        </w:rPr>
        <w:t xml:space="preserve"> </w:t>
      </w:r>
      <w:proofErr w:type="spellStart"/>
      <w:r w:rsidRPr="00E73134">
        <w:rPr>
          <w:rFonts w:cs="Times New Roman"/>
        </w:rPr>
        <w:t>quả</w:t>
      </w:r>
      <w:proofErr w:type="spellEnd"/>
      <w:r w:rsidRPr="00E73134">
        <w:rPr>
          <w:rFonts w:cs="Times New Roman"/>
        </w:rPr>
        <w:t xml:space="preserve"> </w:t>
      </w:r>
      <w:proofErr w:type="spellStart"/>
      <w:r w:rsidRPr="00E73134">
        <w:rPr>
          <w:rFonts w:cs="Times New Roman"/>
        </w:rPr>
        <w:t>của</w:t>
      </w:r>
      <w:proofErr w:type="spellEnd"/>
      <w:r w:rsidRPr="00E73134">
        <w:rPr>
          <w:rFonts w:cs="Times New Roman"/>
        </w:rPr>
        <w:t xml:space="preserve"> </w:t>
      </w:r>
      <w:proofErr w:type="spellStart"/>
      <w:r w:rsidRPr="00E73134">
        <w:rPr>
          <w:rFonts w:cs="Times New Roman"/>
        </w:rPr>
        <w:t>mỗi</w:t>
      </w:r>
      <w:proofErr w:type="spellEnd"/>
      <w:r w:rsidRPr="00E73134">
        <w:rPr>
          <w:rFonts w:cs="Times New Roman"/>
        </w:rPr>
        <w:t xml:space="preserve"> </w:t>
      </w:r>
      <w:proofErr w:type="spellStart"/>
      <w:r w:rsidRPr="00E73134">
        <w:rPr>
          <w:rFonts w:cs="Times New Roman"/>
        </w:rPr>
        <w:t>thành</w:t>
      </w:r>
      <w:proofErr w:type="spellEnd"/>
      <w:r w:rsidRPr="00E73134">
        <w:rPr>
          <w:rFonts w:cs="Times New Roman"/>
        </w:rPr>
        <w:t xml:space="preserve"> </w:t>
      </w:r>
      <w:proofErr w:type="spellStart"/>
      <w:r w:rsidRPr="00E73134">
        <w:rPr>
          <w:rFonts w:cs="Times New Roman"/>
        </w:rPr>
        <w:t>viên</w:t>
      </w:r>
      <w:bookmarkEnd w:id="62"/>
      <w:bookmarkEnd w:id="63"/>
      <w:bookmarkEnd w:id="64"/>
      <w:bookmarkEnd w:id="65"/>
      <w:bookmarkEnd w:id="66"/>
      <w:proofErr w:type="spellEnd"/>
      <w:r w:rsidRPr="00E73134">
        <w:rPr>
          <w:rFonts w:cs="Times New Roman"/>
        </w:rPr>
        <w:t xml:space="preserve"> </w:t>
      </w:r>
      <w:bookmarkStart w:id="67" w:name="_Toc56436780"/>
      <w:bookmarkStart w:id="68" w:name="_Toc21741"/>
      <w:bookmarkStart w:id="69" w:name="_Toc27417"/>
      <w:bookmarkStart w:id="70" w:name="_Toc58186488"/>
    </w:p>
    <w:p w14:paraId="6238C32A" w14:textId="4145DDFE" w:rsidR="00B42916" w:rsidRPr="00E73134" w:rsidRDefault="00B42916" w:rsidP="00E73134">
      <w:pPr>
        <w:pStyle w:val="NoSpacing"/>
        <w:ind w:firstLine="360"/>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thực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hiện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dự</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mối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quan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hệ</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giữa</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phát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triển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tốt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mạnh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bày</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tỏ</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quan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của</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thân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dần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thiện</w:t>
      </w:r>
      <w:proofErr w:type="spellEnd"/>
      <w:r w:rsidRPr="00E73134">
        <w:rPr>
          <w:rStyle w:val="Strong"/>
          <w:rFonts w:ascii="Times New Roman" w:hAnsi="Times New Roman" w:cs="Times New Roman"/>
          <w:b w:val="0"/>
          <w:bCs w:val="0"/>
          <w:sz w:val="26"/>
          <w:szCs w:val="26"/>
        </w:rPr>
        <w:t>.</w:t>
      </w:r>
    </w:p>
    <w:p w14:paraId="36A40B3C" w14:textId="30623D61" w:rsidR="00B42916" w:rsidRDefault="00B42916" w:rsidP="00E73134">
      <w:pPr>
        <w:pStyle w:val="NoSpacing"/>
        <w:ind w:firstLine="360"/>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Mỗi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có</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mạnh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điểm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yếu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hổ</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bổ</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cho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quyết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mâu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thuẫn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phát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sinh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w:t>
      </w:r>
    </w:p>
    <w:p w14:paraId="43D97F7D" w14:textId="77777777" w:rsidR="00E73134" w:rsidRPr="00E73134" w:rsidRDefault="00E73134" w:rsidP="00E73134">
      <w:pPr>
        <w:pStyle w:val="NoSpacing"/>
        <w:ind w:firstLine="360"/>
        <w:rPr>
          <w:rStyle w:val="Strong"/>
          <w:rFonts w:ascii="Times New Roman" w:hAnsi="Times New Roman" w:cs="Times New Roman"/>
          <w:b w:val="0"/>
          <w:bCs w:val="0"/>
          <w:sz w:val="26"/>
          <w:szCs w:val="26"/>
        </w:rPr>
      </w:pPr>
    </w:p>
    <w:p w14:paraId="4E4FC2A1" w14:textId="1FEA2A5A" w:rsidR="00B42916" w:rsidRDefault="00B42916" w:rsidP="00E73134">
      <w:pPr>
        <w:pStyle w:val="NoSpacing"/>
        <w:numPr>
          <w:ilvl w:val="0"/>
          <w:numId w:val="46"/>
        </w:numPr>
        <w:rPr>
          <w:rFonts w:ascii="Times New Roman" w:hAnsi="Times New Roman" w:cs="Times New Roman"/>
          <w:sz w:val="26"/>
          <w:szCs w:val="26"/>
        </w:rPr>
      </w:pPr>
      <w:proofErr w:type="spellStart"/>
      <w:r w:rsidRPr="00E73134">
        <w:rPr>
          <w:rFonts w:ascii="Times New Roman" w:hAnsi="Times New Roman" w:cs="Times New Roman"/>
          <w:sz w:val="26"/>
          <w:szCs w:val="26"/>
        </w:rPr>
        <w:t>Hiệu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từng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w:t>
      </w:r>
    </w:p>
    <w:p w14:paraId="75676FB2" w14:textId="77777777" w:rsidR="00E73134" w:rsidRPr="00E73134" w:rsidRDefault="00E73134" w:rsidP="00E73134">
      <w:pPr>
        <w:pStyle w:val="NoSpacing"/>
        <w:ind w:left="720"/>
        <w:rPr>
          <w:rFonts w:ascii="Times New Roman" w:hAnsi="Times New Roman" w:cs="Times New Roman"/>
          <w:sz w:val="26"/>
          <w:szCs w:val="26"/>
        </w:rPr>
      </w:pPr>
    </w:p>
    <w:tbl>
      <w:tblPr>
        <w:tblStyle w:val="TableGrid"/>
        <w:tblW w:w="9265" w:type="dxa"/>
        <w:tblLook w:val="04A0" w:firstRow="1" w:lastRow="0" w:firstColumn="1" w:lastColumn="0" w:noHBand="0" w:noVBand="1"/>
      </w:tblPr>
      <w:tblGrid>
        <w:gridCol w:w="2875"/>
        <w:gridCol w:w="6390"/>
      </w:tblGrid>
      <w:tr w:rsidR="00B42916" w:rsidRPr="00E73134" w14:paraId="592D1EA5" w14:textId="77777777" w:rsidTr="00E73134">
        <w:tc>
          <w:tcPr>
            <w:tcW w:w="2875" w:type="dxa"/>
          </w:tcPr>
          <w:p w14:paraId="64EA7F6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Tên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p>
        </w:tc>
        <w:tc>
          <w:tcPr>
            <w:tcW w:w="6390" w:type="dxa"/>
          </w:tcPr>
          <w:p w14:paraId="1326F90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Hiệu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quả</w:t>
            </w:r>
            <w:proofErr w:type="spellEnd"/>
          </w:p>
        </w:tc>
      </w:tr>
      <w:tr w:rsidR="00B42916" w:rsidRPr="00E73134" w14:paraId="380E04ED" w14:textId="77777777" w:rsidTr="00E73134">
        <w:tc>
          <w:tcPr>
            <w:tcW w:w="2875" w:type="dxa"/>
          </w:tcPr>
          <w:p w14:paraId="32FD7F40" w14:textId="77777777" w:rsidR="00B42916" w:rsidRPr="00E73134" w:rsidRDefault="00B42916" w:rsidP="009A495D">
            <w:pPr>
              <w:pStyle w:val="NoSpacing"/>
              <w:rPr>
                <w:rStyle w:val="Strong"/>
                <w:rFonts w:ascii="Times New Roman" w:hAnsi="Times New Roman" w:cs="Times New Roman"/>
                <w:b w:val="0"/>
                <w:bCs w:val="0"/>
                <w:sz w:val="26"/>
                <w:szCs w:val="26"/>
              </w:rPr>
            </w:pPr>
            <w:r w:rsidRPr="00E73134">
              <w:rPr>
                <w:rStyle w:val="Strong"/>
                <w:rFonts w:ascii="Times New Roman" w:hAnsi="Times New Roman" w:cs="Times New Roman"/>
                <w:b w:val="0"/>
                <w:bCs w:val="0"/>
                <w:sz w:val="26"/>
                <w:szCs w:val="26"/>
              </w:rPr>
              <w:t>Lê Văn Toàn</w:t>
            </w:r>
          </w:p>
        </w:tc>
        <w:tc>
          <w:tcPr>
            <w:tcW w:w="6390" w:type="dxa"/>
          </w:tcPr>
          <w:p w14:paraId="420795E3"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quản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lý</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6A8DA754" w14:textId="77777777" w:rsidTr="00E73134">
        <w:tc>
          <w:tcPr>
            <w:tcW w:w="2875" w:type="dxa"/>
          </w:tcPr>
          <w:p w14:paraId="0CDFBB50"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Huỳnh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Lý</w:t>
            </w:r>
            <w:proofErr w:type="spellEnd"/>
          </w:p>
        </w:tc>
        <w:tc>
          <w:tcPr>
            <w:tcW w:w="6390" w:type="dxa"/>
          </w:tcPr>
          <w:p w14:paraId="7E219CE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4D810C56" w14:textId="77777777" w:rsidTr="00E73134">
        <w:tc>
          <w:tcPr>
            <w:tcW w:w="2875" w:type="dxa"/>
          </w:tcPr>
          <w:p w14:paraId="57593820"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Thị</w:t>
            </w:r>
            <w:proofErr w:type="spellEnd"/>
            <w:r w:rsidRPr="00E73134">
              <w:rPr>
                <w:rStyle w:val="Strong"/>
                <w:rFonts w:ascii="Times New Roman" w:hAnsi="Times New Roman" w:cs="Times New Roman"/>
                <w:b w:val="0"/>
                <w:bCs w:val="0"/>
                <w:sz w:val="26"/>
                <w:szCs w:val="26"/>
              </w:rPr>
              <w:t xml:space="preserve"> Thanh </w:t>
            </w:r>
            <w:proofErr w:type="spellStart"/>
            <w:r w:rsidRPr="00E73134">
              <w:rPr>
                <w:rStyle w:val="Strong"/>
                <w:rFonts w:ascii="Times New Roman" w:hAnsi="Times New Roman" w:cs="Times New Roman"/>
                <w:b w:val="0"/>
                <w:bCs w:val="0"/>
                <w:sz w:val="26"/>
                <w:szCs w:val="26"/>
              </w:rPr>
              <w:t>Thúy</w:t>
            </w:r>
            <w:proofErr w:type="spellEnd"/>
          </w:p>
        </w:tc>
        <w:tc>
          <w:tcPr>
            <w:tcW w:w="6390" w:type="dxa"/>
          </w:tcPr>
          <w:p w14:paraId="14CB1212"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điềm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tĩnh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hơn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tình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huống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772F7852" w14:textId="77777777" w:rsidTr="00E73134">
        <w:tc>
          <w:tcPr>
            <w:tcW w:w="2875" w:type="dxa"/>
          </w:tcPr>
          <w:p w14:paraId="6AC32A3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Đinh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Diệp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Vương</w:t>
            </w:r>
            <w:proofErr w:type="spellEnd"/>
          </w:p>
        </w:tc>
        <w:tc>
          <w:tcPr>
            <w:tcW w:w="6390" w:type="dxa"/>
          </w:tcPr>
          <w:p w14:paraId="5C384EAF"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nắm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rõ</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đề</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cần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giải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quyết</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1F2852F8" w14:textId="77777777" w:rsidTr="00E73134">
        <w:tc>
          <w:tcPr>
            <w:tcW w:w="2875" w:type="dxa"/>
          </w:tcPr>
          <w:p w14:paraId="7327DF71" w14:textId="303EDEC8" w:rsidR="00B42916" w:rsidRPr="00E73134" w:rsidRDefault="00B42916" w:rsidP="009A495D">
            <w:pPr>
              <w:pStyle w:val="NoSpacing"/>
              <w:rPr>
                <w:rStyle w:val="Strong"/>
                <w:rFonts w:ascii="Times New Roman" w:hAnsi="Times New Roman" w:cs="Times New Roman"/>
                <w:b w:val="0"/>
                <w:bCs w:val="0"/>
                <w:sz w:val="26"/>
                <w:szCs w:val="26"/>
              </w:rPr>
            </w:pPr>
            <w:r w:rsidRPr="00E73134">
              <w:rPr>
                <w:rStyle w:val="Strong"/>
                <w:rFonts w:ascii="Times New Roman" w:hAnsi="Times New Roman" w:cs="Times New Roman"/>
                <w:b w:val="0"/>
                <w:bCs w:val="0"/>
                <w:sz w:val="26"/>
                <w:szCs w:val="26"/>
              </w:rPr>
              <w:t xml:space="preserve">Phan </w:t>
            </w:r>
            <w:proofErr w:type="spellStart"/>
            <w:r w:rsidRPr="00E73134">
              <w:rPr>
                <w:rStyle w:val="Strong"/>
                <w:rFonts w:ascii="Times New Roman" w:hAnsi="Times New Roman" w:cs="Times New Roman"/>
                <w:b w:val="0"/>
                <w:bCs w:val="0"/>
                <w:sz w:val="26"/>
                <w:szCs w:val="26"/>
              </w:rPr>
              <w:t>Thị</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Tứ</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w:t>
            </w:r>
            <w:r w:rsidR="00E73134">
              <w:rPr>
                <w:rStyle w:val="Strong"/>
                <w:rFonts w:ascii="Times New Roman" w:hAnsi="Times New Roman" w:cs="Times New Roman"/>
                <w:b w:val="0"/>
                <w:bCs w:val="0"/>
                <w:sz w:val="26"/>
                <w:szCs w:val="26"/>
              </w:rPr>
              <w:t>i</w:t>
            </w:r>
            <w:proofErr w:type="spellEnd"/>
          </w:p>
        </w:tc>
        <w:tc>
          <w:tcPr>
            <w:tcW w:w="6390" w:type="dxa"/>
          </w:tcPr>
          <w:p w14:paraId="5BB3E36A"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r w:rsidR="00B42916" w:rsidRPr="00E73134" w14:paraId="483AF9E8" w14:textId="77777777" w:rsidTr="00E73134">
        <w:tc>
          <w:tcPr>
            <w:tcW w:w="2875" w:type="dxa"/>
          </w:tcPr>
          <w:p w14:paraId="6903B86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Nguyễn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Tấn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Hưng</w:t>
            </w:r>
            <w:proofErr w:type="spellEnd"/>
          </w:p>
        </w:tc>
        <w:tc>
          <w:tcPr>
            <w:tcW w:w="6390" w:type="dxa"/>
          </w:tcPr>
          <w:p w14:paraId="4EC7209D" w14:textId="77777777" w:rsidR="00B42916" w:rsidRPr="00E73134" w:rsidRDefault="00B42916" w:rsidP="009A495D">
            <w:pPr>
              <w:pStyle w:val="NoSpacing"/>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b w:val="0"/>
                <w:bCs w:val="0"/>
                <w:sz w:val="26"/>
                <w:szCs w:val="26"/>
              </w:rPr>
              <w:t>Lắng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nghe</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và</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đóng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góp</w:t>
            </w:r>
            <w:proofErr w:type="spellEnd"/>
            <w:r w:rsidRPr="00E73134">
              <w:rPr>
                <w:rStyle w:val="Strong"/>
                <w:rFonts w:ascii="Times New Roman" w:hAnsi="Times New Roman" w:cs="Times New Roman"/>
                <w:b w:val="0"/>
                <w:bCs w:val="0"/>
                <w:sz w:val="26"/>
                <w:szCs w:val="26"/>
              </w:rPr>
              <w:t xml:space="preserve"> ý </w:t>
            </w:r>
            <w:proofErr w:type="spellStart"/>
            <w:r w:rsidRPr="00E73134">
              <w:rPr>
                <w:rStyle w:val="Strong"/>
                <w:rFonts w:ascii="Times New Roman" w:hAnsi="Times New Roman" w:cs="Times New Roman"/>
                <w:b w:val="0"/>
                <w:bCs w:val="0"/>
                <w:sz w:val="26"/>
                <w:szCs w:val="26"/>
              </w:rPr>
              <w:t>kiến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trong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nhóm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giúp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đỡ</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cùng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nhau</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làm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thường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xuyên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các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thành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viên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còn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lại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khả</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năng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giao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tiếp</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với</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khách</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hàng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được</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nâng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cao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luôn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đảm</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bảo</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tiến</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độ</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công</w:t>
            </w:r>
            <w:proofErr w:type="spellEnd"/>
            <w:r w:rsidRPr="00E73134">
              <w:rPr>
                <w:rStyle w:val="Strong"/>
                <w:rFonts w:ascii="Times New Roman" w:hAnsi="Times New Roman" w:cs="Times New Roman"/>
                <w:b w:val="0"/>
                <w:bCs w:val="0"/>
                <w:sz w:val="26"/>
                <w:szCs w:val="26"/>
              </w:rPr>
              <w:t xml:space="preserve"> </w:t>
            </w:r>
            <w:proofErr w:type="spellStart"/>
            <w:r w:rsidRPr="00E73134">
              <w:rPr>
                <w:rStyle w:val="Strong"/>
                <w:rFonts w:ascii="Times New Roman" w:hAnsi="Times New Roman" w:cs="Times New Roman"/>
                <w:b w:val="0"/>
                <w:bCs w:val="0"/>
                <w:sz w:val="26"/>
                <w:szCs w:val="26"/>
              </w:rPr>
              <w:t>việc</w:t>
            </w:r>
            <w:proofErr w:type="spellEnd"/>
          </w:p>
        </w:tc>
      </w:tr>
    </w:tbl>
    <w:p w14:paraId="19920F14" w14:textId="77777777" w:rsidR="00B42916" w:rsidRPr="00E73134" w:rsidRDefault="00B42916" w:rsidP="00B42916">
      <w:pPr>
        <w:pStyle w:val="NoSpacing"/>
        <w:rPr>
          <w:rStyle w:val="Strong"/>
          <w:rFonts w:ascii="Times New Roman" w:hAnsi="Times New Roman" w:cs="Times New Roman"/>
          <w:b w:val="0"/>
          <w:bCs w:val="0"/>
          <w:sz w:val="26"/>
          <w:szCs w:val="26"/>
        </w:rPr>
      </w:pPr>
    </w:p>
    <w:p w14:paraId="135924EC" w14:textId="76C015B7" w:rsidR="00B42916" w:rsidRPr="00E73134" w:rsidRDefault="00B42916" w:rsidP="00B42916">
      <w:pPr>
        <w:pStyle w:val="NoSpacing"/>
        <w:rPr>
          <w:rStyle w:val="Strong"/>
          <w:rFonts w:ascii="Times New Roman" w:hAnsi="Times New Roman" w:cs="Times New Roman"/>
          <w:b w:val="0"/>
          <w:bCs w:val="0"/>
          <w:i/>
          <w:iCs/>
          <w:sz w:val="26"/>
          <w:szCs w:val="26"/>
        </w:rPr>
      </w:pPr>
      <w:proofErr w:type="spellStart"/>
      <w:r w:rsidRPr="00E73134">
        <w:rPr>
          <w:rStyle w:val="Strong"/>
          <w:rFonts w:ascii="Times New Roman" w:hAnsi="Times New Roman" w:cs="Times New Roman"/>
          <w:b w:val="0"/>
          <w:bCs w:val="0"/>
          <w:i/>
          <w:iCs/>
          <w:sz w:val="26"/>
          <w:szCs w:val="26"/>
        </w:rPr>
        <w:t>Trong</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quá</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trình</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thực</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hiện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dự</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án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các</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thành</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viên</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trong</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nhóm</w:t>
      </w:r>
      <w:proofErr w:type="spellEnd"/>
      <w:r w:rsidRPr="00E73134">
        <w:rPr>
          <w:rStyle w:val="Strong"/>
          <w:rFonts w:ascii="Times New Roman" w:hAnsi="Times New Roman" w:cs="Times New Roman"/>
          <w:b w:val="0"/>
          <w:bCs w:val="0"/>
          <w:i/>
          <w:iCs/>
          <w:sz w:val="26"/>
          <w:szCs w:val="26"/>
        </w:rPr>
        <w:t xml:space="preserve"> </w:t>
      </w:r>
      <w:proofErr w:type="spellStart"/>
      <w:r w:rsidRPr="00E73134">
        <w:rPr>
          <w:rStyle w:val="Strong"/>
          <w:rFonts w:ascii="Times New Roman" w:hAnsi="Times New Roman" w:cs="Times New Roman"/>
          <w:b w:val="0"/>
          <w:bCs w:val="0"/>
          <w:i/>
          <w:iCs/>
          <w:sz w:val="26"/>
          <w:szCs w:val="26"/>
        </w:rPr>
        <w:t>luôn</w:t>
      </w:r>
      <w:proofErr w:type="spellEnd"/>
      <w:r w:rsidRPr="00E73134">
        <w:rPr>
          <w:rStyle w:val="Strong"/>
          <w:rFonts w:ascii="Times New Roman" w:hAnsi="Times New Roman" w:cs="Times New Roman"/>
          <w:b w:val="0"/>
          <w:bCs w:val="0"/>
          <w:i/>
          <w:iCs/>
          <w:sz w:val="26"/>
          <w:szCs w:val="26"/>
        </w:rPr>
        <w:t>:</w:t>
      </w:r>
    </w:p>
    <w:p w14:paraId="420E0E5B" w14:textId="77777777" w:rsidR="00B42916" w:rsidRPr="00E73134" w:rsidRDefault="00B42916" w:rsidP="00B42916">
      <w:pPr>
        <w:pStyle w:val="NoSpacing"/>
        <w:rPr>
          <w:rStyle w:val="Strong"/>
          <w:rFonts w:ascii="Times New Roman" w:hAnsi="Times New Roman" w:cs="Times New Roman"/>
          <w:b w:val="0"/>
          <w:bCs w:val="0"/>
          <w:i/>
          <w:iCs/>
          <w:sz w:val="26"/>
          <w:szCs w:val="26"/>
        </w:rPr>
      </w:pPr>
    </w:p>
    <w:p w14:paraId="440F825B" w14:textId="36F693AE" w:rsidR="00B42916" w:rsidRPr="00E73134" w:rsidRDefault="00B42916" w:rsidP="003F3FEA">
      <w:pPr>
        <w:pStyle w:val="NoSpacing"/>
        <w:numPr>
          <w:ilvl w:val="0"/>
          <w:numId w:val="31"/>
        </w:numPr>
        <w:rPr>
          <w:rFonts w:ascii="Times New Roman" w:hAnsi="Times New Roman" w:cs="Times New Roman"/>
          <w:b/>
          <w:bCs/>
          <w:sz w:val="26"/>
          <w:szCs w:val="26"/>
        </w:rPr>
      </w:pPr>
      <w:proofErr w:type="spellStart"/>
      <w:r w:rsidRPr="00E73134">
        <w:rPr>
          <w:rStyle w:val="Strong"/>
          <w:rFonts w:ascii="Times New Roman" w:hAnsi="Times New Roman" w:cs="Times New Roman"/>
          <w:sz w:val="26"/>
          <w:szCs w:val="26"/>
        </w:rPr>
        <w:t>Chịu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khó</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nâng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cao</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năng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lực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lưu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trữ</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kết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quả</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công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Fonts w:ascii="Times New Roman" w:hAnsi="Times New Roman" w:cs="Times New Roman"/>
          <w:sz w:val="26"/>
          <w:szCs w:val="26"/>
        </w:rPr>
        <w:t> </w:t>
      </w:r>
    </w:p>
    <w:p w14:paraId="6AD683DE" w14:textId="77777777" w:rsidR="00B42916" w:rsidRPr="00E73134" w:rsidRDefault="00B42916" w:rsidP="003F3FEA">
      <w:pPr>
        <w:pStyle w:val="NoSpacing"/>
        <w:numPr>
          <w:ilvl w:val="0"/>
          <w:numId w:val="18"/>
        </w:numPr>
        <w:rPr>
          <w:rFonts w:ascii="Times New Roman" w:hAnsi="Times New Roman" w:cs="Times New Roman"/>
          <w:sz w:val="26"/>
          <w:szCs w:val="26"/>
        </w:rPr>
      </w:pPr>
      <w:r w:rsidRPr="00E73134">
        <w:rPr>
          <w:rFonts w:ascii="Times New Roman" w:hAnsi="Times New Roman" w:cs="Times New Roman"/>
          <w:sz w:val="26"/>
          <w:szCs w:val="26"/>
        </w:rPr>
        <w:t xml:space="preserve">Khi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thạo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kỹ</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năng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lý</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lưu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trữ</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dưới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dạng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bản</w:t>
      </w:r>
      <w:proofErr w:type="spellEnd"/>
      <w:r w:rsidRPr="00E73134">
        <w:rPr>
          <w:rFonts w:ascii="Times New Roman" w:hAnsi="Times New Roman" w:cs="Times New Roman"/>
          <w:sz w:val="26"/>
          <w:szCs w:val="26"/>
        </w:rPr>
        <w:t xml:space="preserve">. </w:t>
      </w:r>
      <w:r w:rsidRPr="00E73134">
        <w:rPr>
          <w:rFonts w:ascii="Times New Roman" w:hAnsi="Times New Roman" w:cs="Times New Roman"/>
          <w:sz w:val="26"/>
          <w:szCs w:val="26"/>
        </w:rPr>
        <w:br/>
      </w:r>
    </w:p>
    <w:p w14:paraId="6BDF70B3" w14:textId="2F0B37B9" w:rsidR="00B42916" w:rsidRPr="00E73134" w:rsidRDefault="00B42916" w:rsidP="002D41D9">
      <w:pPr>
        <w:pStyle w:val="NoSpacing"/>
        <w:numPr>
          <w:ilvl w:val="0"/>
          <w:numId w:val="31"/>
        </w:numPr>
        <w:rPr>
          <w:rFonts w:ascii="Times New Roman" w:hAnsi="Times New Roman" w:cs="Times New Roman"/>
          <w:sz w:val="26"/>
          <w:szCs w:val="26"/>
        </w:rPr>
      </w:pPr>
      <w:proofErr w:type="spellStart"/>
      <w:r w:rsidRPr="00E73134">
        <w:rPr>
          <w:rStyle w:val="Strong"/>
          <w:rFonts w:ascii="Times New Roman" w:hAnsi="Times New Roman" w:cs="Times New Roman"/>
          <w:sz w:val="26"/>
          <w:szCs w:val="26"/>
        </w:rPr>
        <w:lastRenderedPageBreak/>
        <w:t>Chú</w:t>
      </w:r>
      <w:proofErr w:type="spellEnd"/>
      <w:r w:rsidRPr="00E73134">
        <w:rPr>
          <w:rStyle w:val="Strong"/>
          <w:rFonts w:ascii="Times New Roman" w:hAnsi="Times New Roman" w:cs="Times New Roman"/>
          <w:sz w:val="26"/>
          <w:szCs w:val="26"/>
        </w:rPr>
        <w:t xml:space="preserve"> ý </w:t>
      </w:r>
      <w:proofErr w:type="spellStart"/>
      <w:r w:rsidRPr="00E73134">
        <w:rPr>
          <w:rStyle w:val="Strong"/>
          <w:rFonts w:ascii="Times New Roman" w:hAnsi="Times New Roman" w:cs="Times New Roman"/>
          <w:sz w:val="26"/>
          <w:szCs w:val="26"/>
        </w:rPr>
        <w:t>đến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ghi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chép</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và</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rút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kinh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nghiệm</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sau</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mỗi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giai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đoạn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thực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hiện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công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Fonts w:ascii="Times New Roman" w:hAnsi="Times New Roman" w:cs="Times New Roman"/>
          <w:sz w:val="26"/>
          <w:szCs w:val="26"/>
        </w:rPr>
        <w:t> </w:t>
      </w:r>
    </w:p>
    <w:p w14:paraId="309EE4C0" w14:textId="777E5F2C" w:rsidR="00B42916" w:rsidRPr="00E73134" w:rsidRDefault="00B42916" w:rsidP="00B42916">
      <w:pPr>
        <w:pStyle w:val="NoSpacing"/>
        <w:rPr>
          <w:rFonts w:ascii="Times New Roman" w:hAnsi="Times New Roman" w:cs="Times New Roman"/>
          <w:sz w:val="26"/>
          <w:szCs w:val="26"/>
        </w:rPr>
      </w:pPr>
    </w:p>
    <w:p w14:paraId="56AE0E52" w14:textId="2392E24C" w:rsidR="00B42916" w:rsidRPr="00E73134" w:rsidRDefault="00B42916" w:rsidP="00B42916">
      <w:pPr>
        <w:pStyle w:val="NoSpacing"/>
        <w:numPr>
          <w:ilvl w:val="0"/>
          <w:numId w:val="18"/>
        </w:numPr>
        <w:rPr>
          <w:rFonts w:ascii="Times New Roman" w:hAnsi="Times New Roman" w:cs="Times New Roman"/>
          <w:sz w:val="26"/>
          <w:szCs w:val="26"/>
        </w:rPr>
      </w:pPr>
      <w:proofErr w:type="spellStart"/>
      <w:r w:rsidRPr="00E73134">
        <w:rPr>
          <w:rFonts w:ascii="Times New Roman" w:hAnsi="Times New Roman" w:cs="Times New Roman"/>
          <w:sz w:val="26"/>
          <w:szCs w:val="26"/>
        </w:rPr>
        <w:t>Nội</w:t>
      </w:r>
      <w:proofErr w:type="spellEnd"/>
      <w:r w:rsidRPr="00E73134">
        <w:rPr>
          <w:rFonts w:ascii="Times New Roman" w:hAnsi="Times New Roman" w:cs="Times New Roman"/>
          <w:sz w:val="26"/>
          <w:szCs w:val="26"/>
        </w:rPr>
        <w:t xml:space="preserve"> dung </w:t>
      </w:r>
      <w:proofErr w:type="spellStart"/>
      <w:r w:rsidRPr="00E73134">
        <w:rPr>
          <w:rFonts w:ascii="Times New Roman" w:hAnsi="Times New Roman" w:cs="Times New Roman"/>
          <w:sz w:val="26"/>
          <w:szCs w:val="26"/>
        </w:rPr>
        <w:t>cơ</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bản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của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lý</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xây</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kế</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hoạch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những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nguồn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thời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gian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ngắn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nhất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Mỗi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một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lại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những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gì</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đã</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được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rút</w:t>
      </w:r>
      <w:proofErr w:type="spellEnd"/>
      <w:r w:rsidRPr="00E73134">
        <w:rPr>
          <w:rFonts w:ascii="Times New Roman" w:hAnsi="Times New Roman" w:cs="Times New Roman"/>
          <w:sz w:val="26"/>
          <w:szCs w:val="26"/>
        </w:rPr>
        <w:t xml:space="preserve"> ra </w:t>
      </w:r>
      <w:proofErr w:type="spellStart"/>
      <w:r w:rsidRPr="00E73134">
        <w:rPr>
          <w:rFonts w:ascii="Times New Roman" w:hAnsi="Times New Roman" w:cs="Times New Roman"/>
          <w:sz w:val="26"/>
          <w:szCs w:val="26"/>
        </w:rPr>
        <w:t>bài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học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kinh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nhiệm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để</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hiện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công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tiếp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theo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tránh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xảy</w:t>
      </w:r>
      <w:proofErr w:type="spellEnd"/>
      <w:r w:rsidRPr="00E73134">
        <w:rPr>
          <w:rFonts w:ascii="Times New Roman" w:hAnsi="Times New Roman" w:cs="Times New Roman"/>
          <w:sz w:val="26"/>
          <w:szCs w:val="26"/>
        </w:rPr>
        <w:t xml:space="preserve"> ra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lỗi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tương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tự</w:t>
      </w:r>
      <w:proofErr w:type="spellEnd"/>
      <w:r w:rsidRPr="00E73134">
        <w:rPr>
          <w:rFonts w:ascii="Times New Roman" w:hAnsi="Times New Roman" w:cs="Times New Roman"/>
          <w:sz w:val="26"/>
          <w:szCs w:val="26"/>
        </w:rPr>
        <w:t>. </w:t>
      </w:r>
    </w:p>
    <w:p w14:paraId="46160AED" w14:textId="77777777" w:rsidR="00B42916" w:rsidRPr="00E73134" w:rsidRDefault="00B42916" w:rsidP="00B42916">
      <w:pPr>
        <w:pStyle w:val="NoSpacing"/>
        <w:rPr>
          <w:rFonts w:ascii="Times New Roman" w:hAnsi="Times New Roman" w:cs="Times New Roman"/>
          <w:sz w:val="26"/>
          <w:szCs w:val="26"/>
        </w:rPr>
      </w:pPr>
    </w:p>
    <w:p w14:paraId="6B2B7CF9" w14:textId="3B47050D" w:rsidR="00B42916" w:rsidRPr="00E73134" w:rsidRDefault="00B42916" w:rsidP="002D41D9">
      <w:pPr>
        <w:pStyle w:val="NoSpacing"/>
        <w:numPr>
          <w:ilvl w:val="0"/>
          <w:numId w:val="31"/>
        </w:numPr>
        <w:rPr>
          <w:rFonts w:ascii="Times New Roman" w:hAnsi="Times New Roman" w:cs="Times New Roman"/>
          <w:sz w:val="26"/>
          <w:szCs w:val="26"/>
        </w:rPr>
      </w:pPr>
      <w:proofErr w:type="spellStart"/>
      <w:r w:rsidRPr="00E73134">
        <w:rPr>
          <w:rStyle w:val="Strong"/>
          <w:rFonts w:ascii="Times New Roman" w:hAnsi="Times New Roman" w:cs="Times New Roman"/>
          <w:sz w:val="26"/>
          <w:szCs w:val="26"/>
        </w:rPr>
        <w:t>Thường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xuyên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lạc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với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trong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nhóm</w:t>
      </w:r>
      <w:proofErr w:type="spellEnd"/>
      <w:r w:rsidRPr="00E73134">
        <w:rPr>
          <w:rStyle w:val="Strong"/>
          <w:rFonts w:ascii="Times New Roman" w:hAnsi="Times New Roman" w:cs="Times New Roman"/>
          <w:sz w:val="26"/>
          <w:szCs w:val="26"/>
        </w:rPr>
        <w:t> </w:t>
      </w:r>
    </w:p>
    <w:p w14:paraId="047EBE20" w14:textId="77777777" w:rsidR="00B42916" w:rsidRPr="00E73134" w:rsidRDefault="00B42916" w:rsidP="00B42916">
      <w:pPr>
        <w:pStyle w:val="NoSpacing"/>
        <w:numPr>
          <w:ilvl w:val="0"/>
          <w:numId w:val="18"/>
        </w:numPr>
        <w:rPr>
          <w:rStyle w:val="Strong"/>
          <w:rFonts w:ascii="Times New Roman" w:hAnsi="Times New Roman" w:cs="Times New Roman"/>
          <w:b w:val="0"/>
          <w:bCs w:val="0"/>
          <w:sz w:val="26"/>
          <w:szCs w:val="26"/>
        </w:rPr>
      </w:pPr>
      <w:proofErr w:type="spellStart"/>
      <w:r w:rsidRPr="00E73134">
        <w:rPr>
          <w:rFonts w:ascii="Times New Roman" w:hAnsi="Times New Roman" w:cs="Times New Roman"/>
          <w:sz w:val="26"/>
          <w:szCs w:val="26"/>
        </w:rPr>
        <w:t>Luôn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giữ</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quan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tâm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đến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cuộc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trao</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đổi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gặp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vấn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đề</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thì</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đưa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giải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quyết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khi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cần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có</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mặt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ngay</w:t>
      </w:r>
      <w:proofErr w:type="spellEnd"/>
      <w:r w:rsidRPr="00E73134">
        <w:rPr>
          <w:rFonts w:ascii="Times New Roman" w:hAnsi="Times New Roman" w:cs="Times New Roman"/>
          <w:sz w:val="26"/>
          <w:szCs w:val="26"/>
        </w:rPr>
        <w:t>.</w:t>
      </w:r>
      <w:r w:rsidRPr="00E73134">
        <w:rPr>
          <w:rFonts w:ascii="Times New Roman" w:hAnsi="Times New Roman" w:cs="Times New Roman"/>
          <w:sz w:val="26"/>
          <w:szCs w:val="26"/>
        </w:rPr>
        <w:br/>
      </w:r>
    </w:p>
    <w:p w14:paraId="5DEA1D1E" w14:textId="5D9AA58F" w:rsidR="00B42916" w:rsidRPr="00E73134" w:rsidRDefault="00B42916" w:rsidP="002D41D9">
      <w:pPr>
        <w:pStyle w:val="NoSpacing"/>
        <w:numPr>
          <w:ilvl w:val="0"/>
          <w:numId w:val="31"/>
        </w:numPr>
        <w:rPr>
          <w:rStyle w:val="Strong"/>
          <w:rFonts w:ascii="Times New Roman" w:hAnsi="Times New Roman" w:cs="Times New Roman"/>
          <w:b w:val="0"/>
          <w:bCs w:val="0"/>
          <w:sz w:val="26"/>
          <w:szCs w:val="26"/>
        </w:rPr>
      </w:pPr>
      <w:proofErr w:type="spellStart"/>
      <w:r w:rsidRPr="00E73134">
        <w:rPr>
          <w:rStyle w:val="Strong"/>
          <w:rFonts w:ascii="Times New Roman" w:hAnsi="Times New Roman" w:cs="Times New Roman"/>
          <w:sz w:val="26"/>
          <w:szCs w:val="26"/>
        </w:rPr>
        <w:t>Làm</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việc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tốt</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với</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các</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thành</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viên</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trong</w:t>
      </w:r>
      <w:proofErr w:type="spellEnd"/>
      <w:r w:rsidRPr="00E73134">
        <w:rPr>
          <w:rStyle w:val="Strong"/>
          <w:rFonts w:ascii="Times New Roman" w:hAnsi="Times New Roman" w:cs="Times New Roman"/>
          <w:sz w:val="26"/>
          <w:szCs w:val="26"/>
        </w:rPr>
        <w:t xml:space="preserve"> </w:t>
      </w:r>
      <w:proofErr w:type="spellStart"/>
      <w:r w:rsidRPr="00E73134">
        <w:rPr>
          <w:rStyle w:val="Strong"/>
          <w:rFonts w:ascii="Times New Roman" w:hAnsi="Times New Roman" w:cs="Times New Roman"/>
          <w:sz w:val="26"/>
          <w:szCs w:val="26"/>
        </w:rPr>
        <w:t>nhóm</w:t>
      </w:r>
      <w:proofErr w:type="spellEnd"/>
      <w:r w:rsidRPr="00E73134">
        <w:rPr>
          <w:rStyle w:val="Strong"/>
          <w:rFonts w:ascii="Times New Roman" w:hAnsi="Times New Roman" w:cs="Times New Roman"/>
          <w:sz w:val="26"/>
          <w:szCs w:val="26"/>
        </w:rPr>
        <w:t> </w:t>
      </w:r>
    </w:p>
    <w:p w14:paraId="796BE841" w14:textId="0A903272" w:rsidR="00B42916" w:rsidRPr="00E73134" w:rsidRDefault="00B42916" w:rsidP="00B42916">
      <w:pPr>
        <w:pStyle w:val="NoSpacing"/>
        <w:numPr>
          <w:ilvl w:val="0"/>
          <w:numId w:val="18"/>
        </w:numPr>
        <w:rPr>
          <w:rFonts w:ascii="Times New Roman" w:hAnsi="Times New Roman" w:cs="Times New Roman"/>
          <w:sz w:val="26"/>
          <w:szCs w:val="26"/>
        </w:rPr>
      </w:pP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ăn</w:t>
      </w:r>
      <w:proofErr w:type="spellEnd"/>
      <w:r w:rsidRPr="00E73134">
        <w:rPr>
          <w:rFonts w:ascii="Times New Roman" w:hAnsi="Times New Roman" w:cs="Times New Roman"/>
          <w:sz w:val="26"/>
          <w:szCs w:val="26"/>
        </w:rPr>
        <w:t xml:space="preserve"> ý </w:t>
      </w:r>
      <w:proofErr w:type="spellStart"/>
      <w:r w:rsidRPr="00E73134">
        <w:rPr>
          <w:rFonts w:ascii="Times New Roman" w:hAnsi="Times New Roman" w:cs="Times New Roman"/>
          <w:sz w:val="26"/>
          <w:szCs w:val="26"/>
        </w:rPr>
        <w:t>với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trong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nhóm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giải</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quyết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mâu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thuẫn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họp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phát</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triển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dự</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án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Tích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cực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đóng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góp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và</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tiếp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thu</w:t>
      </w:r>
      <w:proofErr w:type="spellEnd"/>
      <w:r w:rsidRPr="00E73134">
        <w:rPr>
          <w:rFonts w:ascii="Times New Roman" w:hAnsi="Times New Roman" w:cs="Times New Roman"/>
          <w:sz w:val="26"/>
          <w:szCs w:val="26"/>
        </w:rPr>
        <w:t xml:space="preserve"> ý </w:t>
      </w:r>
      <w:proofErr w:type="spellStart"/>
      <w:r w:rsidRPr="00E73134">
        <w:rPr>
          <w:rFonts w:ascii="Times New Roman" w:hAnsi="Times New Roman" w:cs="Times New Roman"/>
          <w:sz w:val="26"/>
          <w:szCs w:val="26"/>
        </w:rPr>
        <w:t>kiến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của</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các</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thành</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viên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Luôn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qun</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tâm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giúp</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đỡ</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cùng</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nhau</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làm</w:t>
      </w:r>
      <w:proofErr w:type="spellEnd"/>
      <w:r w:rsidRPr="00E73134">
        <w:rPr>
          <w:rFonts w:ascii="Times New Roman" w:hAnsi="Times New Roman" w:cs="Times New Roman"/>
          <w:sz w:val="26"/>
          <w:szCs w:val="26"/>
        </w:rPr>
        <w:t xml:space="preserve"> </w:t>
      </w:r>
      <w:proofErr w:type="spellStart"/>
      <w:r w:rsidRPr="00E73134">
        <w:rPr>
          <w:rFonts w:ascii="Times New Roman" w:hAnsi="Times New Roman" w:cs="Times New Roman"/>
          <w:sz w:val="26"/>
          <w:szCs w:val="26"/>
        </w:rPr>
        <w:t>việc</w:t>
      </w:r>
      <w:proofErr w:type="spellEnd"/>
      <w:r w:rsidRPr="00E73134">
        <w:rPr>
          <w:rFonts w:ascii="Times New Roman" w:hAnsi="Times New Roman" w:cs="Times New Roman"/>
          <w:sz w:val="26"/>
          <w:szCs w:val="26"/>
        </w:rPr>
        <w:t>.</w:t>
      </w:r>
    </w:p>
    <w:p w14:paraId="58EBE76D" w14:textId="77777777" w:rsidR="00B42916" w:rsidRPr="00E73134" w:rsidRDefault="00B42916" w:rsidP="00B42916">
      <w:pPr>
        <w:pStyle w:val="NoSpacing"/>
        <w:ind w:left="780"/>
        <w:rPr>
          <w:rFonts w:ascii="Times New Roman" w:hAnsi="Times New Roman" w:cs="Times New Roman"/>
          <w:sz w:val="26"/>
          <w:szCs w:val="26"/>
        </w:rPr>
      </w:pPr>
    </w:p>
    <w:p w14:paraId="07DB623F" w14:textId="62B15410"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Luôn</w:t>
      </w:r>
      <w:proofErr w:type="spellEnd"/>
      <w:r w:rsidRPr="00E73134">
        <w:rPr>
          <w:rStyle w:val="Strong"/>
          <w:rFonts w:cs="Times New Roman"/>
          <w:szCs w:val="26"/>
        </w:rPr>
        <w:t xml:space="preserve"> </w:t>
      </w:r>
      <w:proofErr w:type="spellStart"/>
      <w:r w:rsidRPr="00E73134">
        <w:rPr>
          <w:rStyle w:val="Strong"/>
          <w:rFonts w:cs="Times New Roman"/>
          <w:szCs w:val="26"/>
        </w:rPr>
        <w:t>đảm</w:t>
      </w:r>
      <w:proofErr w:type="spellEnd"/>
      <w:r w:rsidRPr="00E73134">
        <w:rPr>
          <w:rStyle w:val="Strong"/>
          <w:rFonts w:cs="Times New Roman"/>
          <w:szCs w:val="26"/>
        </w:rPr>
        <w:t xml:space="preserve"> </w:t>
      </w:r>
      <w:proofErr w:type="spellStart"/>
      <w:r w:rsidRPr="00E73134">
        <w:rPr>
          <w:rStyle w:val="Strong"/>
          <w:rFonts w:cs="Times New Roman"/>
          <w:szCs w:val="26"/>
        </w:rPr>
        <w:t>bảo</w:t>
      </w:r>
      <w:proofErr w:type="spellEnd"/>
      <w:r w:rsidRPr="00E73134">
        <w:rPr>
          <w:rStyle w:val="Strong"/>
          <w:rFonts w:cs="Times New Roman"/>
          <w:szCs w:val="26"/>
        </w:rPr>
        <w:t xml:space="preserve"> </w:t>
      </w:r>
      <w:proofErr w:type="spellStart"/>
      <w:r w:rsidRPr="00E73134">
        <w:rPr>
          <w:rStyle w:val="Strong"/>
          <w:rFonts w:cs="Times New Roman"/>
          <w:szCs w:val="26"/>
        </w:rPr>
        <w:t>tiến</w:t>
      </w:r>
      <w:proofErr w:type="spellEnd"/>
      <w:r w:rsidRPr="00E73134">
        <w:rPr>
          <w:rStyle w:val="Strong"/>
          <w:rFonts w:cs="Times New Roman"/>
          <w:szCs w:val="26"/>
        </w:rPr>
        <w:t xml:space="preserve"> </w:t>
      </w:r>
      <w:proofErr w:type="spellStart"/>
      <w:r w:rsidRPr="00E73134">
        <w:rPr>
          <w:rStyle w:val="Strong"/>
          <w:rFonts w:cs="Times New Roman"/>
          <w:szCs w:val="26"/>
        </w:rPr>
        <w:t>độ</w:t>
      </w:r>
      <w:proofErr w:type="spellEnd"/>
      <w:r w:rsidRPr="00E73134">
        <w:rPr>
          <w:rStyle w:val="Strong"/>
          <w:rFonts w:cs="Times New Roman"/>
          <w:szCs w:val="26"/>
        </w:rPr>
        <w:t xml:space="preserve"> </w:t>
      </w:r>
      <w:proofErr w:type="spellStart"/>
      <w:r w:rsidRPr="00E73134">
        <w:rPr>
          <w:rStyle w:val="Strong"/>
          <w:rFonts w:cs="Times New Roman"/>
          <w:szCs w:val="26"/>
        </w:rPr>
        <w:t>công</w:t>
      </w:r>
      <w:proofErr w:type="spellEnd"/>
      <w:r w:rsidRPr="00E73134">
        <w:rPr>
          <w:rStyle w:val="Strong"/>
          <w:rFonts w:cs="Times New Roman"/>
          <w:szCs w:val="26"/>
        </w:rPr>
        <w:t xml:space="preserve"> </w:t>
      </w:r>
      <w:proofErr w:type="spellStart"/>
      <w:r w:rsidRPr="00E73134">
        <w:rPr>
          <w:rStyle w:val="Strong"/>
          <w:rFonts w:cs="Times New Roman"/>
          <w:szCs w:val="26"/>
        </w:rPr>
        <w:t>việc</w:t>
      </w:r>
      <w:proofErr w:type="spellEnd"/>
      <w:r w:rsidRPr="00E73134">
        <w:rPr>
          <w:rFonts w:cs="Times New Roman"/>
          <w:szCs w:val="26"/>
        </w:rPr>
        <w:t> </w:t>
      </w:r>
    </w:p>
    <w:p w14:paraId="600ECB7B" w14:textId="2DAD0E19" w:rsidR="00B42916"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quá</w:t>
      </w:r>
      <w:proofErr w:type="spellEnd"/>
      <w:r w:rsidRPr="00E73134">
        <w:rPr>
          <w:rFonts w:cs="Times New Roman"/>
          <w:szCs w:val="26"/>
        </w:rPr>
        <w:t xml:space="preserve"> </w:t>
      </w:r>
      <w:proofErr w:type="spellStart"/>
      <w:r w:rsidRPr="00E73134">
        <w:rPr>
          <w:rFonts w:cs="Times New Roman"/>
          <w:szCs w:val="26"/>
        </w:rPr>
        <w:t>trình</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mình</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tốt</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thnhf</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tin </w:t>
      </w:r>
      <w:proofErr w:type="spellStart"/>
      <w:r w:rsidRPr="00E73134">
        <w:rPr>
          <w:rFonts w:cs="Times New Roman"/>
          <w:szCs w:val="26"/>
        </w:rPr>
        <w:t>tưởng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tránh</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mâu</w:t>
      </w:r>
      <w:proofErr w:type="spellEnd"/>
      <w:r w:rsidRPr="00E73134">
        <w:rPr>
          <w:rFonts w:cs="Times New Roman"/>
          <w:szCs w:val="26"/>
        </w:rPr>
        <w:t xml:space="preserve"> </w:t>
      </w:r>
      <w:proofErr w:type="spellStart"/>
      <w:r w:rsidRPr="00E73134">
        <w:rPr>
          <w:rFonts w:cs="Times New Roman"/>
          <w:szCs w:val="26"/>
        </w:rPr>
        <w:t>thuẫn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xảy</w:t>
      </w:r>
      <w:proofErr w:type="spellEnd"/>
      <w:r w:rsidRPr="00E73134">
        <w:rPr>
          <w:rFonts w:cs="Times New Roman"/>
          <w:szCs w:val="26"/>
        </w:rPr>
        <w:t xml:space="preserve"> ra.</w:t>
      </w:r>
    </w:p>
    <w:p w14:paraId="6A5F06AC" w14:textId="77777777" w:rsidR="00B42916" w:rsidRPr="00E73134" w:rsidRDefault="00B42916" w:rsidP="00B42916">
      <w:pPr>
        <w:pStyle w:val="ListParagraph"/>
        <w:spacing w:after="0" w:line="240" w:lineRule="auto"/>
        <w:ind w:left="780"/>
        <w:jc w:val="left"/>
        <w:rPr>
          <w:rFonts w:cs="Times New Roman"/>
          <w:b/>
        </w:rPr>
      </w:pPr>
    </w:p>
    <w:p w14:paraId="50051ED7" w14:textId="6F5C98E3"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Bình</w:t>
      </w:r>
      <w:proofErr w:type="spellEnd"/>
      <w:r w:rsidRPr="00E73134">
        <w:rPr>
          <w:rStyle w:val="Strong"/>
          <w:rFonts w:cs="Times New Roman"/>
          <w:szCs w:val="26"/>
        </w:rPr>
        <w:t xml:space="preserve"> </w:t>
      </w:r>
      <w:proofErr w:type="spellStart"/>
      <w:r w:rsidRPr="00E73134">
        <w:rPr>
          <w:rStyle w:val="Strong"/>
          <w:rFonts w:cs="Times New Roman"/>
          <w:szCs w:val="26"/>
        </w:rPr>
        <w:t>tĩnh</w:t>
      </w:r>
      <w:proofErr w:type="spellEnd"/>
      <w:r w:rsidRPr="00E73134">
        <w:rPr>
          <w:rStyle w:val="Strong"/>
          <w:rFonts w:cs="Times New Roman"/>
          <w:szCs w:val="26"/>
        </w:rPr>
        <w:t xml:space="preserve"> </w:t>
      </w:r>
      <w:proofErr w:type="spellStart"/>
      <w:r w:rsidRPr="00E73134">
        <w:rPr>
          <w:rStyle w:val="Strong"/>
          <w:rFonts w:cs="Times New Roman"/>
          <w:szCs w:val="26"/>
        </w:rPr>
        <w:t>để</w:t>
      </w:r>
      <w:proofErr w:type="spellEnd"/>
      <w:r w:rsidRPr="00E73134">
        <w:rPr>
          <w:rStyle w:val="Strong"/>
          <w:rFonts w:cs="Times New Roman"/>
          <w:szCs w:val="26"/>
        </w:rPr>
        <w:t xml:space="preserve"> </w:t>
      </w:r>
      <w:proofErr w:type="spellStart"/>
      <w:r w:rsidRPr="00E73134">
        <w:rPr>
          <w:rStyle w:val="Strong"/>
          <w:rFonts w:cs="Times New Roman"/>
          <w:szCs w:val="26"/>
        </w:rPr>
        <w:t>kiểm</w:t>
      </w:r>
      <w:proofErr w:type="spellEnd"/>
      <w:r w:rsidRPr="00E73134">
        <w:rPr>
          <w:rStyle w:val="Strong"/>
          <w:rFonts w:cs="Times New Roman"/>
          <w:szCs w:val="26"/>
        </w:rPr>
        <w:t xml:space="preserve"> </w:t>
      </w:r>
      <w:proofErr w:type="spellStart"/>
      <w:r w:rsidRPr="00E73134">
        <w:rPr>
          <w:rStyle w:val="Strong"/>
          <w:rFonts w:cs="Times New Roman"/>
          <w:szCs w:val="26"/>
        </w:rPr>
        <w:t>soát</w:t>
      </w:r>
      <w:proofErr w:type="spellEnd"/>
      <w:r w:rsidRPr="00E73134">
        <w:rPr>
          <w:rStyle w:val="Strong"/>
          <w:rFonts w:cs="Times New Roman"/>
          <w:szCs w:val="26"/>
        </w:rPr>
        <w:t xml:space="preserve"> </w:t>
      </w:r>
      <w:proofErr w:type="spellStart"/>
      <w:r w:rsidRPr="00E73134">
        <w:rPr>
          <w:rStyle w:val="Strong"/>
          <w:rFonts w:cs="Times New Roman"/>
          <w:szCs w:val="26"/>
        </w:rPr>
        <w:t>tình</w:t>
      </w:r>
      <w:proofErr w:type="spellEnd"/>
      <w:r w:rsidRPr="00E73134">
        <w:rPr>
          <w:rStyle w:val="Strong"/>
          <w:rFonts w:cs="Times New Roman"/>
          <w:szCs w:val="26"/>
        </w:rPr>
        <w:t xml:space="preserve"> </w:t>
      </w:r>
      <w:proofErr w:type="spellStart"/>
      <w:r w:rsidRPr="00E73134">
        <w:rPr>
          <w:rStyle w:val="Strong"/>
          <w:rFonts w:cs="Times New Roman"/>
          <w:szCs w:val="26"/>
        </w:rPr>
        <w:t>hình</w:t>
      </w:r>
      <w:proofErr w:type="spellEnd"/>
      <w:r w:rsidRPr="00E73134">
        <w:rPr>
          <w:rFonts w:cs="Times New Roman"/>
          <w:szCs w:val="26"/>
        </w:rPr>
        <w:t> </w:t>
      </w:r>
    </w:p>
    <w:p w14:paraId="0955D3FA" w14:textId="77777777" w:rsidR="00B42916"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giỏi</w:t>
      </w:r>
      <w:proofErr w:type="spellEnd"/>
      <w:r w:rsidRPr="00E73134">
        <w:rPr>
          <w:rFonts w:cs="Times New Roman"/>
          <w:szCs w:val="26"/>
        </w:rPr>
        <w:t xml:space="preserve"> </w:t>
      </w:r>
      <w:proofErr w:type="spellStart"/>
      <w:r w:rsidRPr="00E73134">
        <w:rPr>
          <w:rFonts w:cs="Times New Roman"/>
          <w:szCs w:val="26"/>
        </w:rPr>
        <w:t>cần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bình</w:t>
      </w:r>
      <w:proofErr w:type="spellEnd"/>
      <w:r w:rsidRPr="00E73134">
        <w:rPr>
          <w:rFonts w:cs="Times New Roman"/>
          <w:szCs w:val="26"/>
        </w:rPr>
        <w:t xml:space="preserve"> </w:t>
      </w:r>
      <w:proofErr w:type="spellStart"/>
      <w:r w:rsidRPr="00E73134">
        <w:rPr>
          <w:rFonts w:cs="Times New Roman"/>
          <w:szCs w:val="26"/>
        </w:rPr>
        <w:t>tĩnh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cơ</w:t>
      </w:r>
      <w:proofErr w:type="spellEnd"/>
      <w:r w:rsidRPr="00E73134">
        <w:rPr>
          <w:rFonts w:cs="Times New Roman"/>
          <w:szCs w:val="26"/>
        </w:rPr>
        <w:t xml:space="preserve"> </w:t>
      </w:r>
      <w:proofErr w:type="spellStart"/>
      <w:r w:rsidRPr="00E73134">
        <w:rPr>
          <w:rFonts w:cs="Times New Roman"/>
          <w:szCs w:val="26"/>
        </w:rPr>
        <w:t>sở</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thông</w:t>
      </w:r>
      <w:proofErr w:type="spellEnd"/>
      <w:r w:rsidRPr="00E73134">
        <w:rPr>
          <w:rFonts w:cs="Times New Roman"/>
          <w:szCs w:val="26"/>
        </w:rPr>
        <w:t xml:space="preserve"> tin </w:t>
      </w:r>
      <w:proofErr w:type="spellStart"/>
      <w:r w:rsidRPr="00E73134">
        <w:rPr>
          <w:rFonts w:cs="Times New Roman"/>
          <w:szCs w:val="26"/>
        </w:rPr>
        <w:t>về</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Căn</w:t>
      </w:r>
      <w:proofErr w:type="spellEnd"/>
      <w:r w:rsidRPr="00E73134">
        <w:rPr>
          <w:rFonts w:cs="Times New Roman"/>
          <w:szCs w:val="26"/>
        </w:rPr>
        <w:t xml:space="preserve"> </w:t>
      </w:r>
      <w:proofErr w:type="spellStart"/>
      <w:r w:rsidRPr="00E73134">
        <w:rPr>
          <w:rFonts w:cs="Times New Roman"/>
          <w:szCs w:val="26"/>
        </w:rPr>
        <w:t>cứ</w:t>
      </w:r>
      <w:proofErr w:type="spellEnd"/>
      <w:r w:rsidRPr="00E73134">
        <w:rPr>
          <w:rFonts w:cs="Times New Roman"/>
          <w:szCs w:val="26"/>
        </w:rPr>
        <w:t xml:space="preserve"> </w:t>
      </w:r>
      <w:proofErr w:type="spellStart"/>
      <w:r w:rsidRPr="00E73134">
        <w:rPr>
          <w:rFonts w:cs="Times New Roman"/>
          <w:szCs w:val="26"/>
        </w:rPr>
        <w:t>vào</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biết</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ai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gì</w:t>
      </w:r>
      <w:proofErr w:type="spellEnd"/>
      <w:r w:rsidRPr="00E73134">
        <w:rPr>
          <w:rFonts w:cs="Times New Roman"/>
          <w:szCs w:val="26"/>
        </w:rPr>
        <w:t xml:space="preserve">, ở </w:t>
      </w:r>
      <w:proofErr w:type="spellStart"/>
      <w:r w:rsidRPr="00E73134">
        <w:rPr>
          <w:rFonts w:cs="Times New Roman"/>
          <w:szCs w:val="26"/>
        </w:rPr>
        <w:t>đâu</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luôn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phương</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bất</w:t>
      </w:r>
      <w:proofErr w:type="spellEnd"/>
      <w:r w:rsidRPr="00E73134">
        <w:rPr>
          <w:rFonts w:cs="Times New Roman"/>
          <w:szCs w:val="26"/>
        </w:rPr>
        <w:t xml:space="preserve"> </w:t>
      </w:r>
      <w:proofErr w:type="spellStart"/>
      <w:r w:rsidRPr="00E73134">
        <w:rPr>
          <w:rFonts w:cs="Times New Roman"/>
          <w:szCs w:val="26"/>
        </w:rPr>
        <w:t>trắc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chẳng</w:t>
      </w:r>
      <w:proofErr w:type="spellEnd"/>
      <w:r w:rsidRPr="00E73134">
        <w:rPr>
          <w:rFonts w:cs="Times New Roman"/>
          <w:szCs w:val="26"/>
        </w:rPr>
        <w:t xml:space="preserve"> may </w:t>
      </w:r>
      <w:proofErr w:type="spellStart"/>
      <w:r w:rsidRPr="00E73134">
        <w:rPr>
          <w:rFonts w:cs="Times New Roman"/>
          <w:szCs w:val="26"/>
        </w:rPr>
        <w:t>xảy</w:t>
      </w:r>
      <w:proofErr w:type="spellEnd"/>
      <w:r w:rsidRPr="00E73134">
        <w:rPr>
          <w:rFonts w:cs="Times New Roman"/>
          <w:szCs w:val="26"/>
        </w:rPr>
        <w:t xml:space="preserve"> ra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cố</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thật</w:t>
      </w:r>
      <w:proofErr w:type="spellEnd"/>
      <w:r w:rsidRPr="00E73134">
        <w:rPr>
          <w:rFonts w:cs="Times New Roman"/>
          <w:szCs w:val="26"/>
        </w:rPr>
        <w:t xml:space="preserve"> </w:t>
      </w:r>
      <w:proofErr w:type="spellStart"/>
      <w:r w:rsidRPr="00E73134">
        <w:rPr>
          <w:rFonts w:cs="Times New Roman"/>
          <w:szCs w:val="26"/>
        </w:rPr>
        <w:t>bình</w:t>
      </w:r>
      <w:proofErr w:type="spellEnd"/>
      <w:r w:rsidRPr="00E73134">
        <w:rPr>
          <w:rFonts w:cs="Times New Roman"/>
          <w:szCs w:val="26"/>
        </w:rPr>
        <w:t xml:space="preserve"> </w:t>
      </w:r>
      <w:proofErr w:type="spellStart"/>
      <w:r w:rsidRPr="00E73134">
        <w:rPr>
          <w:rFonts w:cs="Times New Roman"/>
          <w:szCs w:val="26"/>
        </w:rPr>
        <w:t>tĩnh</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quyết</w:t>
      </w:r>
      <w:proofErr w:type="spellEnd"/>
      <w:r w:rsidRPr="00E73134">
        <w:rPr>
          <w:rFonts w:cs="Times New Roman"/>
          <w:szCs w:val="26"/>
        </w:rPr>
        <w:t xml:space="preserve"> </w:t>
      </w:r>
      <w:proofErr w:type="spellStart"/>
      <w:r w:rsidRPr="00E73134">
        <w:rPr>
          <w:rFonts w:cs="Times New Roman"/>
          <w:szCs w:val="26"/>
        </w:rPr>
        <w:t>mọi</w:t>
      </w:r>
      <w:proofErr w:type="spellEnd"/>
      <w:r w:rsidRPr="00E73134">
        <w:rPr>
          <w:rFonts w:cs="Times New Roman"/>
          <w:szCs w:val="26"/>
        </w:rPr>
        <w:t xml:space="preserve"> </w:t>
      </w:r>
      <w:proofErr w:type="spellStart"/>
      <w:r w:rsidRPr="00E73134">
        <w:rPr>
          <w:rFonts w:cs="Times New Roman"/>
          <w:szCs w:val="26"/>
        </w:rPr>
        <w:t>vấn</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w:t>
      </w:r>
      <w:proofErr w:type="spellStart"/>
      <w:r w:rsidRPr="00E73134">
        <w:rPr>
          <w:rFonts w:cs="Times New Roman"/>
          <w:szCs w:val="26"/>
        </w:rPr>
        <w:t>phát</w:t>
      </w:r>
      <w:proofErr w:type="spellEnd"/>
      <w:r w:rsidRPr="00E73134">
        <w:rPr>
          <w:rFonts w:cs="Times New Roman"/>
          <w:szCs w:val="26"/>
        </w:rPr>
        <w:t xml:space="preserve"> </w:t>
      </w:r>
      <w:proofErr w:type="spellStart"/>
      <w:r w:rsidRPr="00E73134">
        <w:rPr>
          <w:rFonts w:cs="Times New Roman"/>
          <w:szCs w:val="26"/>
        </w:rPr>
        <w:t>sinh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ổn</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w:t>
      </w:r>
    </w:p>
    <w:p w14:paraId="0B66D16A" w14:textId="77777777" w:rsidR="00B42916" w:rsidRPr="00E73134" w:rsidRDefault="00B42916" w:rsidP="00B42916">
      <w:pPr>
        <w:pStyle w:val="ListParagraph"/>
        <w:spacing w:after="0" w:line="240" w:lineRule="auto"/>
        <w:ind w:left="780"/>
        <w:jc w:val="left"/>
        <w:rPr>
          <w:rFonts w:cs="Times New Roman"/>
          <w:b/>
        </w:rPr>
      </w:pPr>
    </w:p>
    <w:p w14:paraId="4FD8360A" w14:textId="37E18E9B" w:rsidR="00B42916" w:rsidRPr="00E73134" w:rsidRDefault="00B42916" w:rsidP="002D41D9">
      <w:pPr>
        <w:pStyle w:val="ListParagraph"/>
        <w:numPr>
          <w:ilvl w:val="0"/>
          <w:numId w:val="31"/>
        </w:numPr>
        <w:spacing w:after="0" w:line="240" w:lineRule="auto"/>
        <w:jc w:val="left"/>
        <w:rPr>
          <w:rFonts w:cs="Times New Roman"/>
          <w:szCs w:val="26"/>
        </w:rPr>
      </w:pPr>
      <w:proofErr w:type="spellStart"/>
      <w:r w:rsidRPr="00E73134">
        <w:rPr>
          <w:rStyle w:val="Strong"/>
          <w:rFonts w:cs="Times New Roman"/>
          <w:szCs w:val="26"/>
        </w:rPr>
        <w:t>Thích</w:t>
      </w:r>
      <w:proofErr w:type="spellEnd"/>
      <w:r w:rsidRPr="00E73134">
        <w:rPr>
          <w:rStyle w:val="Strong"/>
          <w:rFonts w:cs="Times New Roman"/>
          <w:szCs w:val="26"/>
        </w:rPr>
        <w:t xml:space="preserve"> </w:t>
      </w:r>
      <w:proofErr w:type="spellStart"/>
      <w:r w:rsidRPr="00E73134">
        <w:rPr>
          <w:rStyle w:val="Strong"/>
          <w:rFonts w:cs="Times New Roman"/>
          <w:szCs w:val="26"/>
        </w:rPr>
        <w:t>ứng</w:t>
      </w:r>
      <w:proofErr w:type="spellEnd"/>
      <w:r w:rsidRPr="00E73134">
        <w:rPr>
          <w:rStyle w:val="Strong"/>
          <w:rFonts w:cs="Times New Roman"/>
          <w:szCs w:val="26"/>
        </w:rPr>
        <w:t xml:space="preserve"> </w:t>
      </w:r>
      <w:proofErr w:type="spellStart"/>
      <w:r w:rsidRPr="00E73134">
        <w:rPr>
          <w:rStyle w:val="Strong"/>
          <w:rFonts w:cs="Times New Roman"/>
          <w:szCs w:val="26"/>
        </w:rPr>
        <w:t>với</w:t>
      </w:r>
      <w:proofErr w:type="spellEnd"/>
      <w:r w:rsidRPr="00E73134">
        <w:rPr>
          <w:rStyle w:val="Strong"/>
          <w:rFonts w:cs="Times New Roman"/>
          <w:szCs w:val="26"/>
        </w:rPr>
        <w:t xml:space="preserve"> </w:t>
      </w:r>
      <w:proofErr w:type="spellStart"/>
      <w:r w:rsidRPr="00E73134">
        <w:rPr>
          <w:rStyle w:val="Strong"/>
          <w:rFonts w:cs="Times New Roman"/>
          <w:szCs w:val="26"/>
        </w:rPr>
        <w:t>những</w:t>
      </w:r>
      <w:proofErr w:type="spellEnd"/>
      <w:r w:rsidRPr="00E73134">
        <w:rPr>
          <w:rStyle w:val="Strong"/>
          <w:rFonts w:cs="Times New Roman"/>
          <w:szCs w:val="26"/>
        </w:rPr>
        <w:t xml:space="preserve"> </w:t>
      </w:r>
      <w:proofErr w:type="spellStart"/>
      <w:r w:rsidRPr="00E73134">
        <w:rPr>
          <w:rStyle w:val="Strong"/>
          <w:rFonts w:cs="Times New Roman"/>
          <w:szCs w:val="26"/>
        </w:rPr>
        <w:t>thay</w:t>
      </w:r>
      <w:proofErr w:type="spellEnd"/>
      <w:r w:rsidRPr="00E73134">
        <w:rPr>
          <w:rStyle w:val="Strong"/>
          <w:rFonts w:cs="Times New Roman"/>
          <w:szCs w:val="26"/>
        </w:rPr>
        <w:t xml:space="preserve"> </w:t>
      </w:r>
      <w:proofErr w:type="spellStart"/>
      <w:r w:rsidRPr="00E73134">
        <w:rPr>
          <w:rStyle w:val="Strong"/>
          <w:rFonts w:cs="Times New Roman"/>
          <w:szCs w:val="26"/>
        </w:rPr>
        <w:t>đổi</w:t>
      </w:r>
      <w:proofErr w:type="spellEnd"/>
      <w:r w:rsidRPr="00E73134">
        <w:rPr>
          <w:rFonts w:cs="Times New Roman"/>
          <w:szCs w:val="26"/>
        </w:rPr>
        <w:t> </w:t>
      </w:r>
    </w:p>
    <w:p w14:paraId="020CF2CB" w14:textId="5EBAF9D0" w:rsidR="0096592A" w:rsidRPr="00E73134" w:rsidRDefault="00B42916" w:rsidP="00B42916">
      <w:pPr>
        <w:pStyle w:val="ListParagraph"/>
        <w:numPr>
          <w:ilvl w:val="0"/>
          <w:numId w:val="18"/>
        </w:numPr>
        <w:spacing w:after="0" w:line="240" w:lineRule="auto"/>
        <w:jc w:val="left"/>
        <w:rPr>
          <w:rFonts w:cs="Times New Roman"/>
          <w:b/>
        </w:rPr>
      </w:pPr>
      <w:proofErr w:type="spellStart"/>
      <w:r w:rsidRPr="00E73134">
        <w:rPr>
          <w:rFonts w:cs="Times New Roman"/>
          <w:szCs w:val="26"/>
        </w:rPr>
        <w:t>Đừng</w:t>
      </w:r>
      <w:proofErr w:type="spellEnd"/>
      <w:r w:rsidRPr="00E73134">
        <w:rPr>
          <w:rFonts w:cs="Times New Roman"/>
          <w:szCs w:val="26"/>
        </w:rPr>
        <w:t xml:space="preserve"> </w:t>
      </w:r>
      <w:proofErr w:type="spellStart"/>
      <w:r w:rsidRPr="00E73134">
        <w:rPr>
          <w:rFonts w:cs="Times New Roman"/>
          <w:szCs w:val="26"/>
        </w:rPr>
        <w:t>khó</w:t>
      </w:r>
      <w:proofErr w:type="spellEnd"/>
      <w:r w:rsidRPr="00E73134">
        <w:rPr>
          <w:rFonts w:cs="Times New Roman"/>
          <w:szCs w:val="26"/>
        </w:rPr>
        <w:t xml:space="preserve"> </w:t>
      </w:r>
      <w:proofErr w:type="spellStart"/>
      <w:r w:rsidRPr="00E73134">
        <w:rPr>
          <w:rFonts w:cs="Times New Roman"/>
          <w:szCs w:val="26"/>
        </w:rPr>
        <w:t>chịu</w:t>
      </w:r>
      <w:proofErr w:type="spellEnd"/>
      <w:r w:rsidRPr="00E73134">
        <w:rPr>
          <w:rFonts w:cs="Times New Roman"/>
          <w:szCs w:val="26"/>
        </w:rPr>
        <w:t xml:space="preserve"> </w:t>
      </w:r>
      <w:proofErr w:type="spellStart"/>
      <w:r w:rsidRPr="00E73134">
        <w:rPr>
          <w:rFonts w:cs="Times New Roman"/>
          <w:szCs w:val="26"/>
        </w:rPr>
        <w:t>trước</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bất</w:t>
      </w:r>
      <w:proofErr w:type="spellEnd"/>
      <w:r w:rsidRPr="00E73134">
        <w:rPr>
          <w:rFonts w:cs="Times New Roman"/>
          <w:szCs w:val="26"/>
        </w:rPr>
        <w:t xml:space="preserve"> </w:t>
      </w:r>
      <w:proofErr w:type="spellStart"/>
      <w:r w:rsidRPr="00E73134">
        <w:rPr>
          <w:rFonts w:cs="Times New Roman"/>
          <w:szCs w:val="26"/>
        </w:rPr>
        <w:t>thường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giỏi</w:t>
      </w:r>
      <w:proofErr w:type="spellEnd"/>
      <w:r w:rsidRPr="00E73134">
        <w:rPr>
          <w:rFonts w:cs="Times New Roman"/>
          <w:szCs w:val="26"/>
        </w:rPr>
        <w:t xml:space="preserve"> </w:t>
      </w:r>
      <w:proofErr w:type="spellStart"/>
      <w:r w:rsidRPr="00E73134">
        <w:rPr>
          <w:rFonts w:cs="Times New Roman"/>
          <w:szCs w:val="26"/>
        </w:rPr>
        <w:t>luôn</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ứng</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đề</w:t>
      </w:r>
      <w:proofErr w:type="spellEnd"/>
      <w:r w:rsidRPr="00E73134">
        <w:rPr>
          <w:rFonts w:cs="Times New Roman"/>
          <w:szCs w:val="26"/>
        </w:rPr>
        <w:t xml:space="preserve"> ra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biện</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kịp</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tình</w:t>
      </w:r>
      <w:proofErr w:type="spellEnd"/>
      <w:r w:rsidRPr="00E73134">
        <w:rPr>
          <w:rFonts w:cs="Times New Roman"/>
          <w:szCs w:val="26"/>
        </w:rPr>
        <w:t xml:space="preserve"> </w:t>
      </w:r>
      <w:proofErr w:type="spellStart"/>
      <w:r w:rsidRPr="00E73134">
        <w:rPr>
          <w:rFonts w:cs="Times New Roman"/>
          <w:szCs w:val="26"/>
        </w:rPr>
        <w:t>hình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đảm</w:t>
      </w:r>
      <w:proofErr w:type="spellEnd"/>
      <w:r w:rsidRPr="00E73134">
        <w:rPr>
          <w:rFonts w:cs="Times New Roman"/>
          <w:szCs w:val="26"/>
        </w:rPr>
        <w:t xml:space="preserve"> </w:t>
      </w:r>
      <w:proofErr w:type="spellStart"/>
      <w:r w:rsidRPr="00E73134">
        <w:rPr>
          <w:rFonts w:cs="Times New Roman"/>
          <w:szCs w:val="26"/>
        </w:rPr>
        <w:t>bảo</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w:t>
      </w:r>
      <w:r w:rsidR="0096592A" w:rsidRPr="00E73134">
        <w:rPr>
          <w:rFonts w:cs="Times New Roman"/>
        </w:rPr>
        <w:br w:type="page"/>
      </w:r>
    </w:p>
    <w:p w14:paraId="4D34A915" w14:textId="616B244E" w:rsidR="007C02D0" w:rsidRPr="00E73134" w:rsidRDefault="0096592A" w:rsidP="007C02D0">
      <w:pPr>
        <w:pStyle w:val="Style2"/>
        <w:rPr>
          <w:rFonts w:cs="Times New Roman"/>
        </w:rPr>
      </w:pPr>
      <w:bookmarkStart w:id="71" w:name="_Toc86065663"/>
      <w:proofErr w:type="spellStart"/>
      <w:r w:rsidRPr="00E73134">
        <w:rPr>
          <w:rFonts w:cs="Times New Roman"/>
        </w:rPr>
        <w:lastRenderedPageBreak/>
        <w:t>Kiểm</w:t>
      </w:r>
      <w:proofErr w:type="spellEnd"/>
      <w:r w:rsidRPr="00E73134">
        <w:rPr>
          <w:rFonts w:cs="Times New Roman"/>
        </w:rPr>
        <w:t xml:space="preserve"> </w:t>
      </w:r>
      <w:proofErr w:type="spellStart"/>
      <w:r w:rsidRPr="00E73134">
        <w:rPr>
          <w:rFonts w:cs="Times New Roman"/>
        </w:rPr>
        <w:t>soát</w:t>
      </w:r>
      <w:proofErr w:type="spellEnd"/>
      <w:r w:rsidRPr="00E73134">
        <w:rPr>
          <w:rFonts w:cs="Times New Roman"/>
        </w:rPr>
        <w:t xml:space="preserve"> </w:t>
      </w:r>
      <w:proofErr w:type="spellStart"/>
      <w:r w:rsidRPr="00E73134">
        <w:rPr>
          <w:rFonts w:cs="Times New Roman"/>
        </w:rPr>
        <w:t>chất</w:t>
      </w:r>
      <w:proofErr w:type="spellEnd"/>
      <w:r w:rsidRPr="00E73134">
        <w:rPr>
          <w:rFonts w:cs="Times New Roman"/>
        </w:rPr>
        <w:t xml:space="preserve"> </w:t>
      </w:r>
      <w:proofErr w:type="spellStart"/>
      <w:r w:rsidRPr="00E73134">
        <w:rPr>
          <w:rFonts w:cs="Times New Roman"/>
        </w:rPr>
        <w:t>lượng</w:t>
      </w:r>
      <w:bookmarkEnd w:id="67"/>
      <w:bookmarkEnd w:id="68"/>
      <w:bookmarkEnd w:id="69"/>
      <w:bookmarkEnd w:id="70"/>
      <w:bookmarkEnd w:id="71"/>
      <w:proofErr w:type="spellEnd"/>
      <w:r w:rsidRPr="00E73134">
        <w:rPr>
          <w:rFonts w:cs="Times New Roman"/>
        </w:rPr>
        <w:t xml:space="preserve"> </w:t>
      </w:r>
    </w:p>
    <w:p w14:paraId="784763DE" w14:textId="77777777" w:rsidR="007C02D0" w:rsidRPr="00E73134" w:rsidRDefault="007C02D0" w:rsidP="007C02D0">
      <w:pPr>
        <w:pStyle w:val="NoSpacing"/>
        <w:ind w:firstLine="720"/>
        <w:rPr>
          <w:rStyle w:val="fontstyle01"/>
          <w:rFonts w:ascii="Times New Roman" w:hAnsi="Times New Roman" w:cs="Times New Roman"/>
          <w:sz w:val="26"/>
          <w:szCs w:val="26"/>
        </w:rPr>
      </w:pPr>
      <w:proofErr w:type="spellStart"/>
      <w:r w:rsidRPr="00E73134">
        <w:rPr>
          <w:rFonts w:ascii="Times New Roman" w:hAnsi="Times New Roman" w:cs="Times New Roman"/>
          <w:color w:val="303030"/>
          <w:sz w:val="26"/>
          <w:szCs w:val="26"/>
          <w:shd w:val="clear" w:color="auto" w:fill="F7F7F7"/>
        </w:rPr>
        <w:t>Đây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bước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quan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trọng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lý</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lượng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đảm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bảo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thành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giao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đúng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với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các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yêu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cầu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việc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kiểm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soát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lượng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suốt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tuân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thủ</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theo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kế</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kiểm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nghiệm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đã</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được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thống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nhất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với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Lợi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ích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trình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này</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nhằm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ngăn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chặn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các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lỗi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xảy</w:t>
      </w:r>
      <w:proofErr w:type="spellEnd"/>
      <w:r w:rsidRPr="00E73134">
        <w:rPr>
          <w:rFonts w:ascii="Times New Roman" w:hAnsi="Times New Roman" w:cs="Times New Roman"/>
          <w:color w:val="303030"/>
          <w:sz w:val="26"/>
          <w:szCs w:val="26"/>
          <w:shd w:val="clear" w:color="auto" w:fill="F7F7F7"/>
        </w:rPr>
        <w:t xml:space="preserve"> ra </w:t>
      </w:r>
      <w:proofErr w:type="spellStart"/>
      <w:r w:rsidRPr="00E73134">
        <w:rPr>
          <w:rFonts w:ascii="Times New Roman" w:hAnsi="Times New Roman" w:cs="Times New Roman"/>
          <w:color w:val="303030"/>
          <w:sz w:val="26"/>
          <w:szCs w:val="26"/>
          <w:shd w:val="clear" w:color="auto" w:fill="F7F7F7"/>
        </w:rPr>
        <w:t>trong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tình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thực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đảm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bảo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phẩm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hoàn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thiện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đúng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yêu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cầu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khách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hàng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để</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nghiệm</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thu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cũng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sở</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số</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liệu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cho</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việc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cải</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tiến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và</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đánh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giá</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tính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hiệu</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quản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hoạt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động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sản</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xuất</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kinh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doanh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hoặc</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cung</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cấp</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dịch</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vụ</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của</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dự</w:t>
      </w:r>
      <w:proofErr w:type="spellEnd"/>
      <w:r w:rsidRPr="00E73134">
        <w:rPr>
          <w:rFonts w:ascii="Times New Roman" w:hAnsi="Times New Roman" w:cs="Times New Roman"/>
          <w:color w:val="303030"/>
          <w:sz w:val="26"/>
          <w:szCs w:val="26"/>
          <w:shd w:val="clear" w:color="auto" w:fill="F7F7F7"/>
        </w:rPr>
        <w:t xml:space="preserve"> </w:t>
      </w:r>
      <w:proofErr w:type="spellStart"/>
      <w:r w:rsidRPr="00E73134">
        <w:rPr>
          <w:rFonts w:ascii="Times New Roman" w:hAnsi="Times New Roman" w:cs="Times New Roman"/>
          <w:color w:val="303030"/>
          <w:sz w:val="26"/>
          <w:szCs w:val="26"/>
          <w:shd w:val="clear" w:color="auto" w:fill="F7F7F7"/>
        </w:rPr>
        <w:t>án</w:t>
      </w:r>
      <w:proofErr w:type="spellEnd"/>
      <w:r w:rsidRPr="00E73134">
        <w:rPr>
          <w:rFonts w:ascii="Times New Roman" w:hAnsi="Times New Roman" w:cs="Times New Roman"/>
          <w:color w:val="303030"/>
          <w:sz w:val="26"/>
          <w:szCs w:val="26"/>
          <w:shd w:val="clear" w:color="auto" w:fill="F7F7F7"/>
        </w:rPr>
        <w:t>.</w:t>
      </w:r>
    </w:p>
    <w:p w14:paraId="65CF224C" w14:textId="77777777" w:rsidR="007C02D0" w:rsidRPr="00E73134" w:rsidRDefault="007C02D0" w:rsidP="007C02D0">
      <w:pPr>
        <w:pStyle w:val="NoSpacing"/>
        <w:rPr>
          <w:rStyle w:val="fontstyle01"/>
          <w:rFonts w:ascii="Times New Roman" w:hAnsi="Times New Roman" w:cs="Times New Roman"/>
          <w:sz w:val="26"/>
          <w:szCs w:val="26"/>
        </w:rPr>
      </w:pPr>
    </w:p>
    <w:p w14:paraId="5663B81E" w14:textId="665CA89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bao </w:t>
      </w:r>
      <w:proofErr w:type="spellStart"/>
      <w:r w:rsidRPr="00E73134">
        <w:rPr>
          <w:rFonts w:ascii="Times New Roman" w:eastAsia="Times New Roman" w:hAnsi="Times New Roman" w:cs="Times New Roman"/>
          <w:color w:val="333333"/>
          <w:sz w:val="26"/>
          <w:szCs w:val="26"/>
        </w:rPr>
        <w:t>gồm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việc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nghiệm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lường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minh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cung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cấp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hợp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hợp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mục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đích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vọng</w:t>
      </w:r>
      <w:proofErr w:type="spellEnd"/>
      <w:r w:rsidRPr="00E73134">
        <w:rPr>
          <w:rFonts w:ascii="Times New Roman" w:eastAsia="Times New Roman" w:hAnsi="Times New Roman" w:cs="Times New Roman"/>
          <w:color w:val="333333"/>
          <w:sz w:val="26"/>
          <w:szCs w:val="26"/>
        </w:rPr>
        <w:t xml:space="preserve"> hay </w:t>
      </w:r>
      <w:proofErr w:type="spellStart"/>
      <w:r w:rsidRPr="00E73134">
        <w:rPr>
          <w:rFonts w:ascii="Times New Roman" w:eastAsia="Times New Roman" w:hAnsi="Times New Roman" w:cs="Times New Roman"/>
          <w:color w:val="333333"/>
          <w:sz w:val="26"/>
          <w:szCs w:val="26"/>
        </w:rPr>
        <w:t>không</w:t>
      </w:r>
      <w:proofErr w:type="spellEnd"/>
      <w:r w:rsidRPr="00E73134">
        <w:rPr>
          <w:rFonts w:ascii="Times New Roman" w:eastAsia="Times New Roman" w:hAnsi="Times New Roman" w:cs="Times New Roman"/>
          <w:color w:val="333333"/>
          <w:sz w:val="26"/>
          <w:szCs w:val="26"/>
        </w:rPr>
        <w:t>. </w:t>
      </w:r>
    </w:p>
    <w:p w14:paraId="0BBC840C"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
    <w:p w14:paraId="4A9B3010"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thực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dưới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cuộc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nghiệm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khai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phẩm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ra hay </w:t>
      </w:r>
      <w:proofErr w:type="spellStart"/>
      <w:r w:rsidRPr="00E73134">
        <w:rPr>
          <w:rFonts w:ascii="Times New Roman" w:eastAsia="Times New Roman" w:hAnsi="Times New Roman" w:cs="Times New Roman"/>
          <w:color w:val="333333"/>
          <w:sz w:val="26"/>
          <w:szCs w:val="26"/>
        </w:rPr>
        <w:t>không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Phương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chính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hoàn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toàn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thuộc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tính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phẩm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bởi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công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dữ</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liệu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gồm</w:t>
      </w:r>
      <w:proofErr w:type="spellEnd"/>
      <w:r w:rsidRPr="00E73134">
        <w:rPr>
          <w:rFonts w:ascii="Times New Roman" w:eastAsia="Times New Roman" w:hAnsi="Times New Roman" w:cs="Times New Roman"/>
          <w:color w:val="333333"/>
          <w:sz w:val="26"/>
          <w:szCs w:val="26"/>
        </w:rPr>
        <w:t>:</w:t>
      </w:r>
    </w:p>
    <w:p w14:paraId="3E8FB57F" w14:textId="5A227602"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tần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suất</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của</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biến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Chiều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cao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tần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suất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xuất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phạm</w:t>
      </w:r>
      <w:proofErr w:type="spellEnd"/>
      <w:r w:rsidRPr="00E73134">
        <w:rPr>
          <w:rFonts w:ascii="Times New Roman" w:eastAsia="Times New Roman" w:hAnsi="Times New Roman" w:cs="Times New Roman"/>
          <w:color w:val="333333"/>
          <w:sz w:val="26"/>
          <w:szCs w:val="26"/>
        </w:rPr>
        <w:t xml:space="preserve"> vi </w:t>
      </w:r>
      <w:proofErr w:type="spellStart"/>
      <w:r w:rsidRPr="00E73134">
        <w:rPr>
          <w:rFonts w:ascii="Times New Roman" w:eastAsia="Times New Roman" w:hAnsi="Times New Roman" w:cs="Times New Roman"/>
          <w:color w:val="333333"/>
          <w:sz w:val="26"/>
          <w:szCs w:val="26"/>
        </w:rPr>
        <w:t>kết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p>
    <w:p w14:paraId="2A32A141" w14:textId="771606A9"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phân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tán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2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xem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xét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mối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quan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hệ</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2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đó</w:t>
      </w:r>
      <w:proofErr w:type="spellEnd"/>
    </w:p>
    <w:p w14:paraId="73610577" w14:textId="230A7CBB" w:rsidR="007C02D0" w:rsidRPr="00E73134" w:rsidRDefault="007C02D0" w:rsidP="007C02D0">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điều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khiển</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đầu</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dung </w:t>
      </w:r>
      <w:proofErr w:type="spellStart"/>
      <w:r w:rsidRPr="00E73134">
        <w:rPr>
          <w:rFonts w:ascii="Times New Roman" w:eastAsia="Times New Roman" w:hAnsi="Times New Roman" w:cs="Times New Roman"/>
          <w:color w:val="333333"/>
          <w:sz w:val="26"/>
          <w:szCs w:val="26"/>
        </w:rPr>
        <w:t>sai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giá</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phép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trị</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nằm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trong</w:t>
      </w:r>
      <w:proofErr w:type="spellEnd"/>
      <w:r w:rsidRPr="00E73134">
        <w:rPr>
          <w:rFonts w:ascii="Times New Roman" w:eastAsia="Times New Roman" w:hAnsi="Times New Roman" w:cs="Times New Roman"/>
          <w:color w:val="333333"/>
          <w:sz w:val="26"/>
          <w:szCs w:val="26"/>
        </w:rPr>
        <w:t xml:space="preserve"> hay </w:t>
      </w:r>
      <w:proofErr w:type="spellStart"/>
      <w:r w:rsidRPr="00E73134">
        <w:rPr>
          <w:rFonts w:ascii="Times New Roman" w:eastAsia="Times New Roman" w:hAnsi="Times New Roman" w:cs="Times New Roman"/>
          <w:color w:val="333333"/>
          <w:sz w:val="26"/>
          <w:szCs w:val="26"/>
        </w:rPr>
        <w:t>ngoài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tầm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p>
    <w:p w14:paraId="78B085F7" w14:textId="7B451B7E" w:rsidR="007C02D0" w:rsidRDefault="007C02D0" w:rsidP="001D5242">
      <w:pPr>
        <w:pStyle w:val="NoSpacing"/>
        <w:numPr>
          <w:ilvl w:val="0"/>
          <w:numId w:val="32"/>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Run:</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liệu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lịch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
    <w:p w14:paraId="253CB014" w14:textId="77777777" w:rsidR="00E73134" w:rsidRPr="00E73134" w:rsidRDefault="00E73134" w:rsidP="00E73134">
      <w:pPr>
        <w:pStyle w:val="NoSpacing"/>
        <w:ind w:left="720"/>
        <w:rPr>
          <w:rFonts w:ascii="Times New Roman" w:eastAsia="Times New Roman" w:hAnsi="Times New Roman" w:cs="Times New Roman"/>
          <w:color w:val="333333"/>
          <w:sz w:val="26"/>
          <w:szCs w:val="26"/>
        </w:rPr>
      </w:pPr>
    </w:p>
    <w:p w14:paraId="27105921" w14:textId="77777777" w:rsidR="007C02D0" w:rsidRPr="00E73134" w:rsidRDefault="007C02D0" w:rsidP="007C02D0">
      <w:pPr>
        <w:pStyle w:val="NoSpacing"/>
        <w:ind w:firstLine="720"/>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công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cụ</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để</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tìm</w:t>
      </w:r>
      <w:proofErr w:type="spellEnd"/>
      <w:r w:rsidRPr="00E73134">
        <w:rPr>
          <w:rFonts w:ascii="Times New Roman" w:eastAsia="Times New Roman" w:hAnsi="Times New Roman" w:cs="Times New Roman"/>
          <w:bCs/>
          <w:color w:val="333333"/>
          <w:sz w:val="26"/>
          <w:szCs w:val="26"/>
          <w:bdr w:val="none" w:sz="0" w:space="0" w:color="auto" w:frame="1"/>
        </w:rPr>
        <w:t xml:space="preserve"> ra </w:t>
      </w:r>
      <w:proofErr w:type="spellStart"/>
      <w:r w:rsidRPr="00E73134">
        <w:rPr>
          <w:rFonts w:ascii="Times New Roman" w:eastAsia="Times New Roman" w:hAnsi="Times New Roman" w:cs="Times New Roman"/>
          <w:bCs/>
          <w:color w:val="333333"/>
          <w:sz w:val="26"/>
          <w:szCs w:val="26"/>
          <w:bdr w:val="none" w:sz="0" w:space="0" w:color="auto" w:frame="1"/>
        </w:rPr>
        <w:t>nguyên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nhân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và</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ưu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tiên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hành</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động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cho</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các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hạng</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mục</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của</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dự</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proofErr w:type="gramStart"/>
      <w:r w:rsidRPr="00E73134">
        <w:rPr>
          <w:rFonts w:ascii="Times New Roman" w:eastAsia="Times New Roman" w:hAnsi="Times New Roman" w:cs="Times New Roman"/>
          <w:bCs/>
          <w:color w:val="333333"/>
          <w:sz w:val="26"/>
          <w:szCs w:val="26"/>
          <w:bdr w:val="none" w:sz="0" w:space="0" w:color="auto" w:frame="1"/>
        </w:rPr>
        <w:t>án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gramEnd"/>
    </w:p>
    <w:p w14:paraId="39381F54" w14:textId="52BDCBBB"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Pareto</w:t>
      </w:r>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Đây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loại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sắp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xếp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thứ</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tin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cụ</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tắc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đôi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đặt</w:t>
      </w:r>
      <w:proofErr w:type="spellEnd"/>
      <w:r w:rsidRPr="00E73134">
        <w:rPr>
          <w:rFonts w:ascii="Times New Roman" w:eastAsia="Times New Roman" w:hAnsi="Times New Roman" w:cs="Times New Roman"/>
          <w:color w:val="333333"/>
          <w:sz w:val="26"/>
          <w:szCs w:val="26"/>
        </w:rPr>
        <w:t xml:space="preserve"> ra 80/20; </w:t>
      </w:r>
      <w:proofErr w:type="spellStart"/>
      <w:r w:rsidRPr="00E73134">
        <w:rPr>
          <w:rFonts w:ascii="Times New Roman" w:eastAsia="Times New Roman" w:hAnsi="Times New Roman" w:cs="Times New Roman"/>
          <w:color w:val="333333"/>
          <w:sz w:val="26"/>
          <w:szCs w:val="26"/>
        </w:rPr>
        <w:t>trong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đó</w:t>
      </w:r>
      <w:proofErr w:type="spellEnd"/>
      <w:r w:rsidRPr="00E73134">
        <w:rPr>
          <w:rFonts w:ascii="Times New Roman" w:eastAsia="Times New Roman" w:hAnsi="Times New Roman" w:cs="Times New Roman"/>
          <w:color w:val="333333"/>
          <w:sz w:val="26"/>
          <w:szCs w:val="26"/>
        </w:rPr>
        <w:t xml:space="preserve"> 80%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lỗi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quan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20%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do </w:t>
      </w:r>
      <w:proofErr w:type="spellStart"/>
      <w:r w:rsidRPr="00E73134">
        <w:rPr>
          <w:rFonts w:ascii="Times New Roman" w:eastAsia="Times New Roman" w:hAnsi="Times New Roman" w:cs="Times New Roman"/>
          <w:color w:val="333333"/>
          <w:sz w:val="26"/>
          <w:szCs w:val="26"/>
        </w:rPr>
        <w:t>nguyên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nhân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gốc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rễ</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gây</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Điều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cho</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phép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hướng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giải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 xml:space="preserve"> ở </w:t>
      </w:r>
      <w:proofErr w:type="spellStart"/>
      <w:r w:rsidRPr="00E73134">
        <w:rPr>
          <w:rFonts w:ascii="Times New Roman" w:eastAsia="Times New Roman" w:hAnsi="Times New Roman" w:cs="Times New Roman"/>
          <w:color w:val="333333"/>
          <w:sz w:val="26"/>
          <w:szCs w:val="26"/>
        </w:rPr>
        <w:t>tận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gốc</w:t>
      </w:r>
      <w:proofErr w:type="spellEnd"/>
    </w:p>
    <w:p w14:paraId="3916B946" w14:textId="6D4B3976"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t>Biểu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đồ</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Kiểm</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soát</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quy</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trình</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loại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họa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diễn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hiện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Luồng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tin </w:t>
      </w:r>
      <w:proofErr w:type="spellStart"/>
      <w:r w:rsidRPr="00E73134">
        <w:rPr>
          <w:rFonts w:ascii="Times New Roman" w:eastAsia="Times New Roman" w:hAnsi="Times New Roman" w:cs="Times New Roman"/>
          <w:color w:val="333333"/>
          <w:sz w:val="26"/>
          <w:szCs w:val="26"/>
        </w:rPr>
        <w:t>được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sử</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dụng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chỉ</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phần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khác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nhau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của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hệ</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thống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tương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Biểu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có</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giúp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nhóm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xảy</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các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về</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hoặc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thiết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kế</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lại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lượng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giải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quyết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vấn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đề</w:t>
      </w:r>
      <w:proofErr w:type="spellEnd"/>
      <w:r w:rsidRPr="00E73134">
        <w:rPr>
          <w:rFonts w:ascii="Times New Roman" w:eastAsia="Times New Roman" w:hAnsi="Times New Roman" w:cs="Times New Roman"/>
          <w:color w:val="333333"/>
          <w:sz w:val="26"/>
          <w:szCs w:val="26"/>
        </w:rPr>
        <w:t>.</w:t>
      </w:r>
    </w:p>
    <w:p w14:paraId="79E85767" w14:textId="77777777" w:rsidR="007C02D0" w:rsidRPr="00E73134" w:rsidRDefault="007C02D0" w:rsidP="007C02D0">
      <w:pPr>
        <w:pStyle w:val="NoSpacing"/>
        <w:ind w:left="720"/>
        <w:rPr>
          <w:rFonts w:ascii="Times New Roman" w:eastAsia="Times New Roman" w:hAnsi="Times New Roman" w:cs="Times New Roman"/>
          <w:color w:val="333333"/>
          <w:sz w:val="26"/>
          <w:szCs w:val="26"/>
        </w:rPr>
      </w:pPr>
    </w:p>
    <w:p w14:paraId="37CE9184" w14:textId="64E7DEE7" w:rsidR="007C02D0" w:rsidRPr="00E73134" w:rsidRDefault="007C02D0" w:rsidP="007C02D0">
      <w:pPr>
        <w:pStyle w:val="NoSpacing"/>
        <w:numPr>
          <w:ilvl w:val="0"/>
          <w:numId w:val="33"/>
        </w:numPr>
        <w:rPr>
          <w:rFonts w:ascii="Times New Roman" w:eastAsia="Times New Roman" w:hAnsi="Times New Roman" w:cs="Times New Roman"/>
          <w:color w:val="333333"/>
          <w:sz w:val="26"/>
          <w:szCs w:val="26"/>
        </w:rPr>
      </w:pPr>
      <w:proofErr w:type="spellStart"/>
      <w:r w:rsidRPr="00E73134">
        <w:rPr>
          <w:rFonts w:ascii="Times New Roman" w:eastAsia="Times New Roman" w:hAnsi="Times New Roman" w:cs="Times New Roman"/>
          <w:bCs/>
          <w:color w:val="333333"/>
          <w:sz w:val="26"/>
          <w:szCs w:val="26"/>
          <w:bdr w:val="none" w:sz="0" w:space="0" w:color="auto" w:frame="1"/>
        </w:rPr>
        <w:lastRenderedPageBreak/>
        <w:t>Nguyên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nhân</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và</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hậu</w:t>
      </w:r>
      <w:proofErr w:type="spellEnd"/>
      <w:r w:rsidRPr="00E73134">
        <w:rPr>
          <w:rFonts w:ascii="Times New Roman" w:eastAsia="Times New Roman" w:hAnsi="Times New Roman" w:cs="Times New Roman"/>
          <w:bCs/>
          <w:color w:val="333333"/>
          <w:sz w:val="26"/>
          <w:szCs w:val="26"/>
          <w:bdr w:val="none" w:sz="0" w:space="0" w:color="auto" w:frame="1"/>
        </w:rPr>
        <w:t xml:space="preserve"> </w:t>
      </w:r>
      <w:proofErr w:type="spellStart"/>
      <w:r w:rsidRPr="00E73134">
        <w:rPr>
          <w:rFonts w:ascii="Times New Roman" w:eastAsia="Times New Roman" w:hAnsi="Times New Roman" w:cs="Times New Roman"/>
          <w:bCs/>
          <w:color w:val="333333"/>
          <w:sz w:val="26"/>
          <w:szCs w:val="26"/>
          <w:bdr w:val="none" w:sz="0" w:space="0" w:color="auto" w:frame="1"/>
        </w:rPr>
        <w:t>quả</w:t>
      </w:r>
      <w:proofErr w:type="spellEnd"/>
      <w:r w:rsidRPr="00E73134">
        <w:rPr>
          <w:rFonts w:ascii="Times New Roman" w:eastAsia="Times New Roman" w:hAnsi="Times New Roman" w:cs="Times New Roman"/>
          <w:bCs/>
          <w:color w:val="333333"/>
          <w:sz w:val="26"/>
          <w:szCs w:val="26"/>
          <w:bdr w:val="none" w:sz="0" w:space="0" w:color="auto" w:frame="1"/>
        </w:rPr>
        <w:t>:</w:t>
      </w:r>
      <w:r w:rsidRPr="00E73134">
        <w:rPr>
          <w:rFonts w:ascii="Times New Roman" w:eastAsia="Times New Roman" w:hAnsi="Times New Roman" w:cs="Times New Roman"/>
          <w:color w:val="333333"/>
          <w:sz w:val="26"/>
          <w:szCs w:val="26"/>
        </w:rPr>
        <w:t> </w:t>
      </w:r>
      <w:proofErr w:type="spellStart"/>
      <w:r w:rsidRPr="00E73134">
        <w:rPr>
          <w:rFonts w:ascii="Times New Roman" w:eastAsia="Times New Roman" w:hAnsi="Times New Roman" w:cs="Times New Roman"/>
          <w:color w:val="333333"/>
          <w:sz w:val="26"/>
          <w:szCs w:val="26"/>
        </w:rPr>
        <w:t>Đây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kỹ</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thuật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đồ</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họa</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giúp</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phát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triển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tìm</w:t>
      </w:r>
      <w:proofErr w:type="spellEnd"/>
      <w:r w:rsidRPr="00E73134">
        <w:rPr>
          <w:rFonts w:ascii="Times New Roman" w:eastAsia="Times New Roman" w:hAnsi="Times New Roman" w:cs="Times New Roman"/>
          <w:color w:val="333333"/>
          <w:sz w:val="26"/>
          <w:szCs w:val="26"/>
        </w:rPr>
        <w:t xml:space="preserve"> ra </w:t>
      </w:r>
      <w:proofErr w:type="spellStart"/>
      <w:r w:rsidRPr="00E73134">
        <w:rPr>
          <w:rFonts w:ascii="Times New Roman" w:eastAsia="Times New Roman" w:hAnsi="Times New Roman" w:cs="Times New Roman"/>
          <w:color w:val="333333"/>
          <w:sz w:val="26"/>
          <w:szCs w:val="26"/>
        </w:rPr>
        <w:t>một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số</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nguyên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nhân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nhất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dẫn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đến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hậu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Hoạt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động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này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cũng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dùng</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để</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xác</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định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cách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kiểm</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soát</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trình</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dự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án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thông</w:t>
      </w:r>
      <w:proofErr w:type="spellEnd"/>
      <w:r w:rsidRPr="00E73134">
        <w:rPr>
          <w:rFonts w:ascii="Times New Roman" w:eastAsia="Times New Roman" w:hAnsi="Times New Roman" w:cs="Times New Roman"/>
          <w:color w:val="333333"/>
          <w:sz w:val="26"/>
          <w:szCs w:val="26"/>
        </w:rPr>
        <w:t xml:space="preserve"> qua </w:t>
      </w:r>
      <w:proofErr w:type="spellStart"/>
      <w:r w:rsidRPr="00E73134">
        <w:rPr>
          <w:rFonts w:ascii="Times New Roman" w:eastAsia="Times New Roman" w:hAnsi="Times New Roman" w:cs="Times New Roman"/>
          <w:color w:val="333333"/>
          <w:sz w:val="26"/>
          <w:szCs w:val="26"/>
        </w:rPr>
        <w:t>sự</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thay</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đổi</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và</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quản</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lý</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cấu</w:t>
      </w:r>
      <w:proofErr w:type="spellEnd"/>
      <w:r w:rsidRPr="00E73134">
        <w:rPr>
          <w:rFonts w:ascii="Times New Roman" w:eastAsia="Times New Roman" w:hAnsi="Times New Roman" w:cs="Times New Roman"/>
          <w:color w:val="333333"/>
          <w:sz w:val="26"/>
          <w:szCs w:val="26"/>
        </w:rPr>
        <w:t xml:space="preserve"> </w:t>
      </w:r>
      <w:proofErr w:type="spellStart"/>
      <w:r w:rsidRPr="00E73134">
        <w:rPr>
          <w:rFonts w:ascii="Times New Roman" w:eastAsia="Times New Roman" w:hAnsi="Times New Roman" w:cs="Times New Roman"/>
          <w:color w:val="333333"/>
          <w:sz w:val="26"/>
          <w:szCs w:val="26"/>
        </w:rPr>
        <w:t>hình</w:t>
      </w:r>
      <w:proofErr w:type="spellEnd"/>
      <w:r w:rsidRPr="00E73134">
        <w:rPr>
          <w:rFonts w:ascii="Times New Roman" w:eastAsia="Times New Roman" w:hAnsi="Times New Roman" w:cs="Times New Roman"/>
          <w:color w:val="333333"/>
          <w:sz w:val="26"/>
          <w:szCs w:val="26"/>
        </w:rPr>
        <w:t>. </w:t>
      </w:r>
    </w:p>
    <w:p w14:paraId="4665A959" w14:textId="77777777" w:rsidR="007C02D0" w:rsidRPr="00E73134" w:rsidRDefault="007C02D0" w:rsidP="007C02D0">
      <w:pPr>
        <w:pStyle w:val="NoSpacing"/>
        <w:rPr>
          <w:rFonts w:ascii="Times New Roman" w:eastAsia="Times New Roman" w:hAnsi="Times New Roman" w:cs="Times New Roman"/>
          <w:color w:val="333333"/>
          <w:sz w:val="26"/>
          <w:szCs w:val="26"/>
        </w:rPr>
      </w:pPr>
    </w:p>
    <w:p w14:paraId="0AB13BB0" w14:textId="2E15ED1F" w:rsidR="007C02D0" w:rsidRPr="00E73134" w:rsidRDefault="007C02D0" w:rsidP="007C02D0">
      <w:pPr>
        <w:pStyle w:val="NoSpacing"/>
        <w:numPr>
          <w:ilvl w:val="0"/>
          <w:numId w:val="34"/>
        </w:numPr>
        <w:rPr>
          <w:rFonts w:ascii="Times New Roman" w:eastAsia="Times New Roman" w:hAnsi="Times New Roman" w:cs="Times New Roman"/>
          <w:b/>
          <w:bCs/>
          <w:color w:val="333333"/>
          <w:sz w:val="26"/>
          <w:szCs w:val="26"/>
        </w:rPr>
      </w:pPr>
      <w:proofErr w:type="spellStart"/>
      <w:r w:rsidRPr="00E73134">
        <w:rPr>
          <w:rFonts w:ascii="Times New Roman" w:eastAsia="Times New Roman" w:hAnsi="Times New Roman" w:cs="Times New Roman"/>
          <w:color w:val="333333"/>
          <w:sz w:val="26"/>
          <w:szCs w:val="26"/>
        </w:rPr>
        <w:t>S</w:t>
      </w:r>
      <w:r w:rsidRPr="00E73134">
        <w:rPr>
          <w:rFonts w:ascii="Times New Roman" w:eastAsia="Times New Roman" w:hAnsi="Times New Roman" w:cs="Times New Roman"/>
          <w:b/>
          <w:bCs/>
          <w:color w:val="333333"/>
          <w:sz w:val="26"/>
          <w:szCs w:val="26"/>
        </w:rPr>
        <w:t>ơ</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đồ</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xương</w:t>
      </w:r>
      <w:proofErr w:type="spellEnd"/>
      <w:r w:rsidRPr="00E73134">
        <w:rPr>
          <w:rFonts w:ascii="Times New Roman" w:eastAsia="Times New Roman" w:hAnsi="Times New Roman" w:cs="Times New Roman"/>
          <w:b/>
          <w:bCs/>
          <w:color w:val="333333"/>
          <w:sz w:val="26"/>
          <w:szCs w:val="26"/>
        </w:rPr>
        <w:t xml:space="preserve"> </w:t>
      </w:r>
      <w:proofErr w:type="spellStart"/>
      <w:r w:rsidRPr="00E73134">
        <w:rPr>
          <w:rFonts w:ascii="Times New Roman" w:eastAsia="Times New Roman" w:hAnsi="Times New Roman" w:cs="Times New Roman"/>
          <w:b/>
          <w:bCs/>
          <w:color w:val="333333"/>
          <w:sz w:val="26"/>
          <w:szCs w:val="26"/>
        </w:rPr>
        <w:t>cá</w:t>
      </w:r>
      <w:proofErr w:type="spellEnd"/>
      <w:r w:rsidRPr="00E73134">
        <w:rPr>
          <w:rFonts w:ascii="Times New Roman" w:eastAsia="Times New Roman" w:hAnsi="Times New Roman" w:cs="Times New Roman"/>
          <w:b/>
          <w:bCs/>
          <w:color w:val="333333"/>
          <w:sz w:val="26"/>
          <w:szCs w:val="26"/>
        </w:rPr>
        <w:t>:</w:t>
      </w:r>
    </w:p>
    <w:p w14:paraId="1A368320" w14:textId="77777777" w:rsidR="007C02D0" w:rsidRPr="00E73134" w:rsidRDefault="007C02D0" w:rsidP="007C02D0">
      <w:pPr>
        <w:pStyle w:val="NoSpacing"/>
        <w:ind w:left="720"/>
        <w:rPr>
          <w:rFonts w:ascii="Times New Roman" w:eastAsia="Times New Roman" w:hAnsi="Times New Roman" w:cs="Times New Roman"/>
          <w:b/>
          <w:bCs/>
          <w:color w:val="333333"/>
          <w:sz w:val="26"/>
          <w:szCs w:val="26"/>
        </w:rPr>
      </w:pPr>
    </w:p>
    <w:p w14:paraId="4C4B9465" w14:textId="77777777" w:rsidR="007C02D0" w:rsidRPr="00E73134" w:rsidRDefault="007C02D0" w:rsidP="007C02D0">
      <w:pPr>
        <w:pStyle w:val="NoSpacing"/>
        <w:rPr>
          <w:rFonts w:ascii="Times New Roman" w:eastAsia="Times New Roman" w:hAnsi="Times New Roman" w:cs="Times New Roman"/>
          <w:color w:val="333333"/>
        </w:rPr>
      </w:pPr>
      <w:r w:rsidRPr="00E73134">
        <w:rPr>
          <w:rFonts w:ascii="Times New Roman" w:eastAsia="Times New Roman" w:hAnsi="Times New Roman" w:cs="Times New Roman"/>
          <w:noProof/>
          <w:color w:val="333333"/>
        </w:rPr>
        <w:drawing>
          <wp:inline distT="0" distB="0" distL="0" distR="0" wp14:anchorId="3D7F79DC" wp14:editId="5E72C855">
            <wp:extent cx="5500255" cy="2946477"/>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age-3.drawio.png"/>
                    <pic:cNvPicPr/>
                  </pic:nvPicPr>
                  <pic:blipFill>
                    <a:blip r:embed="rId11">
                      <a:extLst>
                        <a:ext uri="{28A0092B-C50C-407E-A947-70E740481C1C}">
                          <a14:useLocalDpi xmlns:a14="http://schemas.microsoft.com/office/drawing/2010/main" val="0"/>
                        </a:ext>
                      </a:extLst>
                    </a:blip>
                    <a:stretch>
                      <a:fillRect/>
                    </a:stretch>
                  </pic:blipFill>
                  <pic:spPr>
                    <a:xfrm>
                      <a:off x="0" y="0"/>
                      <a:ext cx="5517896" cy="2955927"/>
                    </a:xfrm>
                    <a:prstGeom prst="rect">
                      <a:avLst/>
                    </a:prstGeom>
                  </pic:spPr>
                </pic:pic>
              </a:graphicData>
            </a:graphic>
          </wp:inline>
        </w:drawing>
      </w:r>
    </w:p>
    <w:p w14:paraId="0A88CF25" w14:textId="77777777" w:rsidR="007C02D0" w:rsidRPr="00E73134" w:rsidRDefault="007C02D0" w:rsidP="007C02D0">
      <w:pPr>
        <w:pStyle w:val="NoSpacing"/>
        <w:rPr>
          <w:rFonts w:ascii="Times New Roman" w:hAnsi="Times New Roman" w:cs="Times New Roman"/>
        </w:rPr>
      </w:pPr>
    </w:p>
    <w:p w14:paraId="35452054" w14:textId="7D0BEA9E" w:rsidR="0096592A" w:rsidRPr="00E73134" w:rsidRDefault="0096592A">
      <w:pPr>
        <w:spacing w:after="0" w:line="240" w:lineRule="auto"/>
        <w:jc w:val="left"/>
        <w:rPr>
          <w:rFonts w:cs="Times New Roman"/>
          <w:b/>
        </w:rPr>
      </w:pPr>
      <w:r w:rsidRPr="00E73134">
        <w:rPr>
          <w:rFonts w:cs="Times New Roman"/>
        </w:rPr>
        <w:br w:type="page"/>
      </w:r>
    </w:p>
    <w:p w14:paraId="635D168E" w14:textId="77777777" w:rsidR="0096592A" w:rsidRPr="00E73134" w:rsidRDefault="0096592A" w:rsidP="0096592A">
      <w:pPr>
        <w:pStyle w:val="Style2"/>
        <w:spacing w:line="360" w:lineRule="auto"/>
        <w:rPr>
          <w:rFonts w:cs="Times New Roman"/>
        </w:rPr>
      </w:pPr>
      <w:bookmarkStart w:id="72" w:name="_Toc56436781"/>
      <w:bookmarkStart w:id="73" w:name="_Toc6102"/>
      <w:bookmarkStart w:id="74" w:name="_Toc9868"/>
      <w:bookmarkStart w:id="75" w:name="_Toc58186490"/>
      <w:bookmarkStart w:id="76" w:name="_Toc86065664"/>
      <w:proofErr w:type="spellStart"/>
      <w:r w:rsidRPr="00E73134">
        <w:rPr>
          <w:rFonts w:cs="Times New Roman"/>
        </w:rPr>
        <w:lastRenderedPageBreak/>
        <w:t>Xử</w:t>
      </w:r>
      <w:proofErr w:type="spellEnd"/>
      <w:r w:rsidRPr="00E73134">
        <w:rPr>
          <w:rFonts w:cs="Times New Roman"/>
        </w:rPr>
        <w:t xml:space="preserve">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rủi</w:t>
      </w:r>
      <w:proofErr w:type="spellEnd"/>
      <w:r w:rsidRPr="00E73134">
        <w:rPr>
          <w:rFonts w:cs="Times New Roman"/>
        </w:rPr>
        <w:t xml:space="preserve"> </w:t>
      </w:r>
      <w:proofErr w:type="spellStart"/>
      <w:r w:rsidRPr="00E73134">
        <w:rPr>
          <w:rFonts w:cs="Times New Roman"/>
        </w:rPr>
        <w:t>ro</w:t>
      </w:r>
      <w:bookmarkEnd w:id="72"/>
      <w:bookmarkEnd w:id="73"/>
      <w:bookmarkEnd w:id="74"/>
      <w:bookmarkEnd w:id="75"/>
      <w:bookmarkEnd w:id="76"/>
      <w:proofErr w:type="spellEnd"/>
    </w:p>
    <w:p w14:paraId="3307E017" w14:textId="77777777"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Các</w:t>
      </w:r>
      <w:proofErr w:type="spellEnd"/>
      <w:r w:rsidRPr="00E73134">
        <w:rPr>
          <w:rFonts w:cs="Times New Roman"/>
          <w:b/>
          <w:bCs/>
          <w:szCs w:val="26"/>
        </w:rPr>
        <w:t xml:space="preserve"> </w:t>
      </w:r>
      <w:proofErr w:type="spellStart"/>
      <w:r w:rsidRPr="00E73134">
        <w:rPr>
          <w:rFonts w:cs="Times New Roman"/>
          <w:b/>
          <w:bCs/>
          <w:szCs w:val="26"/>
        </w:rPr>
        <w:t>biện</w:t>
      </w:r>
      <w:proofErr w:type="spellEnd"/>
      <w:r w:rsidRPr="00E73134">
        <w:rPr>
          <w:rFonts w:cs="Times New Roman"/>
          <w:b/>
          <w:bCs/>
          <w:szCs w:val="26"/>
        </w:rPr>
        <w:t xml:space="preserve"> </w:t>
      </w:r>
      <w:proofErr w:type="spellStart"/>
      <w:r w:rsidRPr="00E73134">
        <w:rPr>
          <w:rFonts w:cs="Times New Roman"/>
          <w:b/>
          <w:bCs/>
          <w:szCs w:val="26"/>
        </w:rPr>
        <w:t>pháp</w:t>
      </w:r>
      <w:proofErr w:type="spellEnd"/>
      <w:r w:rsidRPr="00E73134">
        <w:rPr>
          <w:rFonts w:cs="Times New Roman"/>
          <w:b/>
          <w:bCs/>
          <w:szCs w:val="26"/>
        </w:rPr>
        <w:t xml:space="preserve"> </w:t>
      </w:r>
      <w:proofErr w:type="spellStart"/>
      <w:r w:rsidRPr="00E73134">
        <w:rPr>
          <w:rFonts w:cs="Times New Roman"/>
          <w:b/>
          <w:bCs/>
          <w:szCs w:val="26"/>
        </w:rPr>
        <w:t>xử</w:t>
      </w:r>
      <w:proofErr w:type="spellEnd"/>
      <w:r w:rsidRPr="00E73134">
        <w:rPr>
          <w:rFonts w:cs="Times New Roman"/>
          <w:b/>
          <w:bCs/>
          <w:szCs w:val="26"/>
        </w:rPr>
        <w:t xml:space="preserve"> </w:t>
      </w:r>
      <w:proofErr w:type="spellStart"/>
      <w:r w:rsidRPr="00E73134">
        <w:rPr>
          <w:rFonts w:cs="Times New Roman"/>
          <w:b/>
          <w:bCs/>
          <w:szCs w:val="26"/>
        </w:rPr>
        <w:t>lý</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p w14:paraId="502CAC0B" w14:textId="0DF7F5B0" w:rsidR="00B0692E" w:rsidRDefault="00B0692E" w:rsidP="00B0692E">
      <w:pPr>
        <w:pStyle w:val="ListParagraph"/>
        <w:rPr>
          <w:rFonts w:cs="Times New Roman"/>
          <w:color w:val="1A1A1A"/>
          <w:szCs w:val="26"/>
          <w:shd w:val="clear" w:color="auto" w:fill="FFFFFF"/>
        </w:rPr>
      </w:pPr>
      <w:proofErr w:type="spellStart"/>
      <w:r w:rsidRPr="00E73134">
        <w:rPr>
          <w:rFonts w:cs="Times New Roman"/>
          <w:color w:val="1A1A1A"/>
          <w:szCs w:val="26"/>
          <w:shd w:val="clear" w:color="auto" w:fill="FFFFFF"/>
        </w:rPr>
        <w:t>Khả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xảy</w:t>
      </w:r>
      <w:proofErr w:type="spellEnd"/>
      <w:r w:rsidRPr="00E73134">
        <w:rPr>
          <w:rFonts w:cs="Times New Roman"/>
          <w:color w:val="1A1A1A"/>
          <w:szCs w:val="26"/>
          <w:shd w:val="clear" w:color="auto" w:fill="FFFFFF"/>
        </w:rPr>
        <w:t xml:space="preserve"> ra (P - probabilities), </w:t>
      </w:r>
      <w:proofErr w:type="spellStart"/>
      <w:r w:rsidRPr="00E73134">
        <w:rPr>
          <w:rFonts w:cs="Times New Roman"/>
          <w:color w:val="1A1A1A"/>
          <w:szCs w:val="26"/>
          <w:shd w:val="clear" w:color="auto" w:fill="FFFFFF"/>
        </w:rPr>
        <w:t>mức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(I - impact)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hậu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quả</w:t>
      </w:r>
      <w:proofErr w:type="spellEnd"/>
      <w:r w:rsidRPr="00E73134">
        <w:rPr>
          <w:rFonts w:cs="Times New Roman"/>
          <w:color w:val="1A1A1A"/>
          <w:szCs w:val="26"/>
          <w:shd w:val="clear" w:color="auto" w:fill="FFFFFF"/>
        </w:rPr>
        <w:t xml:space="preserve"> (E - exposures).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P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I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từ</w:t>
      </w:r>
      <w:proofErr w:type="spellEnd"/>
      <w:r w:rsidRPr="00E73134">
        <w:rPr>
          <w:rFonts w:cs="Times New Roman"/>
          <w:color w:val="1A1A1A"/>
          <w:szCs w:val="26"/>
          <w:shd w:val="clear" w:color="auto" w:fill="FFFFFF"/>
        </w:rPr>
        <w:t xml:space="preserve"> 1 </w:t>
      </w:r>
      <w:proofErr w:type="spellStart"/>
      <w:r w:rsidRPr="00E73134">
        <w:rPr>
          <w:rFonts w:cs="Times New Roman"/>
          <w:color w:val="1A1A1A"/>
          <w:szCs w:val="26"/>
          <w:shd w:val="clear" w:color="auto" w:fill="FFFFFF"/>
        </w:rPr>
        <w:t>đến</w:t>
      </w:r>
      <w:proofErr w:type="spellEnd"/>
      <w:r w:rsidRPr="00E73134">
        <w:rPr>
          <w:rFonts w:cs="Times New Roman"/>
          <w:color w:val="1A1A1A"/>
          <w:szCs w:val="26"/>
          <w:shd w:val="clear" w:color="auto" w:fill="FFFFFF"/>
        </w:rPr>
        <w:t xml:space="preserve"> 5,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đó</w:t>
      </w:r>
      <w:proofErr w:type="spellEnd"/>
      <w:r w:rsidRPr="00E73134">
        <w:rPr>
          <w:rFonts w:cs="Times New Roman"/>
          <w:color w:val="1A1A1A"/>
          <w:szCs w:val="26"/>
          <w:shd w:val="clear" w:color="auto" w:fill="FFFFFF"/>
        </w:rPr>
        <w:t xml:space="preserve"> 5 </w:t>
      </w:r>
      <w:proofErr w:type="spellStart"/>
      <w:r w:rsidRPr="00E73134">
        <w:rPr>
          <w:rFonts w:cs="Times New Roman"/>
          <w:color w:val="1A1A1A"/>
          <w:szCs w:val="26"/>
          <w:shd w:val="clear" w:color="auto" w:fill="FFFFFF"/>
        </w:rPr>
        <w:t>là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nhất</w:t>
      </w:r>
      <w:proofErr w:type="spellEnd"/>
      <w:r w:rsidRPr="00E73134">
        <w:rPr>
          <w:rFonts w:cs="Times New Roman"/>
          <w:color w:val="1A1A1A"/>
          <w:szCs w:val="26"/>
          <w:shd w:val="clear" w:color="auto" w:fill="FFFFFF"/>
        </w:rPr>
        <w:t xml:space="preserve">, 1 </w:t>
      </w:r>
      <w:proofErr w:type="spellStart"/>
      <w:r w:rsidRPr="00E73134">
        <w:rPr>
          <w:rFonts w:cs="Times New Roman"/>
          <w:color w:val="1A1A1A"/>
          <w:szCs w:val="26"/>
          <w:shd w:val="clear" w:color="auto" w:fill="FFFFFF"/>
        </w:rPr>
        <w:t>là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nhất</w:t>
      </w:r>
      <w:proofErr w:type="spellEnd"/>
      <w:r w:rsidRPr="00E73134">
        <w:rPr>
          <w:rFonts w:cs="Times New Roman"/>
          <w:color w:val="1A1A1A"/>
          <w:szCs w:val="26"/>
          <w:shd w:val="clear" w:color="auto" w:fill="FFFFFF"/>
        </w:rPr>
        <w:t xml:space="preserve">. E=P*I.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số</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lần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mô</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chữ</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ngang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sau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hiện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hành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thiểu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rủi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số</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P, I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E)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lại</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chữ</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w:t>
      </w:r>
    </w:p>
    <w:p w14:paraId="7C992618" w14:textId="77777777" w:rsidR="00215668" w:rsidRPr="00E73134" w:rsidRDefault="00215668" w:rsidP="00B0692E">
      <w:pPr>
        <w:pStyle w:val="ListParagraph"/>
        <w:rPr>
          <w:rFonts w:cs="Times New Roman"/>
          <w:b/>
          <w:bCs/>
          <w:szCs w:val="26"/>
        </w:rPr>
      </w:pPr>
    </w:p>
    <w:p w14:paraId="5CD10C18" w14:textId="329D2923"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Công</w:t>
      </w:r>
      <w:proofErr w:type="spellEnd"/>
      <w:r w:rsidRPr="00E73134">
        <w:rPr>
          <w:rFonts w:cs="Times New Roman"/>
          <w:b/>
          <w:bCs/>
          <w:szCs w:val="26"/>
        </w:rPr>
        <w:t xml:space="preserve"> </w:t>
      </w:r>
      <w:proofErr w:type="spellStart"/>
      <w:r w:rsidRPr="00E73134">
        <w:rPr>
          <w:rFonts w:cs="Times New Roman"/>
          <w:b/>
          <w:bCs/>
          <w:szCs w:val="26"/>
        </w:rPr>
        <w:t>nghệ</w:t>
      </w:r>
      <w:proofErr w:type="spellEnd"/>
      <w:r w:rsidRPr="00E73134">
        <w:rPr>
          <w:rFonts w:cs="Times New Roman"/>
          <w:b/>
          <w:bCs/>
          <w:szCs w:val="26"/>
        </w:rPr>
        <w:t>:</w:t>
      </w:r>
    </w:p>
    <w:p w14:paraId="5AC9D659" w14:textId="77777777" w:rsidR="00B0692E" w:rsidRPr="00E73134" w:rsidRDefault="00B0692E" w:rsidP="00B0692E">
      <w:pPr>
        <w:pStyle w:val="ListParagraph"/>
        <w:ind w:left="1440"/>
        <w:rPr>
          <w:rFonts w:cs="Times New Roman"/>
          <w:szCs w:val="26"/>
        </w:rPr>
      </w:pPr>
    </w:p>
    <w:tbl>
      <w:tblPr>
        <w:tblStyle w:val="TableGrid"/>
        <w:tblW w:w="0" w:type="auto"/>
        <w:tblLook w:val="04A0" w:firstRow="1" w:lastRow="0" w:firstColumn="1" w:lastColumn="0" w:noHBand="0" w:noVBand="1"/>
      </w:tblPr>
      <w:tblGrid>
        <w:gridCol w:w="535"/>
        <w:gridCol w:w="2434"/>
        <w:gridCol w:w="514"/>
        <w:gridCol w:w="510"/>
        <w:gridCol w:w="530"/>
        <w:gridCol w:w="3963"/>
      </w:tblGrid>
      <w:tr w:rsidR="00B0692E" w:rsidRPr="00E73134" w14:paraId="401A8024"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C31082D"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501352C8"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05B917C"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23E8F8D2"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3B9E61A9" w14:textId="77777777" w:rsidR="00B0692E" w:rsidRPr="00E73134" w:rsidRDefault="00B0692E">
            <w:pPr>
              <w:pStyle w:val="ListParagraph"/>
              <w:spacing w:after="0" w:line="240" w:lineRule="auto"/>
              <w:ind w:left="0"/>
              <w:jc w:val="center"/>
              <w:rPr>
                <w:rFonts w:cs="Times New Roman"/>
                <w:b/>
                <w:bCs/>
                <w:szCs w:val="26"/>
              </w:rPr>
            </w:pPr>
            <w:r w:rsidRPr="00E73134">
              <w:rPr>
                <w:rFonts w:cs="Times New Roman"/>
                <w:b/>
                <w:bCs/>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46157446" w14:textId="77777777" w:rsidR="00B0692E" w:rsidRPr="00E73134" w:rsidRDefault="00B0692E">
            <w:pPr>
              <w:pStyle w:val="ListParagraph"/>
              <w:spacing w:after="0" w:line="240" w:lineRule="auto"/>
              <w:ind w:left="0"/>
              <w:jc w:val="center"/>
              <w:rPr>
                <w:rFonts w:cs="Times New Roman"/>
                <w:b/>
                <w:bCs/>
                <w:szCs w:val="26"/>
              </w:rPr>
            </w:pPr>
            <w:proofErr w:type="spellStart"/>
            <w:r w:rsidRPr="00E73134">
              <w:rPr>
                <w:rFonts w:cs="Times New Roman"/>
                <w:b/>
                <w:bCs/>
                <w:szCs w:val="26"/>
              </w:rPr>
              <w:t>Hành</w:t>
            </w:r>
            <w:proofErr w:type="spellEnd"/>
            <w:r w:rsidRPr="00E73134">
              <w:rPr>
                <w:rFonts w:cs="Times New Roman"/>
                <w:b/>
                <w:bCs/>
                <w:szCs w:val="26"/>
              </w:rPr>
              <w:t xml:space="preserve"> </w:t>
            </w:r>
            <w:proofErr w:type="spellStart"/>
            <w:r w:rsidRPr="00E73134">
              <w:rPr>
                <w:rFonts w:cs="Times New Roman"/>
                <w:b/>
                <w:bCs/>
                <w:szCs w:val="26"/>
              </w:rPr>
              <w:t>động</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r>
      <w:tr w:rsidR="00B0692E" w:rsidRPr="00E73134" w14:paraId="5AFF38E4"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53B2AF5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08FD29F2"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Phiên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cứng</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quá</w:t>
            </w:r>
            <w:proofErr w:type="spellEnd"/>
            <w:r w:rsidRPr="00E73134">
              <w:rPr>
                <w:rFonts w:cs="Times New Roman"/>
                <w:szCs w:val="26"/>
              </w:rPr>
              <w:t xml:space="preserve"> </w:t>
            </w:r>
            <w:proofErr w:type="spellStart"/>
            <w:r w:rsidRPr="00E73134">
              <w:rPr>
                <w:rFonts w:cs="Times New Roman"/>
                <w:szCs w:val="26"/>
              </w:rPr>
              <w:t>trình</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p>
        </w:tc>
        <w:tc>
          <w:tcPr>
            <w:tcW w:w="540" w:type="dxa"/>
            <w:tcBorders>
              <w:top w:val="single" w:sz="4" w:space="0" w:color="auto"/>
              <w:left w:val="single" w:sz="4" w:space="0" w:color="auto"/>
              <w:bottom w:val="single" w:sz="4" w:space="0" w:color="auto"/>
              <w:right w:val="single" w:sz="4" w:space="0" w:color="auto"/>
            </w:tcBorders>
          </w:tcPr>
          <w:p w14:paraId="733EE92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4F82640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p w14:paraId="5843BCCD" w14:textId="77777777" w:rsidR="00B0692E" w:rsidRPr="00E73134" w:rsidRDefault="00B0692E">
            <w:pPr>
              <w:pStyle w:val="ListParagraph"/>
              <w:spacing w:after="0" w:line="240" w:lineRule="auto"/>
              <w:ind w:left="0"/>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39AEEC06"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06A17D12"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C47DBAD"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15</w:t>
            </w:r>
          </w:p>
          <w:p w14:paraId="6BC3684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hideMark/>
          </w:tcPr>
          <w:p w14:paraId="4283F29D"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mua</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phiên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mới</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hoặc</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trọn</w:t>
            </w:r>
            <w:proofErr w:type="spellEnd"/>
            <w:r w:rsidRPr="00E73134">
              <w:rPr>
                <w:rFonts w:cs="Times New Roman"/>
                <w:szCs w:val="26"/>
              </w:rPr>
              <w:t xml:space="preserve"> </w:t>
            </w:r>
            <w:proofErr w:type="spellStart"/>
            <w:r w:rsidRPr="00E73134">
              <w:rPr>
                <w:rFonts w:cs="Times New Roman"/>
                <w:szCs w:val="26"/>
              </w:rPr>
              <w:t>gói</w:t>
            </w:r>
            <w:proofErr w:type="spellEnd"/>
          </w:p>
        </w:tc>
      </w:tr>
      <w:tr w:rsidR="00B0692E" w:rsidRPr="00E73134" w14:paraId="300885C0"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C366417"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1DAA70F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Giao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nội</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ngoài</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hạn</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2EBD815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3716A70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B120CD5"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7E83330C"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0A4A5451"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60914BC4"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41147BB7"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1.Bắt </w:t>
            </w:r>
            <w:proofErr w:type="spellStart"/>
            <w:r w:rsidRPr="00E73134">
              <w:rPr>
                <w:rFonts w:cs="Times New Roman"/>
                <w:szCs w:val="26"/>
              </w:rPr>
              <w:t>đầu</w:t>
            </w:r>
            <w:proofErr w:type="spellEnd"/>
            <w:r w:rsidRPr="00E73134">
              <w:rPr>
                <w:rFonts w:cs="Times New Roman"/>
                <w:szCs w:val="26"/>
              </w:rPr>
              <w:t xml:space="preserve"> </w:t>
            </w:r>
            <w:proofErr w:type="spellStart"/>
            <w:r w:rsidRPr="00E73134">
              <w:rPr>
                <w:rFonts w:cs="Times New Roman"/>
                <w:szCs w:val="26"/>
              </w:rPr>
              <w:t>sớm</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chuẩn</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nối</w:t>
            </w:r>
            <w:proofErr w:type="spellEnd"/>
          </w:p>
          <w:p w14:paraId="49DAE955"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2.Cập </w:t>
            </w:r>
            <w:proofErr w:type="spellStart"/>
            <w:r w:rsidRPr="00E73134">
              <w:rPr>
                <w:rFonts w:cs="Times New Roman"/>
                <w:szCs w:val="26"/>
              </w:rPr>
              <w:t>nhật</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lên</w:t>
            </w:r>
            <w:proofErr w:type="spellEnd"/>
            <w:r w:rsidRPr="00E73134">
              <w:rPr>
                <w:rFonts w:cs="Times New Roman"/>
                <w:szCs w:val="26"/>
              </w:rPr>
              <w:t xml:space="preserve"> </w:t>
            </w:r>
            <w:proofErr w:type="spellStart"/>
            <w:r w:rsidRPr="00E73134">
              <w:rPr>
                <w:rFonts w:cs="Times New Roman"/>
                <w:szCs w:val="26"/>
              </w:rPr>
              <w:t>chuẩn</w:t>
            </w:r>
            <w:proofErr w:type="spellEnd"/>
            <w:r w:rsidRPr="00E73134">
              <w:rPr>
                <w:rFonts w:cs="Times New Roman"/>
                <w:szCs w:val="26"/>
              </w:rPr>
              <w:t xml:space="preserve"> </w:t>
            </w:r>
            <w:proofErr w:type="spellStart"/>
            <w:r w:rsidRPr="00E73134">
              <w:rPr>
                <w:rFonts w:cs="Times New Roman"/>
                <w:szCs w:val="26"/>
              </w:rPr>
              <w:t>mới</w:t>
            </w:r>
            <w:proofErr w:type="spellEnd"/>
          </w:p>
          <w:p w14:paraId="6E363127"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3.Làm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ngay</w:t>
            </w:r>
            <w:proofErr w:type="spellEnd"/>
            <w:r w:rsidRPr="00E73134">
              <w:rPr>
                <w:rFonts w:cs="Times New Roman"/>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ngoài</w:t>
            </w:r>
            <w:proofErr w:type="spellEnd"/>
            <w:r w:rsidRPr="00E73134">
              <w:rPr>
                <w:rFonts w:cs="Times New Roman"/>
                <w:szCs w:val="26"/>
              </w:rPr>
              <w:t xml:space="preserve"> </w:t>
            </w:r>
            <w:proofErr w:type="spellStart"/>
            <w:r w:rsidRPr="00E73134">
              <w:rPr>
                <w:rFonts w:cs="Times New Roman"/>
                <w:szCs w:val="26"/>
              </w:rPr>
              <w:t>để</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nhất</w:t>
            </w:r>
            <w:proofErr w:type="spellEnd"/>
            <w:r w:rsidRPr="00E73134">
              <w:rPr>
                <w:rFonts w:cs="Times New Roman"/>
                <w:szCs w:val="26"/>
              </w:rPr>
              <w:t xml:space="preserve"> </w:t>
            </w:r>
            <w:proofErr w:type="spellStart"/>
            <w:r w:rsidRPr="00E73134">
              <w:rPr>
                <w:rFonts w:cs="Times New Roman"/>
                <w:szCs w:val="26"/>
              </w:rPr>
              <w:t>chuẩn</w:t>
            </w:r>
            <w:proofErr w:type="spellEnd"/>
          </w:p>
        </w:tc>
      </w:tr>
      <w:tr w:rsidR="00B0692E" w:rsidRPr="00E73134" w14:paraId="72AEA433"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51FFF5D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6386D979"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đảm</w:t>
            </w:r>
            <w:proofErr w:type="spellEnd"/>
            <w:r w:rsidRPr="00E73134">
              <w:rPr>
                <w:rFonts w:cs="Times New Roman"/>
                <w:szCs w:val="26"/>
              </w:rPr>
              <w:t xml:space="preserve"> </w:t>
            </w:r>
            <w:proofErr w:type="spellStart"/>
            <w:r w:rsidRPr="00E73134">
              <w:rPr>
                <w:rFonts w:cs="Times New Roman"/>
                <w:szCs w:val="26"/>
              </w:rPr>
              <w:t>bảo</w:t>
            </w:r>
            <w:proofErr w:type="spellEnd"/>
            <w:r w:rsidRPr="00E73134">
              <w:rPr>
                <w:rFonts w:cs="Times New Roman"/>
                <w:szCs w:val="26"/>
              </w:rPr>
              <w:t xml:space="preserve"> </w:t>
            </w:r>
            <w:proofErr w:type="spellStart"/>
            <w:r w:rsidRPr="00E73134">
              <w:rPr>
                <w:rFonts w:cs="Times New Roman"/>
                <w:szCs w:val="26"/>
              </w:rPr>
              <w:t>hiệu</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rộng</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4751E2C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2B75D4B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626F5ECE"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6594E03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1B6BC1CE"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0FF6CB6A"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09E6513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1.Chuẩn </w:t>
            </w:r>
            <w:proofErr w:type="spellStart"/>
            <w:r w:rsidRPr="00E73134">
              <w:rPr>
                <w:rFonts w:cs="Times New Roman"/>
                <w:szCs w:val="26"/>
              </w:rPr>
              <w:t>bị</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tra</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tuân</w:t>
            </w:r>
            <w:proofErr w:type="spellEnd"/>
            <w:r w:rsidRPr="00E73134">
              <w:rPr>
                <w:rFonts w:cs="Times New Roman"/>
                <w:szCs w:val="26"/>
              </w:rPr>
              <w:t xml:space="preserve"> </w:t>
            </w:r>
            <w:proofErr w:type="spellStart"/>
            <w:r w:rsidRPr="00E73134">
              <w:rPr>
                <w:rFonts w:cs="Times New Roman"/>
                <w:szCs w:val="26"/>
              </w:rPr>
              <w:t>thủ</w:t>
            </w:r>
            <w:proofErr w:type="spellEnd"/>
            <w:r w:rsidRPr="00E73134">
              <w:rPr>
                <w:rFonts w:cs="Times New Roman"/>
                <w:szCs w:val="26"/>
              </w:rPr>
              <w:t xml:space="preserve"> </w:t>
            </w:r>
            <w:proofErr w:type="spellStart"/>
            <w:r w:rsidRPr="00E73134">
              <w:rPr>
                <w:rFonts w:cs="Times New Roman"/>
                <w:szCs w:val="26"/>
              </w:rPr>
              <w:t>kế</w:t>
            </w:r>
            <w:proofErr w:type="spellEnd"/>
            <w:r w:rsidRPr="00E73134">
              <w:rPr>
                <w:rFonts w:cs="Times New Roman"/>
                <w:szCs w:val="26"/>
              </w:rPr>
              <w:t xml:space="preserve"> </w:t>
            </w:r>
            <w:proofErr w:type="spellStart"/>
            <w:r w:rsidRPr="00E73134">
              <w:rPr>
                <w:rFonts w:cs="Times New Roman"/>
                <w:szCs w:val="26"/>
              </w:rPr>
              <w:t>hoạch</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chi </w:t>
            </w:r>
            <w:proofErr w:type="spellStart"/>
            <w:r w:rsidRPr="00E73134">
              <w:rPr>
                <w:rFonts w:cs="Times New Roman"/>
                <w:szCs w:val="26"/>
              </w:rPr>
              <w:t>tiết</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cấu</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quan</w:t>
            </w:r>
            <w:proofErr w:type="spellEnd"/>
            <w:r w:rsidRPr="00E73134">
              <w:rPr>
                <w:rFonts w:cs="Times New Roman"/>
                <w:szCs w:val="26"/>
              </w:rPr>
              <w:t xml:space="preserve"> </w:t>
            </w:r>
            <w:proofErr w:type="spellStart"/>
            <w:r w:rsidRPr="00E73134">
              <w:rPr>
                <w:rFonts w:cs="Times New Roman"/>
                <w:szCs w:val="26"/>
              </w:rPr>
              <w:t>trọng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nghiệp</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thiết</w:t>
            </w:r>
            <w:proofErr w:type="spellEnd"/>
            <w:r w:rsidRPr="00E73134">
              <w:rPr>
                <w:rFonts w:cs="Times New Roman"/>
                <w:szCs w:val="26"/>
              </w:rPr>
              <w:t xml:space="preserve"> </w:t>
            </w:r>
            <w:proofErr w:type="spellStart"/>
            <w:r w:rsidRPr="00E73134">
              <w:rPr>
                <w:rFonts w:cs="Times New Roman"/>
                <w:szCs w:val="26"/>
              </w:rPr>
              <w:t>yếu</w:t>
            </w:r>
            <w:proofErr w:type="spellEnd"/>
            <w:r w:rsidRPr="00E73134">
              <w:rPr>
                <w:rFonts w:cs="Times New Roman"/>
                <w:szCs w:val="26"/>
              </w:rPr>
              <w:t xml:space="preserve"> </w:t>
            </w:r>
            <w:proofErr w:type="spellStart"/>
            <w:r w:rsidRPr="00E73134">
              <w:rPr>
                <w:rFonts w:cs="Times New Roman"/>
                <w:szCs w:val="26"/>
              </w:rPr>
              <w:t>bắt</w:t>
            </w:r>
            <w:proofErr w:type="spellEnd"/>
            <w:r w:rsidRPr="00E73134">
              <w:rPr>
                <w:rFonts w:cs="Times New Roman"/>
                <w:szCs w:val="26"/>
              </w:rPr>
              <w:t xml:space="preserve"> </w:t>
            </w:r>
            <w:proofErr w:type="spellStart"/>
            <w:r w:rsidRPr="00E73134">
              <w:rPr>
                <w:rFonts w:cs="Times New Roman"/>
                <w:szCs w:val="26"/>
              </w:rPr>
              <w:t>buộc</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thử</w:t>
            </w:r>
            <w:proofErr w:type="spellEnd"/>
            <w:r w:rsidRPr="00E73134">
              <w:rPr>
                <w:rFonts w:cs="Times New Roman"/>
                <w:szCs w:val="26"/>
              </w:rPr>
              <w:t xml:space="preserve"> </w:t>
            </w:r>
            <w:proofErr w:type="spellStart"/>
            <w:r w:rsidRPr="00E73134">
              <w:rPr>
                <w:rFonts w:cs="Times New Roman"/>
                <w:szCs w:val="26"/>
              </w:rPr>
              <w:t>nghiệm</w:t>
            </w:r>
            <w:proofErr w:type="spellEnd"/>
          </w:p>
          <w:p w14:paraId="63C75FAF"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 xml:space="preserve">2.Chấp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tế</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hảo</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gì</w:t>
            </w:r>
            <w:proofErr w:type="spellEnd"/>
            <w:r w:rsidRPr="00E73134">
              <w:rPr>
                <w:rFonts w:cs="Times New Roman"/>
                <w:szCs w:val="26"/>
              </w:rPr>
              <w:t xml:space="preserve"> </w:t>
            </w:r>
            <w:proofErr w:type="spellStart"/>
            <w:r w:rsidRPr="00E73134">
              <w:rPr>
                <w:rFonts w:cs="Times New Roman"/>
                <w:szCs w:val="26"/>
              </w:rPr>
              <w:t>cần</w:t>
            </w:r>
            <w:proofErr w:type="spellEnd"/>
            <w:r w:rsidRPr="00E73134">
              <w:rPr>
                <w:rFonts w:cs="Times New Roman"/>
                <w:szCs w:val="26"/>
              </w:rPr>
              <w:t xml:space="preserve"> </w:t>
            </w:r>
            <w:proofErr w:type="spellStart"/>
            <w:r w:rsidRPr="00E73134">
              <w:rPr>
                <w:rFonts w:cs="Times New Roman"/>
                <w:szCs w:val="26"/>
              </w:rPr>
              <w:t>sửa</w:t>
            </w:r>
            <w:proofErr w:type="spellEnd"/>
            <w:r w:rsidRPr="00E73134">
              <w:rPr>
                <w:rFonts w:cs="Times New Roman"/>
                <w:szCs w:val="26"/>
              </w:rPr>
              <w:t xml:space="preserve"> </w:t>
            </w:r>
            <w:proofErr w:type="spellStart"/>
            <w:r w:rsidRPr="00E73134">
              <w:rPr>
                <w:rFonts w:cs="Times New Roman"/>
                <w:szCs w:val="26"/>
              </w:rPr>
              <w:t>trước</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triển</w:t>
            </w:r>
            <w:proofErr w:type="spellEnd"/>
            <w:r w:rsidRPr="00E73134">
              <w:rPr>
                <w:rFonts w:cs="Times New Roman"/>
                <w:szCs w:val="26"/>
              </w:rPr>
              <w:t xml:space="preserve"> </w:t>
            </w:r>
            <w:proofErr w:type="spellStart"/>
            <w:r w:rsidRPr="00E73134">
              <w:rPr>
                <w:rFonts w:cs="Times New Roman"/>
                <w:szCs w:val="26"/>
              </w:rPr>
              <w:t>khai</w:t>
            </w:r>
            <w:proofErr w:type="spellEnd"/>
            <w:r w:rsidRPr="00E73134">
              <w:rPr>
                <w:rFonts w:cs="Times New Roman"/>
                <w:szCs w:val="26"/>
              </w:rPr>
              <w:t xml:space="preserve"> </w:t>
            </w:r>
            <w:proofErr w:type="spellStart"/>
            <w:r w:rsidRPr="00E73134">
              <w:rPr>
                <w:rFonts w:cs="Times New Roman"/>
                <w:szCs w:val="26"/>
              </w:rPr>
              <w:t>rộng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w:t>
            </w:r>
            <w:proofErr w:type="spellStart"/>
            <w:r w:rsidRPr="00E73134">
              <w:rPr>
                <w:rFonts w:cs="Times New Roman"/>
                <w:szCs w:val="26"/>
              </w:rPr>
              <w:t>chỉnh</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 xml:space="preserve"> </w:t>
            </w:r>
            <w:proofErr w:type="spellStart"/>
            <w:r w:rsidRPr="00E73134">
              <w:rPr>
                <w:rFonts w:cs="Times New Roman"/>
                <w:szCs w:val="26"/>
              </w:rPr>
              <w:t>đó</w:t>
            </w:r>
            <w:proofErr w:type="spellEnd"/>
          </w:p>
        </w:tc>
      </w:tr>
      <w:tr w:rsidR="00B0692E" w:rsidRPr="00E73134" w14:paraId="14E3AF52"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30DE1A63"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4</w:t>
            </w:r>
          </w:p>
        </w:tc>
        <w:tc>
          <w:tcPr>
            <w:tcW w:w="2700" w:type="dxa"/>
            <w:tcBorders>
              <w:top w:val="single" w:sz="4" w:space="0" w:color="auto"/>
              <w:left w:val="single" w:sz="4" w:space="0" w:color="auto"/>
              <w:bottom w:val="single" w:sz="4" w:space="0" w:color="auto"/>
              <w:right w:val="single" w:sz="4" w:space="0" w:color="auto"/>
            </w:tcBorders>
            <w:hideMark/>
          </w:tcPr>
          <w:p w14:paraId="53A70422"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Biện</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ngừa</w:t>
            </w:r>
            <w:proofErr w:type="spellEnd"/>
            <w:r w:rsidRPr="00E73134">
              <w:rPr>
                <w:rFonts w:cs="Times New Roman"/>
                <w:szCs w:val="26"/>
              </w:rPr>
              <w:t xml:space="preserve"> </w:t>
            </w:r>
            <w:proofErr w:type="spellStart"/>
            <w:r w:rsidRPr="00E73134">
              <w:rPr>
                <w:rFonts w:cs="Times New Roman"/>
                <w:szCs w:val="26"/>
              </w:rPr>
              <w:t>thảm</w:t>
            </w:r>
            <w:proofErr w:type="spellEnd"/>
            <w:r w:rsidRPr="00E73134">
              <w:rPr>
                <w:rFonts w:cs="Times New Roman"/>
                <w:szCs w:val="26"/>
              </w:rPr>
              <w:t xml:space="preserve"> </w:t>
            </w:r>
            <w:proofErr w:type="spellStart"/>
            <w:r w:rsidRPr="00E73134">
              <w:rPr>
                <w:rFonts w:cs="Times New Roman"/>
                <w:szCs w:val="26"/>
              </w:rPr>
              <w:t>họa</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mong</w:t>
            </w:r>
            <w:proofErr w:type="spellEnd"/>
            <w:r w:rsidRPr="00E73134">
              <w:rPr>
                <w:rFonts w:cs="Times New Roman"/>
                <w:szCs w:val="26"/>
              </w:rPr>
              <w:t xml:space="preserve"> </w:t>
            </w:r>
            <w:proofErr w:type="spellStart"/>
            <w:r w:rsidRPr="00E73134">
              <w:rPr>
                <w:rFonts w:cs="Times New Roman"/>
                <w:szCs w:val="26"/>
              </w:rPr>
              <w:t>đợi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495660B8"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11C960EB"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597C453"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5A53A3C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5BE09D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9</w:t>
            </w:r>
          </w:p>
          <w:p w14:paraId="768C581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hideMark/>
          </w:tcPr>
          <w:p w14:paraId="011B71A6"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szCs w:val="26"/>
              </w:rPr>
              <w:t>Chỉ</w:t>
            </w:r>
            <w:proofErr w:type="spellEnd"/>
            <w:r w:rsidRPr="00E73134">
              <w:rPr>
                <w:rFonts w:cs="Times New Roman"/>
                <w:szCs w:val="26"/>
              </w:rPr>
              <w:t xml:space="preserve"> ra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rõ</w:t>
            </w:r>
            <w:proofErr w:type="spellEnd"/>
            <w:r w:rsidRPr="00E73134">
              <w:rPr>
                <w:rFonts w:cs="Times New Roman"/>
                <w:szCs w:val="26"/>
              </w:rPr>
              <w:t xml:space="preserve"> rang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cụ</w:t>
            </w:r>
            <w:proofErr w:type="spellEnd"/>
            <w:r w:rsidRPr="00E73134">
              <w:rPr>
                <w:rFonts w:cs="Times New Roman"/>
                <w:szCs w:val="26"/>
              </w:rPr>
              <w:t xml:space="preserve"> </w:t>
            </w:r>
            <w:proofErr w:type="spellStart"/>
            <w:r w:rsidRPr="00E73134">
              <w:rPr>
                <w:rFonts w:cs="Times New Roman"/>
                <w:szCs w:val="26"/>
              </w:rPr>
              <w:t>thể</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kịch</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tra</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phòng</w:t>
            </w:r>
            <w:proofErr w:type="spellEnd"/>
            <w:r w:rsidRPr="00E73134">
              <w:rPr>
                <w:rFonts w:cs="Times New Roman"/>
                <w:szCs w:val="26"/>
              </w:rPr>
              <w:t xml:space="preserve"> </w:t>
            </w:r>
            <w:proofErr w:type="spellStart"/>
            <w:r w:rsidRPr="00E73134">
              <w:rPr>
                <w:rFonts w:cs="Times New Roman"/>
                <w:szCs w:val="26"/>
              </w:rPr>
              <w:t>ngừa</w:t>
            </w:r>
            <w:proofErr w:type="spellEnd"/>
            <w:r w:rsidRPr="00E73134">
              <w:rPr>
                <w:rFonts w:cs="Times New Roman"/>
                <w:szCs w:val="26"/>
              </w:rPr>
              <w:t xml:space="preserve"> </w:t>
            </w:r>
            <w:proofErr w:type="spellStart"/>
            <w:r w:rsidRPr="00E73134">
              <w:rPr>
                <w:rFonts w:cs="Times New Roman"/>
                <w:szCs w:val="26"/>
              </w:rPr>
              <w:t>thảm</w:t>
            </w:r>
            <w:proofErr w:type="spellEnd"/>
            <w:r w:rsidRPr="00E73134">
              <w:rPr>
                <w:rFonts w:cs="Times New Roman"/>
                <w:szCs w:val="26"/>
              </w:rPr>
              <w:t xml:space="preserve"> </w:t>
            </w:r>
            <w:proofErr w:type="spellStart"/>
            <w:r w:rsidRPr="00E73134">
              <w:rPr>
                <w:rFonts w:cs="Times New Roman"/>
                <w:szCs w:val="26"/>
              </w:rPr>
              <w:t>họa</w:t>
            </w:r>
            <w:proofErr w:type="spellEnd"/>
          </w:p>
        </w:tc>
      </w:tr>
    </w:tbl>
    <w:p w14:paraId="7DC9913D" w14:textId="77777777" w:rsidR="00B0692E" w:rsidRPr="00E73134" w:rsidRDefault="00B0692E" w:rsidP="00B0692E">
      <w:pPr>
        <w:pStyle w:val="ListParagraph"/>
        <w:rPr>
          <w:rFonts w:cs="Times New Roman"/>
          <w:szCs w:val="26"/>
        </w:rPr>
      </w:pPr>
    </w:p>
    <w:p w14:paraId="38D5BC32" w14:textId="286246C1" w:rsidR="00B0692E" w:rsidRPr="00E73134" w:rsidRDefault="00B0692E" w:rsidP="00B0692E">
      <w:pPr>
        <w:pStyle w:val="ListParagraph"/>
        <w:numPr>
          <w:ilvl w:val="0"/>
          <w:numId w:val="23"/>
        </w:numPr>
        <w:spacing w:after="200" w:line="276" w:lineRule="auto"/>
        <w:jc w:val="left"/>
        <w:rPr>
          <w:rFonts w:cs="Times New Roman"/>
          <w:b/>
          <w:bCs/>
          <w:szCs w:val="26"/>
        </w:rPr>
      </w:pPr>
      <w:proofErr w:type="spellStart"/>
      <w:r w:rsidRPr="00E73134">
        <w:rPr>
          <w:rFonts w:cs="Times New Roman"/>
          <w:b/>
          <w:bCs/>
          <w:szCs w:val="26"/>
        </w:rPr>
        <w:t>Quy</w:t>
      </w:r>
      <w:proofErr w:type="spellEnd"/>
      <w:r w:rsidRPr="00E73134">
        <w:rPr>
          <w:rFonts w:cs="Times New Roman"/>
          <w:b/>
          <w:bCs/>
          <w:szCs w:val="26"/>
        </w:rPr>
        <w:t xml:space="preserve"> </w:t>
      </w:r>
      <w:proofErr w:type="spellStart"/>
      <w:r w:rsidRPr="00E73134">
        <w:rPr>
          <w:rFonts w:cs="Times New Roman"/>
          <w:b/>
          <w:bCs/>
          <w:szCs w:val="26"/>
        </w:rPr>
        <w:t>trình</w:t>
      </w:r>
      <w:proofErr w:type="spellEnd"/>
      <w:r w:rsidRPr="00E73134">
        <w:rPr>
          <w:rFonts w:cs="Times New Roman"/>
          <w:b/>
          <w:bCs/>
          <w:szCs w:val="26"/>
        </w:rPr>
        <w:t xml:space="preserve"> </w:t>
      </w:r>
      <w:proofErr w:type="spellStart"/>
      <w:r w:rsidRPr="00E73134">
        <w:rPr>
          <w:rFonts w:cs="Times New Roman"/>
          <w:b/>
          <w:bCs/>
          <w:szCs w:val="26"/>
        </w:rPr>
        <w:t>nghiệp</w:t>
      </w:r>
      <w:proofErr w:type="spellEnd"/>
      <w:r w:rsidRPr="00E73134">
        <w:rPr>
          <w:rFonts w:cs="Times New Roman"/>
          <w:b/>
          <w:bCs/>
          <w:szCs w:val="26"/>
        </w:rPr>
        <w:t xml:space="preserve"> </w:t>
      </w:r>
      <w:proofErr w:type="spellStart"/>
      <w:r w:rsidRPr="00E73134">
        <w:rPr>
          <w:rFonts w:cs="Times New Roman"/>
          <w:b/>
          <w:bCs/>
          <w:szCs w:val="26"/>
        </w:rPr>
        <w:t>vụ</w:t>
      </w:r>
      <w:proofErr w:type="spellEnd"/>
      <w:r w:rsidRPr="00E73134">
        <w:rPr>
          <w:rFonts w:cs="Times New Roman"/>
          <w:b/>
          <w:bCs/>
          <w:szCs w:val="26"/>
        </w:rPr>
        <w:t>:</w:t>
      </w:r>
    </w:p>
    <w:p w14:paraId="7AA1A31A" w14:textId="77777777" w:rsidR="00B0692E" w:rsidRPr="00E73134" w:rsidRDefault="00B0692E" w:rsidP="00B0692E">
      <w:pPr>
        <w:pStyle w:val="ListParagraph"/>
        <w:rPr>
          <w:rFonts w:cs="Times New Roman"/>
          <w:szCs w:val="26"/>
        </w:rPr>
      </w:pPr>
    </w:p>
    <w:tbl>
      <w:tblPr>
        <w:tblStyle w:val="TableGrid"/>
        <w:tblW w:w="0" w:type="auto"/>
        <w:tblInd w:w="-5" w:type="dxa"/>
        <w:tblLook w:val="04A0" w:firstRow="1" w:lastRow="0" w:firstColumn="1" w:lastColumn="0" w:noHBand="0" w:noVBand="1"/>
      </w:tblPr>
      <w:tblGrid>
        <w:gridCol w:w="539"/>
        <w:gridCol w:w="2431"/>
        <w:gridCol w:w="515"/>
        <w:gridCol w:w="511"/>
        <w:gridCol w:w="530"/>
        <w:gridCol w:w="3965"/>
      </w:tblGrid>
      <w:tr w:rsidR="00B0692E" w:rsidRPr="00E73134" w14:paraId="005F5B4D"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25FB0D97"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lastRenderedPageBreak/>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2B45181F"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4BB34EE"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6CEA55DD"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74ED0375" w14:textId="77777777" w:rsidR="00B0692E" w:rsidRPr="00E73134" w:rsidRDefault="00B0692E">
            <w:pPr>
              <w:pStyle w:val="ListParagraph"/>
              <w:spacing w:after="0" w:line="240" w:lineRule="auto"/>
              <w:ind w:left="0"/>
              <w:jc w:val="center"/>
              <w:rPr>
                <w:rFonts w:cs="Times New Roman"/>
                <w:szCs w:val="26"/>
              </w:rPr>
            </w:pPr>
            <w:r w:rsidRPr="00E73134">
              <w:rPr>
                <w:rFonts w:cs="Times New Roman"/>
                <w:b/>
                <w:bCs/>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43AA893A" w14:textId="77777777" w:rsidR="00B0692E" w:rsidRPr="00E73134" w:rsidRDefault="00B0692E">
            <w:pPr>
              <w:pStyle w:val="ListParagraph"/>
              <w:spacing w:after="0" w:line="240" w:lineRule="auto"/>
              <w:ind w:left="0"/>
              <w:jc w:val="center"/>
              <w:rPr>
                <w:rFonts w:cs="Times New Roman"/>
                <w:szCs w:val="26"/>
              </w:rPr>
            </w:pPr>
            <w:proofErr w:type="spellStart"/>
            <w:r w:rsidRPr="00E73134">
              <w:rPr>
                <w:rFonts w:cs="Times New Roman"/>
                <w:b/>
                <w:bCs/>
                <w:szCs w:val="26"/>
              </w:rPr>
              <w:t>Hành</w:t>
            </w:r>
            <w:proofErr w:type="spellEnd"/>
            <w:r w:rsidRPr="00E73134">
              <w:rPr>
                <w:rFonts w:cs="Times New Roman"/>
                <w:b/>
                <w:bCs/>
                <w:szCs w:val="26"/>
              </w:rPr>
              <w:t xml:space="preserve"> </w:t>
            </w:r>
            <w:proofErr w:type="spellStart"/>
            <w:r w:rsidRPr="00E73134">
              <w:rPr>
                <w:rFonts w:cs="Times New Roman"/>
                <w:b/>
                <w:bCs/>
                <w:szCs w:val="26"/>
              </w:rPr>
              <w:t>động</w:t>
            </w:r>
            <w:proofErr w:type="spellEnd"/>
            <w:r w:rsidRPr="00E73134">
              <w:rPr>
                <w:rFonts w:cs="Times New Roman"/>
                <w:b/>
                <w:bCs/>
                <w:szCs w:val="26"/>
              </w:rPr>
              <w:t xml:space="preserve"> </w:t>
            </w:r>
            <w:proofErr w:type="spellStart"/>
            <w:r w:rsidRPr="00E73134">
              <w:rPr>
                <w:rFonts w:cs="Times New Roman"/>
                <w:b/>
                <w:bCs/>
                <w:szCs w:val="26"/>
              </w:rPr>
              <w:t>giảm</w:t>
            </w:r>
            <w:proofErr w:type="spellEnd"/>
            <w:r w:rsidRPr="00E73134">
              <w:rPr>
                <w:rFonts w:cs="Times New Roman"/>
                <w:b/>
                <w:bCs/>
                <w:szCs w:val="26"/>
              </w:rPr>
              <w:t xml:space="preserve"> </w:t>
            </w:r>
            <w:proofErr w:type="spellStart"/>
            <w:r w:rsidRPr="00E73134">
              <w:rPr>
                <w:rFonts w:cs="Times New Roman"/>
                <w:b/>
                <w:bCs/>
                <w:szCs w:val="26"/>
              </w:rPr>
              <w:t>thiểu</w:t>
            </w:r>
            <w:proofErr w:type="spellEnd"/>
            <w:r w:rsidRPr="00E73134">
              <w:rPr>
                <w:rFonts w:cs="Times New Roman"/>
                <w:b/>
                <w:bCs/>
                <w:szCs w:val="26"/>
              </w:rPr>
              <w:t xml:space="preserve"> </w:t>
            </w:r>
            <w:proofErr w:type="spellStart"/>
            <w:r w:rsidRPr="00E73134">
              <w:rPr>
                <w:rFonts w:cs="Times New Roman"/>
                <w:b/>
                <w:bCs/>
                <w:szCs w:val="26"/>
              </w:rPr>
              <w:t>rủi</w:t>
            </w:r>
            <w:proofErr w:type="spellEnd"/>
            <w:r w:rsidRPr="00E73134">
              <w:rPr>
                <w:rFonts w:cs="Times New Roman"/>
                <w:b/>
                <w:bCs/>
                <w:szCs w:val="26"/>
              </w:rPr>
              <w:t xml:space="preserve"> </w:t>
            </w:r>
            <w:proofErr w:type="spellStart"/>
            <w:r w:rsidRPr="00E73134">
              <w:rPr>
                <w:rFonts w:cs="Times New Roman"/>
                <w:b/>
                <w:bCs/>
                <w:szCs w:val="26"/>
              </w:rPr>
              <w:t>ro</w:t>
            </w:r>
            <w:proofErr w:type="spellEnd"/>
          </w:p>
        </w:tc>
      </w:tr>
      <w:tr w:rsidR="00B0692E" w:rsidRPr="00E73134" w14:paraId="04AFF4D3"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653E5BA8"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244F2F33"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triển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khai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CNTT</w:t>
            </w:r>
          </w:p>
        </w:tc>
        <w:tc>
          <w:tcPr>
            <w:tcW w:w="540" w:type="dxa"/>
            <w:tcBorders>
              <w:top w:val="single" w:sz="4" w:space="0" w:color="auto"/>
              <w:left w:val="single" w:sz="4" w:space="0" w:color="auto"/>
              <w:bottom w:val="single" w:sz="4" w:space="0" w:color="auto"/>
              <w:right w:val="single" w:sz="4" w:space="0" w:color="auto"/>
            </w:tcBorders>
            <w:hideMark/>
          </w:tcPr>
          <w:p w14:paraId="0CD2805C"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0293122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F2D307F"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63AA6469"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1ADAECAF"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25</w:t>
            </w:r>
          </w:p>
          <w:p w14:paraId="5BB6B590"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0B6033CD" w14:textId="77777777"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Ban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xây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hiểu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rõ</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bất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trọng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nào</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Xây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thông</w:t>
            </w:r>
            <w:proofErr w:type="spellEnd"/>
            <w:r w:rsidRPr="00E73134">
              <w:rPr>
                <w:rFonts w:cs="Times New Roman"/>
                <w:color w:val="1A1A1A"/>
                <w:szCs w:val="26"/>
                <w:shd w:val="clear" w:color="auto" w:fill="FFFFFF"/>
              </w:rPr>
              <w:t xml:space="preserve"> qua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w:t>
            </w:r>
          </w:p>
        </w:tc>
      </w:tr>
      <w:tr w:rsidR="00B0692E" w:rsidRPr="00E73134" w14:paraId="1A1C0E66"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6D5002B7"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31850BEF"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Phạm</w:t>
            </w:r>
            <w:proofErr w:type="spellEnd"/>
            <w:r w:rsidRPr="00E73134">
              <w:rPr>
                <w:rFonts w:cs="Times New Roman"/>
                <w:color w:val="1A1A1A"/>
                <w:szCs w:val="26"/>
                <w:shd w:val="clear" w:color="auto" w:fill="FFFFFF"/>
              </w:rPr>
              <w:t xml:space="preserve"> vi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dẫn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5827A79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0454340E"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2D5DB06A"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5</w:t>
            </w:r>
          </w:p>
          <w:p w14:paraId="7E45963D"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4EA1AA28"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25</w:t>
            </w:r>
          </w:p>
          <w:p w14:paraId="2B098E15"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289C9565" w14:textId="77777777"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Mọi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phạm</w:t>
            </w:r>
            <w:proofErr w:type="spellEnd"/>
            <w:r w:rsidRPr="00E73134">
              <w:rPr>
                <w:rFonts w:cs="Times New Roman"/>
                <w:color w:val="1A1A1A"/>
                <w:szCs w:val="26"/>
                <w:shd w:val="clear" w:color="auto" w:fill="FFFFFF"/>
              </w:rPr>
              <w:t xml:space="preserve"> vi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qua </w:t>
            </w:r>
            <w:proofErr w:type="spellStart"/>
            <w:r w:rsidRPr="00E73134">
              <w:rPr>
                <w:rFonts w:cs="Times New Roman"/>
                <w:color w:val="1A1A1A"/>
                <w:szCs w:val="26"/>
                <w:shd w:val="clear" w:color="auto" w:fill="FFFFFF"/>
              </w:rPr>
              <w:t>tiến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đổi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phù</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hợp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phê</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duyệt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trước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đó</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Đặt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ưu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kỹ</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thuật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ra </w:t>
            </w:r>
            <w:proofErr w:type="spellStart"/>
            <w:r w:rsidRPr="00E73134">
              <w:rPr>
                <w:rFonts w:cs="Times New Roman"/>
                <w:color w:val="1A1A1A"/>
                <w:szCs w:val="26"/>
                <w:shd w:val="clear" w:color="auto" w:fill="FFFFFF"/>
              </w:rPr>
              <w:t>quyết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định</w:t>
            </w:r>
            <w:proofErr w:type="spellEnd"/>
            <w:r w:rsidRPr="00E73134">
              <w:rPr>
                <w:rFonts w:cs="Times New Roman"/>
                <w:color w:val="1A1A1A"/>
                <w:szCs w:val="26"/>
                <w:shd w:val="clear" w:color="auto" w:fill="FFFFFF"/>
              </w:rPr>
              <w:t>.</w:t>
            </w:r>
          </w:p>
        </w:tc>
      </w:tr>
      <w:tr w:rsidR="00B0692E" w:rsidRPr="00E73134" w14:paraId="634099DA"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41611634"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449D96BE"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đáp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hoặc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đợi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p>
        </w:tc>
        <w:tc>
          <w:tcPr>
            <w:tcW w:w="540" w:type="dxa"/>
            <w:tcBorders>
              <w:top w:val="single" w:sz="4" w:space="0" w:color="auto"/>
              <w:left w:val="single" w:sz="4" w:space="0" w:color="auto"/>
              <w:bottom w:val="single" w:sz="4" w:space="0" w:color="auto"/>
              <w:right w:val="single" w:sz="4" w:space="0" w:color="auto"/>
            </w:tcBorders>
          </w:tcPr>
          <w:p w14:paraId="6CACC64C"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3B40323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1</w:t>
            </w:r>
          </w:p>
          <w:p w14:paraId="28D260E3" w14:textId="77777777" w:rsidR="00B0692E" w:rsidRPr="00E73134" w:rsidRDefault="00B0692E">
            <w:pPr>
              <w:pStyle w:val="ListParagraph"/>
              <w:spacing w:after="0" w:line="240" w:lineRule="auto"/>
              <w:ind w:left="0"/>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29DBAB33"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4</w:t>
            </w:r>
          </w:p>
          <w:p w14:paraId="6B4388FC"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18EB1400"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12</w:t>
            </w:r>
          </w:p>
          <w:p w14:paraId="0D6AFF92"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4495" w:type="dxa"/>
            <w:tcBorders>
              <w:top w:val="single" w:sz="4" w:space="0" w:color="auto"/>
              <w:left w:val="single" w:sz="4" w:space="0" w:color="auto"/>
              <w:bottom w:val="single" w:sz="4" w:space="0" w:color="auto"/>
              <w:right w:val="single" w:sz="4" w:space="0" w:color="auto"/>
            </w:tcBorders>
            <w:hideMark/>
          </w:tcPr>
          <w:p w14:paraId="5CDB4706" w14:textId="4E3163AF" w:rsidR="00B0692E" w:rsidRPr="00E73134" w:rsidRDefault="00B0692E">
            <w:pPr>
              <w:pStyle w:val="ListParagraph"/>
              <w:spacing w:after="0" w:line="240" w:lineRule="auto"/>
              <w:ind w:left="0"/>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tham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tái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kế</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Huy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động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kiểm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tra</w:t>
            </w:r>
            <w:proofErr w:type="spellEnd"/>
            <w:r w:rsidRPr="00E73134">
              <w:rPr>
                <w:rFonts w:cs="Times New Roman"/>
                <w:color w:val="1A1A1A"/>
                <w:szCs w:val="26"/>
              </w:rPr>
              <w:br/>
            </w:r>
            <w:r w:rsidRPr="00E73134">
              <w:rPr>
                <w:rFonts w:cs="Times New Roman"/>
                <w:color w:val="1A1A1A"/>
                <w:szCs w:val="26"/>
                <w:shd w:val="clear" w:color="auto" w:fill="FFFFFF"/>
              </w:rPr>
              <w:t xml:space="preserve">3. </w:t>
            </w:r>
            <w:proofErr w:type="spellStart"/>
            <w:r w:rsidRPr="00E73134">
              <w:rPr>
                <w:rFonts w:cs="Times New Roman"/>
                <w:color w:val="1A1A1A"/>
                <w:szCs w:val="26"/>
                <w:shd w:val="clear" w:color="auto" w:fill="FFFFFF"/>
              </w:rPr>
              <w:t>Thử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nhiều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chức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năng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p>
        </w:tc>
      </w:tr>
      <w:tr w:rsidR="00B0692E" w:rsidRPr="00E73134" w14:paraId="45C0E61A" w14:textId="77777777" w:rsidTr="00B0692E">
        <w:tc>
          <w:tcPr>
            <w:tcW w:w="540" w:type="dxa"/>
            <w:tcBorders>
              <w:top w:val="single" w:sz="4" w:space="0" w:color="auto"/>
              <w:left w:val="single" w:sz="4" w:space="0" w:color="auto"/>
              <w:bottom w:val="single" w:sz="4" w:space="0" w:color="auto"/>
              <w:right w:val="single" w:sz="4" w:space="0" w:color="auto"/>
            </w:tcBorders>
            <w:hideMark/>
          </w:tcPr>
          <w:p w14:paraId="405B36E2" w14:textId="77777777" w:rsidR="00B0692E" w:rsidRPr="00E73134" w:rsidRDefault="00B0692E">
            <w:pPr>
              <w:pStyle w:val="ListParagraph"/>
              <w:spacing w:after="0" w:line="240" w:lineRule="auto"/>
              <w:ind w:left="0"/>
              <w:jc w:val="center"/>
              <w:rPr>
                <w:rFonts w:cs="Times New Roman"/>
                <w:szCs w:val="26"/>
              </w:rPr>
            </w:pPr>
            <w:r w:rsidRPr="00E73134">
              <w:rPr>
                <w:rFonts w:cs="Times New Roman"/>
                <w:szCs w:val="26"/>
              </w:rPr>
              <w:t>4</w:t>
            </w:r>
          </w:p>
        </w:tc>
        <w:tc>
          <w:tcPr>
            <w:tcW w:w="2700" w:type="dxa"/>
            <w:tcBorders>
              <w:top w:val="single" w:sz="4" w:space="0" w:color="auto"/>
              <w:left w:val="single" w:sz="4" w:space="0" w:color="auto"/>
              <w:bottom w:val="single" w:sz="4" w:space="0" w:color="auto"/>
              <w:right w:val="single" w:sz="4" w:space="0" w:color="auto"/>
            </w:tcBorders>
            <w:hideMark/>
          </w:tcPr>
          <w:p w14:paraId="06554B28"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yêu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cầu</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biệt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đáp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ứng</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1130E2D9"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1B7B63D8"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67B2141B"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3</w:t>
            </w:r>
          </w:p>
          <w:p w14:paraId="35BA4A51"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46C1DE97" w14:textId="77777777" w:rsidR="00B0692E" w:rsidRPr="00E73134" w:rsidRDefault="00B0692E">
            <w:pPr>
              <w:pStyle w:val="ListParagraph"/>
              <w:spacing w:after="0" w:line="240" w:lineRule="auto"/>
              <w:ind w:left="0"/>
              <w:rPr>
                <w:rFonts w:cs="Times New Roman"/>
                <w:strike/>
                <w:szCs w:val="26"/>
              </w:rPr>
            </w:pPr>
            <w:r w:rsidRPr="00E73134">
              <w:rPr>
                <w:rFonts w:cs="Times New Roman"/>
                <w:strike/>
                <w:szCs w:val="26"/>
              </w:rPr>
              <w:t>9</w:t>
            </w:r>
          </w:p>
          <w:p w14:paraId="1685268B" w14:textId="77777777" w:rsidR="00B0692E" w:rsidRPr="00E73134" w:rsidRDefault="00B0692E">
            <w:pPr>
              <w:pStyle w:val="ListParagraph"/>
              <w:spacing w:after="0" w:line="240" w:lineRule="auto"/>
              <w:ind w:left="0"/>
              <w:rPr>
                <w:rFonts w:cs="Times New Roman"/>
                <w:szCs w:val="26"/>
              </w:rPr>
            </w:pPr>
            <w:r w:rsidRPr="00E73134">
              <w:rPr>
                <w:rFonts w:cs="Times New Roman"/>
                <w:szCs w:val="26"/>
              </w:rPr>
              <w:t>4</w:t>
            </w:r>
          </w:p>
        </w:tc>
        <w:tc>
          <w:tcPr>
            <w:tcW w:w="4495" w:type="dxa"/>
            <w:tcBorders>
              <w:top w:val="single" w:sz="4" w:space="0" w:color="auto"/>
              <w:left w:val="single" w:sz="4" w:space="0" w:color="auto"/>
              <w:bottom w:val="single" w:sz="4" w:space="0" w:color="auto"/>
              <w:right w:val="single" w:sz="4" w:space="0" w:color="auto"/>
            </w:tcBorders>
            <w:hideMark/>
          </w:tcPr>
          <w:p w14:paraId="0D245440" w14:textId="77777777" w:rsidR="00B0692E" w:rsidRPr="00E73134" w:rsidRDefault="00B0692E">
            <w:pPr>
              <w:pStyle w:val="ListParagraph"/>
              <w:spacing w:after="0" w:line="240" w:lineRule="auto"/>
              <w:ind w:left="0"/>
              <w:rPr>
                <w:rFonts w:cs="Times New Roman"/>
                <w:szCs w:val="26"/>
              </w:rPr>
            </w:pPr>
            <w:proofErr w:type="spellStart"/>
            <w:r w:rsidRPr="00E73134">
              <w:rPr>
                <w:rFonts w:cs="Times New Roman"/>
                <w:color w:val="1A1A1A"/>
                <w:szCs w:val="26"/>
                <w:shd w:val="clear" w:color="auto" w:fill="FFFFFF"/>
              </w:rPr>
              <w:t>Báo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lên</w:t>
            </w:r>
            <w:proofErr w:type="spellEnd"/>
            <w:r w:rsidRPr="00E73134">
              <w:rPr>
                <w:rFonts w:cs="Times New Roman"/>
                <w:color w:val="1A1A1A"/>
                <w:szCs w:val="26"/>
                <w:shd w:val="clear" w:color="auto" w:fill="FFFFFF"/>
              </w:rPr>
              <w:t xml:space="preserve"> ban </w:t>
            </w:r>
            <w:proofErr w:type="spellStart"/>
            <w:r w:rsidRPr="00E73134">
              <w:rPr>
                <w:rFonts w:cs="Times New Roman"/>
                <w:color w:val="1A1A1A"/>
                <w:szCs w:val="26"/>
                <w:shd w:val="clear" w:color="auto" w:fill="FFFFFF"/>
              </w:rPr>
              <w:t>quản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vấn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này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chỉ</w:t>
            </w:r>
            <w:proofErr w:type="spellEnd"/>
            <w:r w:rsidRPr="00E73134">
              <w:rPr>
                <w:rFonts w:cs="Times New Roman"/>
                <w:color w:val="1A1A1A"/>
                <w:szCs w:val="26"/>
                <w:shd w:val="clear" w:color="auto" w:fill="FFFFFF"/>
              </w:rPr>
              <w:t xml:space="preserve"> ra </w:t>
            </w:r>
            <w:proofErr w:type="spellStart"/>
            <w:r w:rsidRPr="00E73134">
              <w:rPr>
                <w:rFonts w:cs="Times New Roman"/>
                <w:color w:val="1A1A1A"/>
                <w:szCs w:val="26"/>
                <w:shd w:val="clear" w:color="auto" w:fill="FFFFFF"/>
              </w:rPr>
              <w:t>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hưởng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trình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nghiệp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vụ</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và</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chiến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lược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kinh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doanh</w:t>
            </w:r>
            <w:proofErr w:type="spellEnd"/>
            <w:r w:rsidRPr="00E73134">
              <w:rPr>
                <w:rFonts w:cs="Times New Roman"/>
                <w:color w:val="1A1A1A"/>
                <w:szCs w:val="26"/>
                <w:shd w:val="clear" w:color="auto" w:fill="FFFFFF"/>
              </w:rPr>
              <w:t>.</w:t>
            </w:r>
          </w:p>
        </w:tc>
      </w:tr>
    </w:tbl>
    <w:p w14:paraId="14485EE5" w14:textId="77777777" w:rsidR="00B0692E" w:rsidRPr="00E73134" w:rsidRDefault="00B0692E" w:rsidP="00B0692E">
      <w:pPr>
        <w:rPr>
          <w:rFonts w:cs="Times New Roman"/>
          <w:szCs w:val="26"/>
        </w:rPr>
      </w:pPr>
    </w:p>
    <w:p w14:paraId="376D3CCD" w14:textId="22861B36" w:rsidR="00B0692E" w:rsidRPr="00E73134" w:rsidRDefault="00B0692E" w:rsidP="00B0692E">
      <w:pPr>
        <w:pStyle w:val="ListParagraph"/>
        <w:numPr>
          <w:ilvl w:val="0"/>
          <w:numId w:val="23"/>
        </w:numPr>
        <w:spacing w:after="200" w:line="276" w:lineRule="auto"/>
        <w:jc w:val="left"/>
        <w:rPr>
          <w:rFonts w:cs="Times New Roman"/>
          <w:b/>
          <w:bCs/>
          <w:szCs w:val="26"/>
        </w:rPr>
      </w:pPr>
      <w:r w:rsidRPr="00E73134">
        <w:rPr>
          <w:rFonts w:cs="Times New Roman"/>
          <w:b/>
          <w:bCs/>
          <w:szCs w:val="26"/>
        </w:rPr>
        <w:t xml:space="preserve">Con </w:t>
      </w:r>
      <w:proofErr w:type="spellStart"/>
      <w:r w:rsidRPr="00E73134">
        <w:rPr>
          <w:rFonts w:cs="Times New Roman"/>
          <w:b/>
          <w:bCs/>
          <w:szCs w:val="26"/>
        </w:rPr>
        <w:t>người</w:t>
      </w:r>
      <w:proofErr w:type="spellEnd"/>
    </w:p>
    <w:tbl>
      <w:tblPr>
        <w:tblStyle w:val="TableGrid"/>
        <w:tblW w:w="0" w:type="auto"/>
        <w:tblLook w:val="04A0" w:firstRow="1" w:lastRow="0" w:firstColumn="1" w:lastColumn="0" w:noHBand="0" w:noVBand="1"/>
      </w:tblPr>
      <w:tblGrid>
        <w:gridCol w:w="530"/>
        <w:gridCol w:w="2394"/>
        <w:gridCol w:w="510"/>
        <w:gridCol w:w="507"/>
        <w:gridCol w:w="529"/>
        <w:gridCol w:w="4016"/>
      </w:tblGrid>
      <w:tr w:rsidR="00B0692E" w:rsidRPr="00E73134" w14:paraId="4D74397D"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74C2547E"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Stt</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5E3065AD"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Rủi</w:t>
            </w:r>
            <w:proofErr w:type="spellEnd"/>
            <w:r w:rsidRPr="00E73134">
              <w:rPr>
                <w:rFonts w:cs="Times New Roman"/>
                <w:szCs w:val="26"/>
              </w:rPr>
              <w:t xml:space="preserve"> </w:t>
            </w:r>
            <w:proofErr w:type="spellStart"/>
            <w:r w:rsidRPr="00E73134">
              <w:rPr>
                <w:rFonts w:cs="Times New Roman"/>
                <w:szCs w:val="26"/>
              </w:rPr>
              <w:t>ro</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01B97A17" w14:textId="77777777" w:rsidR="00B0692E" w:rsidRPr="00E73134" w:rsidRDefault="00B0692E">
            <w:pPr>
              <w:spacing w:after="0" w:line="240" w:lineRule="auto"/>
              <w:jc w:val="center"/>
              <w:rPr>
                <w:rFonts w:cs="Times New Roman"/>
                <w:szCs w:val="26"/>
              </w:rPr>
            </w:pPr>
            <w:r w:rsidRPr="00E73134">
              <w:rPr>
                <w:rFonts w:cs="Times New Roman"/>
                <w:szCs w:val="26"/>
              </w:rPr>
              <w:t>P</w:t>
            </w:r>
          </w:p>
        </w:tc>
        <w:tc>
          <w:tcPr>
            <w:tcW w:w="540" w:type="dxa"/>
            <w:tcBorders>
              <w:top w:val="single" w:sz="4" w:space="0" w:color="auto"/>
              <w:left w:val="single" w:sz="4" w:space="0" w:color="auto"/>
              <w:bottom w:val="single" w:sz="4" w:space="0" w:color="auto"/>
              <w:right w:val="single" w:sz="4" w:space="0" w:color="auto"/>
            </w:tcBorders>
            <w:hideMark/>
          </w:tcPr>
          <w:p w14:paraId="438D6879" w14:textId="77777777" w:rsidR="00B0692E" w:rsidRPr="00E73134" w:rsidRDefault="00B0692E">
            <w:pPr>
              <w:spacing w:after="0" w:line="240" w:lineRule="auto"/>
              <w:jc w:val="center"/>
              <w:rPr>
                <w:rFonts w:cs="Times New Roman"/>
                <w:szCs w:val="26"/>
              </w:rPr>
            </w:pPr>
            <w:r w:rsidRPr="00E73134">
              <w:rPr>
                <w:rFonts w:cs="Times New Roman"/>
                <w:szCs w:val="26"/>
              </w:rPr>
              <w:t>I</w:t>
            </w:r>
          </w:p>
        </w:tc>
        <w:tc>
          <w:tcPr>
            <w:tcW w:w="540" w:type="dxa"/>
            <w:tcBorders>
              <w:top w:val="single" w:sz="4" w:space="0" w:color="auto"/>
              <w:left w:val="single" w:sz="4" w:space="0" w:color="auto"/>
              <w:bottom w:val="single" w:sz="4" w:space="0" w:color="auto"/>
              <w:right w:val="single" w:sz="4" w:space="0" w:color="auto"/>
            </w:tcBorders>
            <w:hideMark/>
          </w:tcPr>
          <w:p w14:paraId="22EDB291" w14:textId="77777777" w:rsidR="00B0692E" w:rsidRPr="00E73134" w:rsidRDefault="00B0692E">
            <w:pPr>
              <w:spacing w:after="0" w:line="240" w:lineRule="auto"/>
              <w:jc w:val="center"/>
              <w:rPr>
                <w:rFonts w:cs="Times New Roman"/>
                <w:szCs w:val="26"/>
              </w:rPr>
            </w:pPr>
            <w:r w:rsidRPr="00E73134">
              <w:rPr>
                <w:rFonts w:cs="Times New Roman"/>
                <w:szCs w:val="26"/>
              </w:rPr>
              <w:t>E</w:t>
            </w:r>
          </w:p>
        </w:tc>
        <w:tc>
          <w:tcPr>
            <w:tcW w:w="4495" w:type="dxa"/>
            <w:tcBorders>
              <w:top w:val="single" w:sz="4" w:space="0" w:color="auto"/>
              <w:left w:val="single" w:sz="4" w:space="0" w:color="auto"/>
              <w:bottom w:val="single" w:sz="4" w:space="0" w:color="auto"/>
              <w:right w:val="single" w:sz="4" w:space="0" w:color="auto"/>
            </w:tcBorders>
            <w:hideMark/>
          </w:tcPr>
          <w:p w14:paraId="13E82F88" w14:textId="77777777" w:rsidR="00B0692E" w:rsidRPr="00E73134" w:rsidRDefault="00B0692E">
            <w:pPr>
              <w:spacing w:after="0" w:line="240" w:lineRule="auto"/>
              <w:jc w:val="center"/>
              <w:rPr>
                <w:rFonts w:cs="Times New Roman"/>
                <w:szCs w:val="26"/>
              </w:rPr>
            </w:pPr>
            <w:proofErr w:type="spellStart"/>
            <w:r w:rsidRPr="00E73134">
              <w:rPr>
                <w:rFonts w:cs="Times New Roman"/>
                <w:szCs w:val="26"/>
              </w:rPr>
              <w:t>Hành</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giảm</w:t>
            </w:r>
            <w:proofErr w:type="spellEnd"/>
            <w:r w:rsidRPr="00E73134">
              <w:rPr>
                <w:rFonts w:cs="Times New Roman"/>
                <w:szCs w:val="26"/>
              </w:rPr>
              <w:t xml:space="preserve"> </w:t>
            </w:r>
            <w:proofErr w:type="spellStart"/>
            <w:r w:rsidRPr="00E73134">
              <w:rPr>
                <w:rFonts w:cs="Times New Roman"/>
                <w:szCs w:val="26"/>
              </w:rPr>
              <w:t>thiểu</w:t>
            </w:r>
            <w:proofErr w:type="spellEnd"/>
            <w:r w:rsidRPr="00E73134">
              <w:rPr>
                <w:rFonts w:cs="Times New Roman"/>
                <w:szCs w:val="26"/>
              </w:rPr>
              <w:t xml:space="preserve"> </w:t>
            </w:r>
            <w:proofErr w:type="spellStart"/>
            <w:r w:rsidRPr="00E73134">
              <w:rPr>
                <w:rFonts w:cs="Times New Roman"/>
                <w:szCs w:val="26"/>
              </w:rPr>
              <w:t>rủi</w:t>
            </w:r>
            <w:proofErr w:type="spellEnd"/>
            <w:r w:rsidRPr="00E73134">
              <w:rPr>
                <w:rFonts w:cs="Times New Roman"/>
                <w:szCs w:val="26"/>
              </w:rPr>
              <w:t xml:space="preserve"> </w:t>
            </w:r>
            <w:proofErr w:type="spellStart"/>
            <w:r w:rsidRPr="00E73134">
              <w:rPr>
                <w:rFonts w:cs="Times New Roman"/>
                <w:szCs w:val="26"/>
              </w:rPr>
              <w:t>ro</w:t>
            </w:r>
            <w:proofErr w:type="spellEnd"/>
          </w:p>
        </w:tc>
      </w:tr>
      <w:tr w:rsidR="00B0692E" w:rsidRPr="00E73134" w14:paraId="15914320"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7ECE5C61" w14:textId="77777777" w:rsidR="00B0692E" w:rsidRPr="00E73134" w:rsidRDefault="00B0692E">
            <w:pPr>
              <w:spacing w:after="0" w:line="240" w:lineRule="auto"/>
              <w:jc w:val="center"/>
              <w:rPr>
                <w:rFonts w:cs="Times New Roman"/>
                <w:szCs w:val="26"/>
              </w:rPr>
            </w:pPr>
            <w:r w:rsidRPr="00E73134">
              <w:rPr>
                <w:rFonts w:cs="Times New Roman"/>
                <w:szCs w:val="26"/>
              </w:rPr>
              <w:t>1</w:t>
            </w:r>
          </w:p>
        </w:tc>
        <w:tc>
          <w:tcPr>
            <w:tcW w:w="2700" w:type="dxa"/>
            <w:tcBorders>
              <w:top w:val="single" w:sz="4" w:space="0" w:color="auto"/>
              <w:left w:val="single" w:sz="4" w:space="0" w:color="auto"/>
              <w:bottom w:val="single" w:sz="4" w:space="0" w:color="auto"/>
              <w:right w:val="single" w:sz="4" w:space="0" w:color="auto"/>
            </w:tcBorders>
            <w:hideMark/>
          </w:tcPr>
          <w:p w14:paraId="4DBAEBA0" w14:textId="74F7CC59"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Nguy</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giỏi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sẽ</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rời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khỏi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giữa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chừng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vì</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chênh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lệch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w:t>
            </w:r>
            <w:proofErr w:type="spellEnd"/>
            <w:r w:rsidR="00215668">
              <w:rPr>
                <w:rFonts w:cs="Times New Roman"/>
                <w:color w:val="1A1A1A"/>
                <w:szCs w:val="26"/>
                <w:shd w:val="clear" w:color="auto" w:fill="FFFFFF"/>
              </w:rPr>
              <w:t xml:space="preserve"> </w:t>
            </w:r>
            <w:proofErr w:type="spellStart"/>
            <w:r w:rsidR="00215668">
              <w:rPr>
                <w:rFonts w:cs="Times New Roman"/>
                <w:color w:val="1A1A1A"/>
                <w:szCs w:val="26"/>
                <w:shd w:val="clear" w:color="auto" w:fill="FFFFFF"/>
              </w:rPr>
              <w:t>nhập</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16EE32AB"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4B1A7FEB"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tcPr>
          <w:p w14:paraId="52AA443E"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908F19C" w14:textId="77777777" w:rsidR="00B0692E" w:rsidRPr="00E73134" w:rsidRDefault="00B0692E">
            <w:pPr>
              <w:spacing w:after="0" w:line="240" w:lineRule="auto"/>
              <w:rPr>
                <w:rFonts w:cs="Times New Roman"/>
                <w:szCs w:val="26"/>
              </w:rPr>
            </w:pPr>
            <w:r w:rsidRPr="00E73134">
              <w:rPr>
                <w:rFonts w:cs="Times New Roman"/>
                <w:szCs w:val="26"/>
              </w:rPr>
              <w:t>3</w:t>
            </w:r>
          </w:p>
          <w:p w14:paraId="1729EDE1" w14:textId="77777777" w:rsidR="00B0692E" w:rsidRPr="00E73134" w:rsidRDefault="00B0692E">
            <w:pPr>
              <w:spacing w:after="0" w:line="240" w:lineRule="auto"/>
              <w:rPr>
                <w:rFonts w:cs="Times New Roman"/>
                <w:szCs w:val="26"/>
              </w:rPr>
            </w:pPr>
          </w:p>
        </w:tc>
        <w:tc>
          <w:tcPr>
            <w:tcW w:w="540" w:type="dxa"/>
            <w:tcBorders>
              <w:top w:val="single" w:sz="4" w:space="0" w:color="auto"/>
              <w:left w:val="single" w:sz="4" w:space="0" w:color="auto"/>
              <w:bottom w:val="single" w:sz="4" w:space="0" w:color="auto"/>
              <w:right w:val="single" w:sz="4" w:space="0" w:color="auto"/>
            </w:tcBorders>
            <w:hideMark/>
          </w:tcPr>
          <w:p w14:paraId="3E977C0C"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547EB1BF" w14:textId="77777777" w:rsidR="00B0692E" w:rsidRPr="00E73134" w:rsidRDefault="00B0692E">
            <w:pPr>
              <w:spacing w:after="0" w:line="240" w:lineRule="auto"/>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tcPr>
          <w:p w14:paraId="1B75E0FA"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proofErr w:type="spellStart"/>
            <w:r w:rsidRPr="00E73134">
              <w:rPr>
                <w:rFonts w:ascii="Times New Roman" w:hAnsi="Times New Roman"/>
                <w:color w:val="1A1A1A"/>
                <w:sz w:val="26"/>
                <w:szCs w:val="26"/>
              </w:rPr>
              <w:t>Tạo</w:t>
            </w:r>
            <w:proofErr w:type="spellEnd"/>
            <w:r w:rsidRPr="00E73134">
              <w:rPr>
                <w:rFonts w:ascii="Times New Roman" w:hAnsi="Times New Roman"/>
                <w:color w:val="1A1A1A"/>
                <w:sz w:val="26"/>
                <w:szCs w:val="26"/>
              </w:rPr>
              <w:t xml:space="preserve"> ra </w:t>
            </w:r>
            <w:proofErr w:type="spellStart"/>
            <w:r w:rsidRPr="00E73134">
              <w:rPr>
                <w:rFonts w:ascii="Times New Roman" w:hAnsi="Times New Roman"/>
                <w:color w:val="1A1A1A"/>
                <w:sz w:val="26"/>
                <w:szCs w:val="26"/>
              </w:rPr>
              <w:t>cơ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hội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thăng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tại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nước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ngoài</w:t>
            </w:r>
            <w:proofErr w:type="spellEnd"/>
          </w:p>
          <w:p w14:paraId="1444A293"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proofErr w:type="spellStart"/>
            <w:r w:rsidRPr="00E73134">
              <w:rPr>
                <w:rFonts w:ascii="Times New Roman" w:hAnsi="Times New Roman"/>
                <w:color w:val="1A1A1A"/>
                <w:sz w:val="26"/>
                <w:szCs w:val="26"/>
              </w:rPr>
              <w:t>Lắng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nghe</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cán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bộ</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áp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cải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của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công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p>
          <w:p w14:paraId="281DAD62" w14:textId="77777777" w:rsidR="00B0692E" w:rsidRPr="00E73134" w:rsidRDefault="00B0692E">
            <w:pPr>
              <w:spacing w:after="0" w:line="240" w:lineRule="auto"/>
              <w:rPr>
                <w:rFonts w:cs="Times New Roman"/>
                <w:szCs w:val="26"/>
              </w:rPr>
            </w:pPr>
          </w:p>
        </w:tc>
      </w:tr>
      <w:tr w:rsidR="00B0692E" w:rsidRPr="00E73134" w14:paraId="626742FB"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00C8D0C9" w14:textId="77777777" w:rsidR="00B0692E" w:rsidRPr="00E73134" w:rsidRDefault="00B0692E">
            <w:pPr>
              <w:spacing w:after="0" w:line="240" w:lineRule="auto"/>
              <w:jc w:val="center"/>
              <w:rPr>
                <w:rFonts w:cs="Times New Roman"/>
                <w:szCs w:val="26"/>
              </w:rPr>
            </w:pPr>
            <w:r w:rsidRPr="00E73134">
              <w:rPr>
                <w:rFonts w:cs="Times New Roman"/>
                <w:szCs w:val="26"/>
              </w:rPr>
              <w:t>2</w:t>
            </w:r>
          </w:p>
        </w:tc>
        <w:tc>
          <w:tcPr>
            <w:tcW w:w="2700" w:type="dxa"/>
            <w:tcBorders>
              <w:top w:val="single" w:sz="4" w:space="0" w:color="auto"/>
              <w:left w:val="single" w:sz="4" w:space="0" w:color="auto"/>
              <w:bottom w:val="single" w:sz="4" w:space="0" w:color="auto"/>
              <w:right w:val="single" w:sz="4" w:space="0" w:color="auto"/>
            </w:tcBorders>
            <w:hideMark/>
          </w:tcPr>
          <w:p w14:paraId="32FE5E4D"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muốn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dụng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hoặc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từ</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chối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63747B0D"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06A18738"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7DCD10E8"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3F0EA2DF"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2F8B11F7"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053CF91D" w14:textId="77777777" w:rsidR="00B0692E" w:rsidRPr="00E73134" w:rsidRDefault="00B0692E">
            <w:pPr>
              <w:spacing w:after="0" w:line="240" w:lineRule="auto"/>
              <w:rPr>
                <w:rFonts w:cs="Times New Roman"/>
                <w:szCs w:val="26"/>
              </w:rPr>
            </w:pPr>
            <w:r w:rsidRPr="00E73134">
              <w:rPr>
                <w:rFonts w:cs="Times New Roman"/>
                <w:szCs w:val="26"/>
              </w:rPr>
              <w:t>9</w:t>
            </w:r>
          </w:p>
        </w:tc>
        <w:tc>
          <w:tcPr>
            <w:tcW w:w="4495" w:type="dxa"/>
            <w:tcBorders>
              <w:top w:val="single" w:sz="4" w:space="0" w:color="auto"/>
              <w:left w:val="single" w:sz="4" w:space="0" w:color="auto"/>
              <w:bottom w:val="single" w:sz="4" w:space="0" w:color="auto"/>
              <w:right w:val="single" w:sz="4" w:space="0" w:color="auto"/>
            </w:tcBorders>
            <w:hideMark/>
          </w:tcPr>
          <w:p w14:paraId="0F2D92D9"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Thuyết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phục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tập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huấn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tuyển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luân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chuyển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giữa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phòng</w:t>
            </w:r>
            <w:proofErr w:type="spellEnd"/>
            <w:r w:rsidRPr="00E73134">
              <w:rPr>
                <w:rFonts w:cs="Times New Roman"/>
                <w:color w:val="1A1A1A"/>
                <w:szCs w:val="26"/>
                <w:shd w:val="clear" w:color="auto" w:fill="FFFFFF"/>
              </w:rPr>
              <w:t xml:space="preserve"> ban</w:t>
            </w:r>
          </w:p>
        </w:tc>
      </w:tr>
      <w:tr w:rsidR="00B0692E" w:rsidRPr="00E73134" w14:paraId="64DE6CFE"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2E818135" w14:textId="77777777" w:rsidR="00B0692E" w:rsidRPr="00E73134" w:rsidRDefault="00B0692E">
            <w:pPr>
              <w:spacing w:after="0" w:line="240" w:lineRule="auto"/>
              <w:jc w:val="center"/>
              <w:rPr>
                <w:rFonts w:cs="Times New Roman"/>
                <w:szCs w:val="26"/>
              </w:rPr>
            </w:pPr>
            <w:r w:rsidRPr="00E73134">
              <w:rPr>
                <w:rFonts w:cs="Times New Roman"/>
                <w:szCs w:val="26"/>
              </w:rPr>
              <w:t>3</w:t>
            </w:r>
          </w:p>
        </w:tc>
        <w:tc>
          <w:tcPr>
            <w:tcW w:w="2700" w:type="dxa"/>
            <w:tcBorders>
              <w:top w:val="single" w:sz="4" w:space="0" w:color="auto"/>
              <w:left w:val="single" w:sz="4" w:space="0" w:color="auto"/>
              <w:bottom w:val="single" w:sz="4" w:space="0" w:color="auto"/>
              <w:right w:val="single" w:sz="4" w:space="0" w:color="auto"/>
            </w:tcBorders>
            <w:hideMark/>
          </w:tcPr>
          <w:p w14:paraId="3946A8EB"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Người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dùng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biết</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sử</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lastRenderedPageBreak/>
              <w:t>dụng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w:t>
            </w:r>
          </w:p>
        </w:tc>
        <w:tc>
          <w:tcPr>
            <w:tcW w:w="540" w:type="dxa"/>
            <w:tcBorders>
              <w:top w:val="single" w:sz="4" w:space="0" w:color="auto"/>
              <w:left w:val="single" w:sz="4" w:space="0" w:color="auto"/>
              <w:bottom w:val="single" w:sz="4" w:space="0" w:color="auto"/>
              <w:right w:val="single" w:sz="4" w:space="0" w:color="auto"/>
            </w:tcBorders>
            <w:hideMark/>
          </w:tcPr>
          <w:p w14:paraId="66CB10F7" w14:textId="77777777" w:rsidR="00B0692E" w:rsidRPr="00E73134" w:rsidRDefault="00B0692E">
            <w:pPr>
              <w:spacing w:after="0" w:line="240" w:lineRule="auto"/>
              <w:rPr>
                <w:rFonts w:cs="Times New Roman"/>
                <w:strike/>
                <w:szCs w:val="26"/>
              </w:rPr>
            </w:pPr>
            <w:r w:rsidRPr="00E73134">
              <w:rPr>
                <w:rFonts w:cs="Times New Roman"/>
                <w:strike/>
                <w:szCs w:val="26"/>
              </w:rPr>
              <w:lastRenderedPageBreak/>
              <w:t>5</w:t>
            </w:r>
          </w:p>
          <w:p w14:paraId="1756CC85" w14:textId="77777777" w:rsidR="00B0692E" w:rsidRPr="00E73134" w:rsidRDefault="00B0692E">
            <w:pPr>
              <w:spacing w:after="0" w:line="240" w:lineRule="auto"/>
              <w:rPr>
                <w:rFonts w:cs="Times New Roman"/>
                <w:szCs w:val="26"/>
              </w:rPr>
            </w:pPr>
            <w:r w:rsidRPr="00E73134">
              <w:rPr>
                <w:rFonts w:cs="Times New Roman"/>
                <w:szCs w:val="26"/>
              </w:rPr>
              <w:t>2</w:t>
            </w:r>
          </w:p>
        </w:tc>
        <w:tc>
          <w:tcPr>
            <w:tcW w:w="540" w:type="dxa"/>
            <w:tcBorders>
              <w:top w:val="single" w:sz="4" w:space="0" w:color="auto"/>
              <w:left w:val="single" w:sz="4" w:space="0" w:color="auto"/>
              <w:bottom w:val="single" w:sz="4" w:space="0" w:color="auto"/>
              <w:right w:val="single" w:sz="4" w:space="0" w:color="auto"/>
            </w:tcBorders>
            <w:hideMark/>
          </w:tcPr>
          <w:p w14:paraId="77F0B64C"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88E7359"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3BEC1358" w14:textId="77777777" w:rsidR="00B0692E" w:rsidRPr="00E73134" w:rsidRDefault="00B0692E">
            <w:pPr>
              <w:spacing w:after="0" w:line="240" w:lineRule="auto"/>
              <w:rPr>
                <w:rFonts w:cs="Times New Roman"/>
                <w:strike/>
                <w:szCs w:val="26"/>
              </w:rPr>
            </w:pPr>
            <w:r w:rsidRPr="00E73134">
              <w:rPr>
                <w:rFonts w:cs="Times New Roman"/>
                <w:strike/>
                <w:szCs w:val="26"/>
              </w:rPr>
              <w:t>25</w:t>
            </w:r>
          </w:p>
          <w:p w14:paraId="6AAEF407" w14:textId="77777777" w:rsidR="00B0692E" w:rsidRPr="00E73134" w:rsidRDefault="00B0692E">
            <w:pPr>
              <w:spacing w:after="0" w:line="240" w:lineRule="auto"/>
              <w:rPr>
                <w:rFonts w:cs="Times New Roman"/>
                <w:szCs w:val="26"/>
              </w:rPr>
            </w:pPr>
            <w:r w:rsidRPr="00E73134">
              <w:rPr>
                <w:rFonts w:cs="Times New Roman"/>
                <w:szCs w:val="26"/>
              </w:rPr>
              <w:t>6</w:t>
            </w:r>
          </w:p>
        </w:tc>
        <w:tc>
          <w:tcPr>
            <w:tcW w:w="4495" w:type="dxa"/>
            <w:tcBorders>
              <w:top w:val="single" w:sz="4" w:space="0" w:color="auto"/>
              <w:left w:val="single" w:sz="4" w:space="0" w:color="auto"/>
              <w:bottom w:val="single" w:sz="4" w:space="0" w:color="auto"/>
              <w:right w:val="single" w:sz="4" w:space="0" w:color="auto"/>
            </w:tcBorders>
          </w:tcPr>
          <w:p w14:paraId="54D4A14F"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1. </w:t>
            </w:r>
            <w:proofErr w:type="spellStart"/>
            <w:r w:rsidRPr="00E73134">
              <w:rPr>
                <w:rFonts w:ascii="Times New Roman" w:hAnsi="Times New Roman"/>
                <w:color w:val="1A1A1A"/>
                <w:sz w:val="26"/>
                <w:szCs w:val="26"/>
              </w:rPr>
              <w:t>Thực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hiện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đào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tạo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hỗ</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người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sử</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cung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cấp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kiến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thức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về</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lastRenderedPageBreak/>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p>
          <w:p w14:paraId="7C3D3BB2"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2. </w:t>
            </w:r>
            <w:proofErr w:type="spellStart"/>
            <w:r w:rsidRPr="00E73134">
              <w:rPr>
                <w:rFonts w:ascii="Times New Roman" w:hAnsi="Times New Roman"/>
                <w:color w:val="1A1A1A"/>
                <w:sz w:val="26"/>
                <w:szCs w:val="26"/>
              </w:rPr>
              <w:t>Biên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soạn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hợp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đầy</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đủ</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tài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liệu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huấn</w:t>
            </w:r>
            <w:proofErr w:type="spellEnd"/>
            <w:r w:rsidRPr="00E73134">
              <w:rPr>
                <w:rFonts w:ascii="Times New Roman" w:hAnsi="Times New Roman"/>
                <w:color w:val="1A1A1A"/>
                <w:sz w:val="26"/>
                <w:szCs w:val="26"/>
              </w:rPr>
              <w:t>.</w:t>
            </w:r>
          </w:p>
          <w:p w14:paraId="5428205C"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3. </w:t>
            </w:r>
            <w:proofErr w:type="spellStart"/>
            <w:r w:rsidRPr="00E73134">
              <w:rPr>
                <w:rFonts w:ascii="Times New Roman" w:hAnsi="Times New Roman"/>
                <w:color w:val="1A1A1A"/>
                <w:sz w:val="26"/>
                <w:szCs w:val="26"/>
              </w:rPr>
              <w:t>Thường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xuyên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theo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dõi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sát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hiểu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và</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chấp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nhận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thông</w:t>
            </w:r>
            <w:proofErr w:type="spellEnd"/>
            <w:r w:rsidRPr="00E73134">
              <w:rPr>
                <w:rFonts w:ascii="Times New Roman" w:hAnsi="Times New Roman"/>
                <w:color w:val="1A1A1A"/>
                <w:sz w:val="26"/>
                <w:szCs w:val="26"/>
              </w:rPr>
              <w:t xml:space="preserve"> qua </w:t>
            </w:r>
            <w:proofErr w:type="spellStart"/>
            <w:r w:rsidRPr="00E73134">
              <w:rPr>
                <w:rFonts w:ascii="Times New Roman" w:hAnsi="Times New Roman"/>
                <w:color w:val="1A1A1A"/>
                <w:sz w:val="26"/>
                <w:szCs w:val="26"/>
              </w:rPr>
              <w:t>các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ứng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dụng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hỗ</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thực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hiện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khảo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sát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điều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chỉnh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tập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huấn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dựa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các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kết</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quả</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giá</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này</w:t>
            </w:r>
            <w:proofErr w:type="spellEnd"/>
            <w:r w:rsidRPr="00E73134">
              <w:rPr>
                <w:rFonts w:ascii="Times New Roman" w:hAnsi="Times New Roman"/>
                <w:color w:val="1A1A1A"/>
                <w:sz w:val="26"/>
                <w:szCs w:val="26"/>
              </w:rPr>
              <w:t>.</w:t>
            </w:r>
          </w:p>
          <w:p w14:paraId="226E5DA3" w14:textId="77777777" w:rsidR="00B0692E" w:rsidRPr="00E73134" w:rsidRDefault="00B0692E">
            <w:pPr>
              <w:pStyle w:val="NormalWeb"/>
              <w:shd w:val="clear" w:color="auto" w:fill="FFFFFF"/>
              <w:spacing w:beforeAutospacing="0" w:after="150" w:afterAutospacing="0"/>
              <w:rPr>
                <w:rFonts w:ascii="Times New Roman" w:hAnsi="Times New Roman"/>
                <w:color w:val="1A1A1A"/>
                <w:sz w:val="26"/>
                <w:szCs w:val="26"/>
              </w:rPr>
            </w:pPr>
            <w:r w:rsidRPr="00E73134">
              <w:rPr>
                <w:rFonts w:ascii="Times New Roman" w:hAnsi="Times New Roman"/>
                <w:color w:val="1A1A1A"/>
                <w:sz w:val="26"/>
                <w:szCs w:val="26"/>
              </w:rPr>
              <w:t xml:space="preserve">4. </w:t>
            </w:r>
            <w:proofErr w:type="spellStart"/>
            <w:r w:rsidRPr="00E73134">
              <w:rPr>
                <w:rFonts w:ascii="Times New Roman" w:hAnsi="Times New Roman"/>
                <w:color w:val="1A1A1A"/>
                <w:sz w:val="26"/>
                <w:szCs w:val="26"/>
              </w:rPr>
              <w:t>Truyền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thông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rõ</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ràng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về</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nhân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nhấn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mạnh</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việc</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nhân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viên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sẽ</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tham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gia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triển</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khai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thí</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điểm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để</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đảm</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bảo</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hệ</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thống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mới</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đáp</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ứng</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yêu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cầu</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của</w:t>
            </w:r>
            <w:proofErr w:type="spellEnd"/>
            <w:r w:rsidRPr="00E73134">
              <w:rPr>
                <w:rFonts w:ascii="Times New Roman" w:hAnsi="Times New Roman"/>
                <w:color w:val="1A1A1A"/>
                <w:sz w:val="26"/>
                <w:szCs w:val="26"/>
              </w:rPr>
              <w:t xml:space="preserve"> </w:t>
            </w:r>
            <w:proofErr w:type="spellStart"/>
            <w:r w:rsidRPr="00E73134">
              <w:rPr>
                <w:rFonts w:ascii="Times New Roman" w:hAnsi="Times New Roman"/>
                <w:color w:val="1A1A1A"/>
                <w:sz w:val="26"/>
                <w:szCs w:val="26"/>
              </w:rPr>
              <w:t>họ</w:t>
            </w:r>
            <w:proofErr w:type="spellEnd"/>
            <w:r w:rsidRPr="00E73134">
              <w:rPr>
                <w:rFonts w:ascii="Times New Roman" w:hAnsi="Times New Roman"/>
                <w:color w:val="1A1A1A"/>
                <w:sz w:val="26"/>
                <w:szCs w:val="26"/>
              </w:rPr>
              <w:t>.</w:t>
            </w:r>
          </w:p>
          <w:p w14:paraId="7F0B057C" w14:textId="77777777" w:rsidR="00B0692E" w:rsidRPr="00E73134" w:rsidRDefault="00B0692E">
            <w:pPr>
              <w:spacing w:after="0" w:line="240" w:lineRule="auto"/>
              <w:rPr>
                <w:rFonts w:cs="Times New Roman"/>
                <w:szCs w:val="26"/>
              </w:rPr>
            </w:pPr>
          </w:p>
        </w:tc>
      </w:tr>
      <w:tr w:rsidR="00B0692E" w:rsidRPr="00E73134" w14:paraId="499F97ED" w14:textId="77777777" w:rsidTr="00B0692E">
        <w:tc>
          <w:tcPr>
            <w:tcW w:w="535" w:type="dxa"/>
            <w:tcBorders>
              <w:top w:val="single" w:sz="4" w:space="0" w:color="auto"/>
              <w:left w:val="single" w:sz="4" w:space="0" w:color="auto"/>
              <w:bottom w:val="single" w:sz="4" w:space="0" w:color="auto"/>
              <w:right w:val="single" w:sz="4" w:space="0" w:color="auto"/>
            </w:tcBorders>
            <w:hideMark/>
          </w:tcPr>
          <w:p w14:paraId="44082B5C" w14:textId="77777777" w:rsidR="00B0692E" w:rsidRPr="00E73134" w:rsidRDefault="00B0692E">
            <w:pPr>
              <w:spacing w:after="0" w:line="240" w:lineRule="auto"/>
              <w:jc w:val="center"/>
              <w:rPr>
                <w:rFonts w:cs="Times New Roman"/>
                <w:szCs w:val="26"/>
              </w:rPr>
            </w:pPr>
            <w:r w:rsidRPr="00E73134">
              <w:rPr>
                <w:rFonts w:cs="Times New Roman"/>
                <w:szCs w:val="26"/>
              </w:rPr>
              <w:lastRenderedPageBreak/>
              <w:t>4</w:t>
            </w:r>
          </w:p>
        </w:tc>
        <w:tc>
          <w:tcPr>
            <w:tcW w:w="2700" w:type="dxa"/>
            <w:tcBorders>
              <w:top w:val="single" w:sz="4" w:space="0" w:color="auto"/>
              <w:left w:val="single" w:sz="4" w:space="0" w:color="auto"/>
              <w:bottom w:val="single" w:sz="4" w:space="0" w:color="auto"/>
              <w:right w:val="single" w:sz="4" w:space="0" w:color="auto"/>
            </w:tcBorders>
            <w:hideMark/>
          </w:tcPr>
          <w:p w14:paraId="08742F28" w14:textId="77777777" w:rsidR="00B0692E" w:rsidRPr="00E73134" w:rsidRDefault="00B0692E">
            <w:pPr>
              <w:spacing w:after="0" w:line="240" w:lineRule="auto"/>
              <w:rPr>
                <w:rFonts w:cs="Times New Roman"/>
                <w:szCs w:val="26"/>
              </w:rPr>
            </w:pP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ở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cơ</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thuộc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có</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ủng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hộ</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hệ</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thống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p>
        </w:tc>
        <w:tc>
          <w:tcPr>
            <w:tcW w:w="540" w:type="dxa"/>
            <w:tcBorders>
              <w:top w:val="single" w:sz="4" w:space="0" w:color="auto"/>
              <w:left w:val="single" w:sz="4" w:space="0" w:color="auto"/>
              <w:bottom w:val="single" w:sz="4" w:space="0" w:color="auto"/>
              <w:right w:val="single" w:sz="4" w:space="0" w:color="auto"/>
            </w:tcBorders>
            <w:hideMark/>
          </w:tcPr>
          <w:p w14:paraId="6C41D6FD" w14:textId="77777777" w:rsidR="00B0692E" w:rsidRPr="00E73134" w:rsidRDefault="00B0692E">
            <w:pPr>
              <w:spacing w:after="0" w:line="240" w:lineRule="auto"/>
              <w:rPr>
                <w:rFonts w:cs="Times New Roman"/>
                <w:strike/>
                <w:szCs w:val="26"/>
              </w:rPr>
            </w:pPr>
            <w:r w:rsidRPr="00E73134">
              <w:rPr>
                <w:rFonts w:cs="Times New Roman"/>
                <w:strike/>
                <w:szCs w:val="26"/>
              </w:rPr>
              <w:t>3</w:t>
            </w:r>
          </w:p>
          <w:p w14:paraId="34E1905C" w14:textId="77777777" w:rsidR="00B0692E" w:rsidRPr="00E73134" w:rsidRDefault="00B0692E">
            <w:pPr>
              <w:spacing w:after="0" w:line="240" w:lineRule="auto"/>
              <w:rPr>
                <w:rFonts w:cs="Times New Roman"/>
                <w:szCs w:val="26"/>
              </w:rPr>
            </w:pPr>
            <w:r w:rsidRPr="00E73134">
              <w:rPr>
                <w:rFonts w:cs="Times New Roman"/>
                <w:szCs w:val="26"/>
              </w:rPr>
              <w:t>1</w:t>
            </w:r>
          </w:p>
        </w:tc>
        <w:tc>
          <w:tcPr>
            <w:tcW w:w="540" w:type="dxa"/>
            <w:tcBorders>
              <w:top w:val="single" w:sz="4" w:space="0" w:color="auto"/>
              <w:left w:val="single" w:sz="4" w:space="0" w:color="auto"/>
              <w:bottom w:val="single" w:sz="4" w:space="0" w:color="auto"/>
              <w:right w:val="single" w:sz="4" w:space="0" w:color="auto"/>
            </w:tcBorders>
            <w:hideMark/>
          </w:tcPr>
          <w:p w14:paraId="4C6BFB5A" w14:textId="77777777" w:rsidR="00B0692E" w:rsidRPr="00E73134" w:rsidRDefault="00B0692E">
            <w:pPr>
              <w:spacing w:after="0" w:line="240" w:lineRule="auto"/>
              <w:rPr>
                <w:rFonts w:cs="Times New Roman"/>
                <w:strike/>
                <w:szCs w:val="26"/>
              </w:rPr>
            </w:pPr>
            <w:r w:rsidRPr="00E73134">
              <w:rPr>
                <w:rFonts w:cs="Times New Roman"/>
                <w:strike/>
                <w:szCs w:val="26"/>
              </w:rPr>
              <w:t>5</w:t>
            </w:r>
          </w:p>
          <w:p w14:paraId="6596950B" w14:textId="77777777" w:rsidR="00B0692E" w:rsidRPr="00E73134" w:rsidRDefault="00B0692E">
            <w:pPr>
              <w:spacing w:after="0" w:line="240" w:lineRule="auto"/>
              <w:rPr>
                <w:rFonts w:cs="Times New Roman"/>
                <w:szCs w:val="26"/>
              </w:rPr>
            </w:pPr>
            <w:r w:rsidRPr="00E73134">
              <w:rPr>
                <w:rFonts w:cs="Times New Roman"/>
                <w:szCs w:val="26"/>
              </w:rPr>
              <w:t>3</w:t>
            </w:r>
          </w:p>
        </w:tc>
        <w:tc>
          <w:tcPr>
            <w:tcW w:w="540" w:type="dxa"/>
            <w:tcBorders>
              <w:top w:val="single" w:sz="4" w:space="0" w:color="auto"/>
              <w:left w:val="single" w:sz="4" w:space="0" w:color="auto"/>
              <w:bottom w:val="single" w:sz="4" w:space="0" w:color="auto"/>
              <w:right w:val="single" w:sz="4" w:space="0" w:color="auto"/>
            </w:tcBorders>
            <w:hideMark/>
          </w:tcPr>
          <w:p w14:paraId="5CE0AFAB" w14:textId="77777777" w:rsidR="00B0692E" w:rsidRPr="00E73134" w:rsidRDefault="00B0692E">
            <w:pPr>
              <w:spacing w:after="0" w:line="240" w:lineRule="auto"/>
              <w:rPr>
                <w:rFonts w:cs="Times New Roman"/>
                <w:strike/>
                <w:szCs w:val="26"/>
              </w:rPr>
            </w:pPr>
            <w:r w:rsidRPr="00E73134">
              <w:rPr>
                <w:rFonts w:cs="Times New Roman"/>
                <w:strike/>
                <w:szCs w:val="26"/>
              </w:rPr>
              <w:t>15</w:t>
            </w:r>
          </w:p>
          <w:p w14:paraId="32C029CF" w14:textId="77777777" w:rsidR="00B0692E" w:rsidRPr="00E73134" w:rsidRDefault="00B0692E">
            <w:pPr>
              <w:spacing w:after="0" w:line="240" w:lineRule="auto"/>
              <w:rPr>
                <w:rFonts w:cs="Times New Roman"/>
                <w:szCs w:val="26"/>
              </w:rPr>
            </w:pPr>
            <w:r w:rsidRPr="00E73134">
              <w:rPr>
                <w:rFonts w:cs="Times New Roman"/>
                <w:szCs w:val="26"/>
              </w:rPr>
              <w:t>3</w:t>
            </w:r>
          </w:p>
        </w:tc>
        <w:tc>
          <w:tcPr>
            <w:tcW w:w="4495" w:type="dxa"/>
            <w:tcBorders>
              <w:top w:val="single" w:sz="4" w:space="0" w:color="auto"/>
              <w:left w:val="single" w:sz="4" w:space="0" w:color="auto"/>
              <w:bottom w:val="single" w:sz="4" w:space="0" w:color="auto"/>
              <w:right w:val="single" w:sz="4" w:space="0" w:color="auto"/>
            </w:tcBorders>
            <w:hideMark/>
          </w:tcPr>
          <w:p w14:paraId="1110B940" w14:textId="77777777" w:rsidR="00B0692E" w:rsidRPr="00E73134" w:rsidRDefault="00B0692E">
            <w:pPr>
              <w:spacing w:after="0" w:line="240" w:lineRule="auto"/>
              <w:rPr>
                <w:rFonts w:cs="Times New Roman"/>
                <w:szCs w:val="26"/>
              </w:rPr>
            </w:pPr>
            <w:r w:rsidRPr="00E73134">
              <w:rPr>
                <w:rFonts w:cs="Times New Roman"/>
                <w:color w:val="1A1A1A"/>
                <w:szCs w:val="26"/>
                <w:shd w:val="clear" w:color="auto" w:fill="FFFFFF"/>
              </w:rPr>
              <w:t xml:space="preserve">1.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quan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tâm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xuyên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thường</w:t>
            </w:r>
            <w:proofErr w:type="spellEnd"/>
            <w:r w:rsidRPr="00E73134">
              <w:rPr>
                <w:rFonts w:cs="Times New Roman"/>
                <w:color w:val="1A1A1A"/>
                <w:szCs w:val="26"/>
                <w:shd w:val="clear" w:color="auto" w:fill="FFFFFF"/>
              </w:rPr>
              <w:t> </w:t>
            </w:r>
            <w:proofErr w:type="spellStart"/>
            <w:r w:rsidRPr="00E73134">
              <w:rPr>
                <w:rFonts w:cs="Times New Roman"/>
                <w:color w:val="1A1A1A"/>
                <w:szCs w:val="26"/>
                <w:shd w:val="clear" w:color="auto" w:fill="FFFFFF"/>
              </w:rPr>
              <w:t>xuyên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gửi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những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tích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như</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muốn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các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phía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dưới</w:t>
            </w:r>
            <w:proofErr w:type="spellEnd"/>
            <w:r w:rsidRPr="00E73134">
              <w:rPr>
                <w:rFonts w:cs="Times New Roman"/>
                <w:color w:val="1A1A1A"/>
                <w:szCs w:val="26"/>
                <w:shd w:val="clear" w:color="auto" w:fill="FFFFFF"/>
              </w:rPr>
              <w:t>.</w:t>
            </w:r>
            <w:r w:rsidRPr="00E73134">
              <w:rPr>
                <w:rFonts w:cs="Times New Roman"/>
                <w:color w:val="1A1A1A"/>
                <w:szCs w:val="26"/>
              </w:rPr>
              <w:br/>
            </w:r>
            <w:r w:rsidRPr="00E73134">
              <w:rPr>
                <w:rFonts w:cs="Times New Roman"/>
                <w:color w:val="1A1A1A"/>
                <w:szCs w:val="26"/>
                <w:shd w:val="clear" w:color="auto" w:fill="FFFFFF"/>
              </w:rPr>
              <w:t xml:space="preserve">2.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cấp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cao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làm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việc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lãnh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phương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để</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thông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điệp</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về</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mới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đảm</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bảo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sự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chỉ</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đạo</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cũng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như</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hỗ</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trợ</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của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chính</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quyền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địa</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phương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trong</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thực</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hiện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triển</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khai</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dự</w:t>
            </w:r>
            <w:proofErr w:type="spellEnd"/>
            <w:r w:rsidRPr="00E73134">
              <w:rPr>
                <w:rFonts w:cs="Times New Roman"/>
                <w:color w:val="1A1A1A"/>
                <w:szCs w:val="26"/>
                <w:shd w:val="clear" w:color="auto" w:fill="FFFFFF"/>
              </w:rPr>
              <w:t xml:space="preserve"> </w:t>
            </w:r>
            <w:proofErr w:type="spellStart"/>
            <w:r w:rsidRPr="00E73134">
              <w:rPr>
                <w:rFonts w:cs="Times New Roman"/>
                <w:color w:val="1A1A1A"/>
                <w:szCs w:val="26"/>
                <w:shd w:val="clear" w:color="auto" w:fill="FFFFFF"/>
              </w:rPr>
              <w:t>án</w:t>
            </w:r>
            <w:proofErr w:type="spellEnd"/>
            <w:r w:rsidRPr="00E73134">
              <w:rPr>
                <w:rFonts w:cs="Times New Roman"/>
                <w:color w:val="1A1A1A"/>
                <w:szCs w:val="26"/>
                <w:shd w:val="clear" w:color="auto" w:fill="FFFFFF"/>
              </w:rPr>
              <w:t>.</w:t>
            </w:r>
          </w:p>
        </w:tc>
      </w:tr>
    </w:tbl>
    <w:p w14:paraId="37F6117B" w14:textId="7518E486" w:rsidR="0096592A" w:rsidRPr="00E73134" w:rsidRDefault="0096592A">
      <w:pPr>
        <w:spacing w:after="0" w:line="240" w:lineRule="auto"/>
        <w:jc w:val="left"/>
        <w:rPr>
          <w:rFonts w:cs="Times New Roman"/>
          <w:b/>
        </w:rPr>
      </w:pPr>
      <w:r w:rsidRPr="00E73134">
        <w:rPr>
          <w:rFonts w:cs="Times New Roman"/>
        </w:rPr>
        <w:br w:type="page"/>
      </w:r>
    </w:p>
    <w:p w14:paraId="1C55D8B4" w14:textId="77777777" w:rsidR="00B0692E" w:rsidRPr="00E73134" w:rsidRDefault="0096592A" w:rsidP="0096592A">
      <w:pPr>
        <w:pStyle w:val="Style2"/>
        <w:rPr>
          <w:rFonts w:cs="Times New Roman"/>
        </w:rPr>
      </w:pPr>
      <w:bookmarkStart w:id="77" w:name="_Toc56436782"/>
      <w:bookmarkStart w:id="78" w:name="_Toc18281"/>
      <w:bookmarkStart w:id="79" w:name="_Toc5294"/>
      <w:bookmarkStart w:id="80" w:name="_Toc58186491"/>
      <w:bookmarkStart w:id="81" w:name="_Toc86065665"/>
      <w:proofErr w:type="spellStart"/>
      <w:r w:rsidRPr="00E73134">
        <w:rPr>
          <w:rFonts w:cs="Times New Roman"/>
        </w:rPr>
        <w:lastRenderedPageBreak/>
        <w:t>Giài</w:t>
      </w:r>
      <w:proofErr w:type="spellEnd"/>
      <w:r w:rsidRPr="00E73134">
        <w:rPr>
          <w:rFonts w:cs="Times New Roman"/>
        </w:rPr>
        <w:t xml:space="preserve"> </w:t>
      </w:r>
      <w:proofErr w:type="spellStart"/>
      <w:r w:rsidRPr="00E73134">
        <w:rPr>
          <w:rFonts w:cs="Times New Roman"/>
        </w:rPr>
        <w:t>quyết</w:t>
      </w:r>
      <w:proofErr w:type="spellEnd"/>
      <w:r w:rsidRPr="00E73134">
        <w:rPr>
          <w:rFonts w:cs="Times New Roman"/>
        </w:rPr>
        <w:t xml:space="preserve"> </w:t>
      </w:r>
      <w:proofErr w:type="spellStart"/>
      <w:r w:rsidRPr="00E73134">
        <w:rPr>
          <w:rFonts w:cs="Times New Roman"/>
        </w:rPr>
        <w:t>các</w:t>
      </w:r>
      <w:proofErr w:type="spellEnd"/>
      <w:r w:rsidRPr="00E73134">
        <w:rPr>
          <w:rFonts w:cs="Times New Roman"/>
        </w:rPr>
        <w:t xml:space="preserve"> </w:t>
      </w:r>
      <w:proofErr w:type="spellStart"/>
      <w:r w:rsidRPr="00E73134">
        <w:rPr>
          <w:rFonts w:cs="Times New Roman"/>
        </w:rPr>
        <w:t>yêu</w:t>
      </w:r>
      <w:proofErr w:type="spellEnd"/>
      <w:r w:rsidRPr="00E73134">
        <w:rPr>
          <w:rFonts w:cs="Times New Roman"/>
        </w:rPr>
        <w:t xml:space="preserve"> </w:t>
      </w:r>
      <w:proofErr w:type="spellStart"/>
      <w:r w:rsidRPr="00E73134">
        <w:rPr>
          <w:rFonts w:cs="Times New Roman"/>
        </w:rPr>
        <w:t>cầu</w:t>
      </w:r>
      <w:proofErr w:type="spellEnd"/>
      <w:r w:rsidRPr="00E73134">
        <w:rPr>
          <w:rFonts w:cs="Times New Roman"/>
        </w:rPr>
        <w:t xml:space="preserve"> </w:t>
      </w:r>
      <w:proofErr w:type="spellStart"/>
      <w:r w:rsidRPr="00E73134">
        <w:rPr>
          <w:rFonts w:cs="Times New Roman"/>
        </w:rPr>
        <w:t>thay</w:t>
      </w:r>
      <w:proofErr w:type="spellEnd"/>
      <w:r w:rsidRPr="00E73134">
        <w:rPr>
          <w:rFonts w:cs="Times New Roman"/>
        </w:rPr>
        <w:t xml:space="preserve"> </w:t>
      </w:r>
      <w:proofErr w:type="spellStart"/>
      <w:r w:rsidRPr="00E73134">
        <w:rPr>
          <w:rFonts w:cs="Times New Roman"/>
        </w:rPr>
        <w:t>đổi</w:t>
      </w:r>
      <w:bookmarkEnd w:id="77"/>
      <w:bookmarkEnd w:id="78"/>
      <w:bookmarkEnd w:id="79"/>
      <w:bookmarkEnd w:id="80"/>
      <w:bookmarkEnd w:id="81"/>
      <w:proofErr w:type="spellEnd"/>
      <w:r w:rsidRPr="00E73134">
        <w:rPr>
          <w:rFonts w:cs="Times New Roman"/>
        </w:rPr>
        <w:t xml:space="preserve"> </w:t>
      </w:r>
    </w:p>
    <w:p w14:paraId="5B9B22BF" w14:textId="77777777" w:rsidR="00B0692E" w:rsidRPr="00E73134" w:rsidRDefault="00B0692E" w:rsidP="00B0692E">
      <w:pPr>
        <w:ind w:firstLine="420"/>
        <w:rPr>
          <w:rFonts w:cs="Times New Roman"/>
          <w:szCs w:val="26"/>
        </w:rPr>
      </w:pPr>
      <w:r w:rsidRPr="00E73134">
        <w:rPr>
          <w:rFonts w:cs="Times New Roman"/>
          <w:szCs w:val="26"/>
        </w:rPr>
        <w:t xml:space="preserve">Anh Lê Văn Toàn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người</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dày</w:t>
      </w:r>
      <w:proofErr w:type="spellEnd"/>
      <w:r w:rsidRPr="00E73134">
        <w:rPr>
          <w:rFonts w:cs="Times New Roman"/>
          <w:szCs w:val="26"/>
        </w:rPr>
        <w:t xml:space="preserve"> </w:t>
      </w:r>
      <w:proofErr w:type="spellStart"/>
      <w:r w:rsidRPr="00E73134">
        <w:rPr>
          <w:rFonts w:cs="Times New Roman"/>
          <w:szCs w:val="26"/>
        </w:rPr>
        <w:t>dặn</w:t>
      </w:r>
      <w:proofErr w:type="spellEnd"/>
      <w:r w:rsidRPr="00E73134">
        <w:rPr>
          <w:rFonts w:cs="Times New Roman"/>
          <w:szCs w:val="26"/>
        </w:rPr>
        <w:t xml:space="preserve"> </w:t>
      </w:r>
      <w:proofErr w:type="spellStart"/>
      <w:r w:rsidRPr="00E73134">
        <w:rPr>
          <w:rFonts w:cs="Times New Roman"/>
          <w:szCs w:val="26"/>
        </w:rPr>
        <w:t>kinh</w:t>
      </w:r>
      <w:proofErr w:type="spellEnd"/>
      <w:r w:rsidRPr="00E73134">
        <w:rPr>
          <w:rFonts w:cs="Times New Roman"/>
          <w:szCs w:val="26"/>
        </w:rPr>
        <w:t xml:space="preserve"> </w:t>
      </w:r>
      <w:proofErr w:type="spellStart"/>
      <w:r w:rsidRPr="00E73134">
        <w:rPr>
          <w:rFonts w:cs="Times New Roman"/>
          <w:szCs w:val="26"/>
        </w:rPr>
        <w:t>nghiệm</w:t>
      </w:r>
      <w:proofErr w:type="spellEnd"/>
      <w:r w:rsidRPr="00E73134">
        <w:rPr>
          <w:rFonts w:cs="Times New Roman"/>
          <w:szCs w:val="26"/>
        </w:rPr>
        <w:t xml:space="preserve"> qua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quản</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khác</w:t>
      </w:r>
      <w:proofErr w:type="spellEnd"/>
      <w:r w:rsidRPr="00E73134">
        <w:rPr>
          <w:rFonts w:cs="Times New Roman"/>
          <w:szCs w:val="26"/>
        </w:rPr>
        <w:t xml:space="preserve"> </w:t>
      </w:r>
      <w:proofErr w:type="spellStart"/>
      <w:r w:rsidRPr="00E73134">
        <w:rPr>
          <w:rFonts w:cs="Times New Roman"/>
          <w:szCs w:val="26"/>
        </w:rPr>
        <w:t>nhau</w:t>
      </w:r>
      <w:proofErr w:type="spellEnd"/>
      <w:r w:rsidRPr="00E73134">
        <w:rPr>
          <w:rFonts w:cs="Times New Roman"/>
          <w:szCs w:val="26"/>
        </w:rPr>
        <w:t xml:space="preserve"> </w:t>
      </w:r>
      <w:proofErr w:type="spellStart"/>
      <w:r w:rsidRPr="00E73134">
        <w:rPr>
          <w:rFonts w:cs="Times New Roman"/>
          <w:szCs w:val="26"/>
        </w:rPr>
        <w:t>anh</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thu</w:t>
      </w:r>
      <w:proofErr w:type="spellEnd"/>
      <w:r w:rsidRPr="00E73134">
        <w:rPr>
          <w:rFonts w:cs="Times New Roman"/>
          <w:szCs w:val="26"/>
        </w:rPr>
        <w:t xml:space="preserve"> </w:t>
      </w:r>
      <w:proofErr w:type="spellStart"/>
      <w:r w:rsidRPr="00E73134">
        <w:rPr>
          <w:rFonts w:cs="Times New Roman"/>
          <w:szCs w:val="26"/>
        </w:rPr>
        <w:t>thập</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đưa</w:t>
      </w:r>
      <w:proofErr w:type="spellEnd"/>
      <w:r w:rsidRPr="00E73134">
        <w:rPr>
          <w:rFonts w:cs="Times New Roman"/>
          <w:szCs w:val="26"/>
        </w:rPr>
        <w:t xml:space="preserve"> ra qua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kênh</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email, </w:t>
      </w:r>
      <w:proofErr w:type="spellStart"/>
      <w:r w:rsidRPr="00E73134">
        <w:rPr>
          <w:rFonts w:cs="Times New Roman"/>
          <w:szCs w:val="26"/>
        </w:rPr>
        <w:t>điện</w:t>
      </w:r>
      <w:proofErr w:type="spellEnd"/>
      <w:r w:rsidRPr="00E73134">
        <w:rPr>
          <w:rFonts w:cs="Times New Roman"/>
          <w:szCs w:val="26"/>
        </w:rPr>
        <w:t xml:space="preserve"> </w:t>
      </w:r>
      <w:proofErr w:type="spellStart"/>
      <w:r w:rsidRPr="00E73134">
        <w:rPr>
          <w:rFonts w:cs="Times New Roman"/>
          <w:szCs w:val="26"/>
        </w:rPr>
        <w:t>thoại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mềm</w:t>
      </w:r>
      <w:proofErr w:type="spellEnd"/>
      <w:r w:rsidRPr="00E73134">
        <w:rPr>
          <w:rFonts w:cs="Times New Roman"/>
          <w:szCs w:val="26"/>
        </w:rPr>
        <w:t xml:space="preserve"> </w:t>
      </w:r>
      <w:proofErr w:type="spellStart"/>
      <w:r w:rsidRPr="00E73134">
        <w:rPr>
          <w:rFonts w:cs="Times New Roman"/>
          <w:szCs w:val="26"/>
        </w:rPr>
        <w:t>bán</w:t>
      </w:r>
      <w:proofErr w:type="spellEnd"/>
      <w:r w:rsidRPr="00E73134">
        <w:rPr>
          <w:rFonts w:cs="Times New Roman"/>
          <w:szCs w:val="26"/>
        </w:rPr>
        <w:t xml:space="preserve"> </w:t>
      </w:r>
      <w:proofErr w:type="spellStart"/>
      <w:r w:rsidRPr="00E73134">
        <w:rPr>
          <w:rFonts w:cs="Times New Roman"/>
          <w:szCs w:val="26"/>
        </w:rPr>
        <w:t>xe</w:t>
      </w:r>
      <w:proofErr w:type="spellEnd"/>
      <w:r w:rsidRPr="00E73134">
        <w:rPr>
          <w:rFonts w:cs="Times New Roman"/>
          <w:szCs w:val="26"/>
        </w:rPr>
        <w:t xml:space="preserve"> </w:t>
      </w:r>
      <w:proofErr w:type="spellStart"/>
      <w:r w:rsidRPr="00E73134">
        <w:rPr>
          <w:rFonts w:cs="Times New Roman"/>
          <w:szCs w:val="26"/>
        </w:rPr>
        <w:t>máy</w:t>
      </w:r>
      <w:proofErr w:type="spellEnd"/>
      <w:r w:rsidRPr="00E73134">
        <w:rPr>
          <w:rFonts w:cs="Times New Roman"/>
          <w:szCs w:val="26"/>
        </w:rPr>
        <w:t xml:space="preserve"> </w:t>
      </w:r>
      <w:proofErr w:type="spellStart"/>
      <w:r w:rsidRPr="00E73134">
        <w:rPr>
          <w:rFonts w:cs="Times New Roman"/>
          <w:szCs w:val="26"/>
        </w:rPr>
        <w:t>Yamas</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biểu</w:t>
      </w:r>
      <w:proofErr w:type="spellEnd"/>
      <w:r w:rsidRPr="00E73134">
        <w:rPr>
          <w:rFonts w:cs="Times New Roman"/>
          <w:szCs w:val="26"/>
        </w:rPr>
        <w:t xml:space="preserve"> </w:t>
      </w:r>
      <w:proofErr w:type="spellStart"/>
      <w:r w:rsidRPr="00E73134">
        <w:rPr>
          <w:rFonts w:cs="Times New Roman"/>
          <w:szCs w:val="26"/>
        </w:rPr>
        <w:t>đồ</w:t>
      </w:r>
      <w:proofErr w:type="spellEnd"/>
      <w:r w:rsidRPr="00E73134">
        <w:rPr>
          <w:rFonts w:cs="Times New Roman"/>
          <w:szCs w:val="26"/>
        </w:rPr>
        <w:t xml:space="preserve"> sang </w:t>
      </w:r>
      <w:proofErr w:type="spellStart"/>
      <w:r w:rsidRPr="00E73134">
        <w:rPr>
          <w:rFonts w:cs="Times New Roman"/>
          <w:szCs w:val="26"/>
        </w:rPr>
        <w:t>dạng</w:t>
      </w:r>
      <w:proofErr w:type="spellEnd"/>
      <w:r w:rsidRPr="00E73134">
        <w:rPr>
          <w:rFonts w:cs="Times New Roman"/>
          <w:szCs w:val="26"/>
        </w:rPr>
        <w:t xml:space="preserve"> </w:t>
      </w:r>
      <w:proofErr w:type="spellStart"/>
      <w:r w:rsidRPr="00E73134">
        <w:rPr>
          <w:rFonts w:cs="Times New Roman"/>
          <w:szCs w:val="26"/>
        </w:rPr>
        <w:t>danh</w:t>
      </w:r>
      <w:proofErr w:type="spellEnd"/>
      <w:r w:rsidRPr="00E73134">
        <w:rPr>
          <w:rFonts w:cs="Times New Roman"/>
          <w:szCs w:val="26"/>
        </w:rPr>
        <w:t xml:space="preserve"> </w:t>
      </w:r>
      <w:proofErr w:type="spellStart"/>
      <w:r w:rsidRPr="00E73134">
        <w:rPr>
          <w:rFonts w:cs="Times New Roman"/>
          <w:szCs w:val="26"/>
        </w:rPr>
        <w:t>sách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thường</w:t>
      </w:r>
      <w:proofErr w:type="spellEnd"/>
      <w:r w:rsidRPr="00E73134">
        <w:rPr>
          <w:rFonts w:cs="Times New Roman"/>
          <w:szCs w:val="26"/>
        </w:rPr>
        <w:t xml:space="preserve"> </w:t>
      </w:r>
      <w:proofErr w:type="spellStart"/>
      <w:r w:rsidRPr="00E73134">
        <w:rPr>
          <w:rFonts w:cs="Times New Roman"/>
          <w:szCs w:val="26"/>
        </w:rPr>
        <w:t>xuyên</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cửa</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khi</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còn</w:t>
      </w:r>
      <w:proofErr w:type="spellEnd"/>
      <w:r w:rsidRPr="00E73134">
        <w:rPr>
          <w:rFonts w:cs="Times New Roman"/>
          <w:szCs w:val="26"/>
        </w:rPr>
        <w:t xml:space="preserve"> </w:t>
      </w:r>
      <w:proofErr w:type="spellStart"/>
      <w:r w:rsidRPr="00E73134">
        <w:rPr>
          <w:rFonts w:cs="Times New Roman"/>
          <w:szCs w:val="26"/>
        </w:rPr>
        <w:t>lại</w:t>
      </w:r>
      <w:proofErr w:type="spellEnd"/>
      <w:r w:rsidRPr="00E73134">
        <w:rPr>
          <w:rFonts w:cs="Times New Roman"/>
          <w:szCs w:val="26"/>
        </w:rPr>
        <w:t xml:space="preserve"> 2 </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nguồn</w:t>
      </w:r>
      <w:proofErr w:type="spellEnd"/>
      <w:r w:rsidRPr="00E73134">
        <w:rPr>
          <w:rFonts w:cs="Times New Roman"/>
          <w:szCs w:val="26"/>
        </w:rPr>
        <w:t xml:space="preserve"> </w:t>
      </w:r>
      <w:proofErr w:type="spellStart"/>
      <w:r w:rsidRPr="00E73134">
        <w:rPr>
          <w:rFonts w:cs="Times New Roman"/>
          <w:szCs w:val="26"/>
        </w:rPr>
        <w:t>nhân</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khả</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thực</w:t>
      </w:r>
      <w:proofErr w:type="spellEnd"/>
      <w:r w:rsidRPr="00E73134">
        <w:rPr>
          <w:rFonts w:cs="Times New Roman"/>
          <w:szCs w:val="26"/>
        </w:rPr>
        <w:t xml:space="preserve"> </w:t>
      </w:r>
      <w:proofErr w:type="spellStart"/>
      <w:r w:rsidRPr="00E73134">
        <w:rPr>
          <w:rFonts w:cs="Times New Roman"/>
          <w:szCs w:val="26"/>
        </w:rPr>
        <w:t>hiện</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ngắn</w:t>
      </w:r>
      <w:proofErr w:type="spellEnd"/>
      <w:r w:rsidRPr="00E73134">
        <w:rPr>
          <w:rFonts w:cs="Times New Roman"/>
          <w:szCs w:val="26"/>
        </w:rPr>
        <w:t xml:space="preserve">. Anh Toàn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thông</w:t>
      </w:r>
      <w:proofErr w:type="spellEnd"/>
      <w:r w:rsidRPr="00E73134">
        <w:rPr>
          <w:rFonts w:cs="Times New Roman"/>
          <w:szCs w:val="26"/>
        </w:rPr>
        <w:t xml:space="preserve"> </w:t>
      </w:r>
      <w:proofErr w:type="spellStart"/>
      <w:r w:rsidRPr="00E73134">
        <w:rPr>
          <w:rFonts w:cs="Times New Roman"/>
          <w:szCs w:val="26"/>
        </w:rPr>
        <w:t>báo</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về</w:t>
      </w:r>
      <w:proofErr w:type="spellEnd"/>
      <w:r w:rsidRPr="00E73134">
        <w:rPr>
          <w:rFonts w:cs="Times New Roman"/>
          <w:szCs w:val="26"/>
        </w:rPr>
        <w:t xml:space="preserve"> </w:t>
      </w:r>
      <w:proofErr w:type="spellStart"/>
      <w:r w:rsidRPr="00E73134">
        <w:rPr>
          <w:rFonts w:cs="Times New Roman"/>
          <w:szCs w:val="26"/>
        </w:rPr>
        <w:t>tác</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chi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tăng</w:t>
      </w:r>
      <w:proofErr w:type="spellEnd"/>
      <w:r w:rsidRPr="00E73134">
        <w:rPr>
          <w:rFonts w:cs="Times New Roman"/>
          <w:szCs w:val="26"/>
        </w:rPr>
        <w:t xml:space="preserve"> </w:t>
      </w:r>
      <w:proofErr w:type="spellStart"/>
      <w:r w:rsidRPr="00E73134">
        <w:rPr>
          <w:rFonts w:cs="Times New Roman"/>
          <w:szCs w:val="26"/>
        </w:rPr>
        <w:t>lên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sẽ</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kịp</w:t>
      </w:r>
      <w:proofErr w:type="spellEnd"/>
      <w:r w:rsidRPr="00E73134">
        <w:rPr>
          <w:rFonts w:cs="Times New Roman"/>
          <w:szCs w:val="26"/>
        </w:rPr>
        <w:t xml:space="preserve">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hạn</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Qua </w:t>
      </w:r>
      <w:proofErr w:type="spellStart"/>
      <w:r w:rsidRPr="00E73134">
        <w:rPr>
          <w:rFonts w:cs="Times New Roman"/>
          <w:szCs w:val="26"/>
        </w:rPr>
        <w:t>thông</w:t>
      </w:r>
      <w:proofErr w:type="spellEnd"/>
      <w:r w:rsidRPr="00E73134">
        <w:rPr>
          <w:rFonts w:cs="Times New Roman"/>
          <w:szCs w:val="26"/>
        </w:rPr>
        <w:t xml:space="preserve"> </w:t>
      </w:r>
      <w:proofErr w:type="spellStart"/>
      <w:r w:rsidRPr="00E73134">
        <w:rPr>
          <w:rFonts w:cs="Times New Roman"/>
          <w:szCs w:val="26"/>
        </w:rPr>
        <w:t>báo</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anh</w:t>
      </w:r>
      <w:proofErr w:type="spellEnd"/>
      <w:r w:rsidRPr="00E73134">
        <w:rPr>
          <w:rFonts w:cs="Times New Roman"/>
          <w:szCs w:val="26"/>
        </w:rPr>
        <w:t xml:space="preserve"> Toàn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chấp</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nguyên</w:t>
      </w:r>
      <w:proofErr w:type="spellEnd"/>
      <w:r w:rsidRPr="00E73134">
        <w:rPr>
          <w:rFonts w:cs="Times New Roman"/>
          <w:szCs w:val="26"/>
        </w:rPr>
        <w:t xml:space="preserve"> </w:t>
      </w:r>
      <w:proofErr w:type="spellStart"/>
      <w:r w:rsidRPr="00E73134">
        <w:rPr>
          <w:rFonts w:cs="Times New Roman"/>
          <w:szCs w:val="26"/>
        </w:rPr>
        <w:t>phương</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cũ</w:t>
      </w:r>
      <w:proofErr w:type="spellEnd"/>
      <w:r w:rsidRPr="00E73134">
        <w:rPr>
          <w:rFonts w:cs="Times New Roman"/>
          <w:szCs w:val="26"/>
        </w:rPr>
        <w:t>.</w:t>
      </w:r>
    </w:p>
    <w:p w14:paraId="6990E0EF" w14:textId="77777777" w:rsidR="00B0692E" w:rsidRPr="00E73134" w:rsidRDefault="00B0692E" w:rsidP="00B0692E">
      <w:pPr>
        <w:ind w:firstLine="420"/>
        <w:rPr>
          <w:rFonts w:cs="Times New Roman"/>
          <w:szCs w:val="26"/>
        </w:rPr>
      </w:pP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nhằm</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hài</w:t>
      </w:r>
      <w:proofErr w:type="spellEnd"/>
      <w:r w:rsidRPr="00E73134">
        <w:rPr>
          <w:rFonts w:cs="Times New Roman"/>
          <w:szCs w:val="26"/>
        </w:rPr>
        <w:t xml:space="preserve"> </w:t>
      </w:r>
      <w:proofErr w:type="spellStart"/>
      <w:r w:rsidRPr="00E73134">
        <w:rPr>
          <w:rFonts w:cs="Times New Roman"/>
          <w:szCs w:val="26"/>
        </w:rPr>
        <w:t>lòng</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chị</w:t>
      </w:r>
      <w:proofErr w:type="spellEnd"/>
      <w:r w:rsidRPr="00E73134">
        <w:rPr>
          <w:rFonts w:cs="Times New Roman"/>
          <w:szCs w:val="26"/>
        </w:rPr>
        <w:t xml:space="preserve"> </w:t>
      </w:r>
      <w:proofErr w:type="spellStart"/>
      <w:r w:rsidRPr="00E73134">
        <w:rPr>
          <w:rFonts w:cs="Times New Roman"/>
          <w:szCs w:val="26"/>
        </w:rPr>
        <w:t>Nguyễn</w:t>
      </w:r>
      <w:proofErr w:type="spellEnd"/>
      <w:r w:rsidRPr="00E73134">
        <w:rPr>
          <w:rFonts w:cs="Times New Roman"/>
          <w:szCs w:val="26"/>
        </w:rPr>
        <w:t xml:space="preserve"> </w:t>
      </w:r>
      <w:proofErr w:type="spellStart"/>
      <w:r w:rsidRPr="00E73134">
        <w:rPr>
          <w:rFonts w:cs="Times New Roman"/>
          <w:szCs w:val="26"/>
        </w:rPr>
        <w:t>Thị</w:t>
      </w:r>
      <w:proofErr w:type="spellEnd"/>
      <w:r w:rsidRPr="00E73134">
        <w:rPr>
          <w:rFonts w:cs="Times New Roman"/>
          <w:szCs w:val="26"/>
        </w:rPr>
        <w:t xml:space="preserve"> Thanh </w:t>
      </w:r>
      <w:proofErr w:type="spellStart"/>
      <w:r w:rsidRPr="00E73134">
        <w:rPr>
          <w:rFonts w:cs="Times New Roman"/>
          <w:szCs w:val="26"/>
        </w:rPr>
        <w:t>Thúy</w:t>
      </w:r>
      <w:proofErr w:type="spellEnd"/>
      <w:r w:rsidRPr="00E73134">
        <w:rPr>
          <w:rFonts w:cs="Times New Roman"/>
          <w:szCs w:val="26"/>
        </w:rPr>
        <w:t xml:space="preserve"> – </w:t>
      </w:r>
      <w:proofErr w:type="spellStart"/>
      <w:r w:rsidRPr="00E73134">
        <w:rPr>
          <w:rFonts w:cs="Times New Roman"/>
          <w:szCs w:val="26"/>
        </w:rPr>
        <w:t>chuyên</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phân</w:t>
      </w:r>
      <w:proofErr w:type="spellEnd"/>
      <w:r w:rsidRPr="00E73134">
        <w:rPr>
          <w:rFonts w:cs="Times New Roman"/>
          <w:szCs w:val="26"/>
        </w:rPr>
        <w:t xml:space="preserve"> </w:t>
      </w:r>
      <w:proofErr w:type="spellStart"/>
      <w:r w:rsidRPr="00E73134">
        <w:rPr>
          <w:rFonts w:cs="Times New Roman"/>
          <w:szCs w:val="26"/>
        </w:rPr>
        <w:t>tích</w:t>
      </w:r>
      <w:proofErr w:type="spellEnd"/>
      <w:r w:rsidRPr="00E73134">
        <w:rPr>
          <w:rFonts w:cs="Times New Roman"/>
          <w:szCs w:val="26"/>
        </w:rPr>
        <w:t xml:space="preserve"> </w:t>
      </w:r>
      <w:proofErr w:type="spellStart"/>
      <w:r w:rsidRPr="00E73134">
        <w:rPr>
          <w:rFonts w:cs="Times New Roman"/>
          <w:szCs w:val="26"/>
        </w:rPr>
        <w:t>thiết</w:t>
      </w:r>
      <w:proofErr w:type="spellEnd"/>
      <w:r w:rsidRPr="00E73134">
        <w:rPr>
          <w:rFonts w:cs="Times New Roman"/>
          <w:szCs w:val="26"/>
        </w:rPr>
        <w:t xml:space="preserve"> </w:t>
      </w:r>
      <w:proofErr w:type="spellStart"/>
      <w:r w:rsidRPr="00E73134">
        <w:rPr>
          <w:rFonts w:cs="Times New Roman"/>
          <w:szCs w:val="26"/>
        </w:rPr>
        <w:t>kế</w:t>
      </w:r>
      <w:proofErr w:type="spellEnd"/>
      <w:r w:rsidRPr="00E73134">
        <w:rPr>
          <w:rFonts w:cs="Times New Roman"/>
          <w:szCs w:val="26"/>
        </w:rPr>
        <w:t xml:space="preserve"> </w:t>
      </w:r>
      <w:proofErr w:type="spellStart"/>
      <w:r w:rsidRPr="00E73134">
        <w:rPr>
          <w:rFonts w:cs="Times New Roman"/>
          <w:szCs w:val="26"/>
        </w:rPr>
        <w:t>hệ</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ý </w:t>
      </w:r>
      <w:proofErr w:type="spellStart"/>
      <w:r w:rsidRPr="00E73134">
        <w:rPr>
          <w:rFonts w:cs="Times New Roman"/>
          <w:szCs w:val="26"/>
        </w:rPr>
        <w:t>thêm</w:t>
      </w:r>
      <w:proofErr w:type="spellEnd"/>
      <w:r w:rsidRPr="00E73134">
        <w:rPr>
          <w:rFonts w:cs="Times New Roman"/>
          <w:szCs w:val="26"/>
        </w:rPr>
        <w:t xml:space="preserve"> 1 </w:t>
      </w:r>
      <w:proofErr w:type="spellStart"/>
      <w:r w:rsidRPr="00E73134">
        <w:rPr>
          <w:rFonts w:cs="Times New Roman"/>
          <w:szCs w:val="26"/>
        </w:rPr>
        <w:t>tính</w:t>
      </w:r>
      <w:proofErr w:type="spellEnd"/>
      <w:r w:rsidRPr="00E73134">
        <w:rPr>
          <w:rFonts w:cs="Times New Roman"/>
          <w:szCs w:val="26"/>
        </w:rPr>
        <w:t xml:space="preserve"> </w:t>
      </w:r>
      <w:proofErr w:type="spellStart"/>
      <w:r w:rsidRPr="00E73134">
        <w:rPr>
          <w:rFonts w:cs="Times New Roman"/>
          <w:szCs w:val="26"/>
        </w:rPr>
        <w:t>năng</w:t>
      </w:r>
      <w:proofErr w:type="spellEnd"/>
      <w:r w:rsidRPr="00E73134">
        <w:rPr>
          <w:rFonts w:cs="Times New Roman"/>
          <w:szCs w:val="26"/>
        </w:rPr>
        <w:t xml:space="preserve"> </w:t>
      </w:r>
      <w:proofErr w:type="spellStart"/>
      <w:r w:rsidRPr="00E73134">
        <w:rPr>
          <w:rFonts w:cs="Times New Roman"/>
          <w:szCs w:val="26"/>
        </w:rPr>
        <w:t>mới</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phần</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là</w:t>
      </w:r>
      <w:proofErr w:type="spellEnd"/>
      <w:r w:rsidRPr="00E73134">
        <w:rPr>
          <w:rFonts w:cs="Times New Roman"/>
          <w:szCs w:val="26"/>
        </w:rPr>
        <w:t xml:space="preserve"> </w:t>
      </w:r>
      <w:proofErr w:type="spellStart"/>
      <w:r w:rsidRPr="00E73134">
        <w:rPr>
          <w:rFonts w:cs="Times New Roman"/>
          <w:szCs w:val="26"/>
        </w:rPr>
        <w:t>thống</w:t>
      </w:r>
      <w:proofErr w:type="spellEnd"/>
      <w:r w:rsidRPr="00E73134">
        <w:rPr>
          <w:rFonts w:cs="Times New Roman"/>
          <w:szCs w:val="26"/>
        </w:rPr>
        <w:t xml:space="preserve"> </w:t>
      </w:r>
      <w:proofErr w:type="spellStart"/>
      <w:r w:rsidRPr="00E73134">
        <w:rPr>
          <w:rFonts w:cs="Times New Roman"/>
          <w:szCs w:val="26"/>
        </w:rPr>
        <w:t>kê</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sản</w:t>
      </w:r>
      <w:proofErr w:type="spellEnd"/>
      <w:r w:rsidRPr="00E73134">
        <w:rPr>
          <w:rFonts w:cs="Times New Roman"/>
          <w:szCs w:val="26"/>
        </w:rPr>
        <w:t xml:space="preserve"> </w:t>
      </w:r>
      <w:proofErr w:type="spellStart"/>
      <w:r w:rsidRPr="00E73134">
        <w:rPr>
          <w:rFonts w:cs="Times New Roman"/>
          <w:szCs w:val="26"/>
        </w:rPr>
        <w:t>phẩm</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bán</w:t>
      </w:r>
      <w:proofErr w:type="spellEnd"/>
      <w:r w:rsidRPr="00E73134">
        <w:rPr>
          <w:rFonts w:cs="Times New Roman"/>
          <w:szCs w:val="26"/>
        </w:rPr>
        <w:t xml:space="preserve"> ra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cửa</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Vì</w:t>
      </w:r>
      <w:proofErr w:type="spellEnd"/>
      <w:r w:rsidRPr="00E73134">
        <w:rPr>
          <w:rFonts w:cs="Times New Roman"/>
          <w:szCs w:val="26"/>
        </w:rPr>
        <w:t xml:space="preserve"> </w:t>
      </w:r>
      <w:proofErr w:type="spellStart"/>
      <w:r w:rsidRPr="00E73134">
        <w:rPr>
          <w:rFonts w:cs="Times New Roman"/>
          <w:szCs w:val="26"/>
        </w:rPr>
        <w:t>không</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kiểm</w:t>
      </w:r>
      <w:proofErr w:type="spellEnd"/>
      <w:r w:rsidRPr="00E73134">
        <w:rPr>
          <w:rFonts w:cs="Times New Roman"/>
          <w:szCs w:val="26"/>
        </w:rPr>
        <w:t xml:space="preserve"> </w:t>
      </w:r>
      <w:proofErr w:type="spellStart"/>
      <w:r w:rsidRPr="00E73134">
        <w:rPr>
          <w:rFonts w:cs="Times New Roman"/>
          <w:szCs w:val="26"/>
        </w:rPr>
        <w:t>soát</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nên</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nguy</w:t>
      </w:r>
      <w:proofErr w:type="spellEnd"/>
      <w:r w:rsidRPr="00E73134">
        <w:rPr>
          <w:rFonts w:cs="Times New Roman"/>
          <w:szCs w:val="26"/>
        </w:rPr>
        <w:t xml:space="preserve"> </w:t>
      </w:r>
      <w:proofErr w:type="spellStart"/>
      <w:r w:rsidRPr="00E73134">
        <w:rPr>
          <w:rFonts w:cs="Times New Roman"/>
          <w:szCs w:val="26"/>
        </w:rPr>
        <w:t>cơ</w:t>
      </w:r>
      <w:proofErr w:type="spellEnd"/>
      <w:r w:rsidRPr="00E73134">
        <w:rPr>
          <w:rFonts w:cs="Times New Roman"/>
          <w:szCs w:val="26"/>
        </w:rPr>
        <w:t xml:space="preserve"> </w:t>
      </w:r>
      <w:proofErr w:type="spellStart"/>
      <w:r w:rsidRPr="00E73134">
        <w:rPr>
          <w:rFonts w:cs="Times New Roman"/>
          <w:szCs w:val="26"/>
        </w:rPr>
        <w:t>kéo</w:t>
      </w:r>
      <w:proofErr w:type="spellEnd"/>
      <w:r w:rsidRPr="00E73134">
        <w:rPr>
          <w:rFonts w:cs="Times New Roman"/>
          <w:szCs w:val="26"/>
        </w:rPr>
        <w:t xml:space="preserve"> </w:t>
      </w:r>
      <w:proofErr w:type="spellStart"/>
      <w:r w:rsidRPr="00E73134">
        <w:rPr>
          <w:rFonts w:cs="Times New Roman"/>
          <w:szCs w:val="26"/>
        </w:rPr>
        <w:t>dài</w:t>
      </w:r>
      <w:proofErr w:type="spellEnd"/>
      <w:r w:rsidRPr="00E73134">
        <w:rPr>
          <w:rFonts w:cs="Times New Roman"/>
          <w:szCs w:val="26"/>
        </w:rPr>
        <w:t xml:space="preserve">. </w:t>
      </w:r>
      <w:proofErr w:type="spellStart"/>
      <w:r w:rsidRPr="00E73134">
        <w:rPr>
          <w:rFonts w:cs="Times New Roman"/>
          <w:szCs w:val="26"/>
        </w:rPr>
        <w:t>Cuối</w:t>
      </w:r>
      <w:proofErr w:type="spellEnd"/>
      <w:r w:rsidRPr="00E73134">
        <w:rPr>
          <w:rFonts w:cs="Times New Roman"/>
          <w:szCs w:val="26"/>
        </w:rPr>
        <w:t xml:space="preserve"> </w:t>
      </w:r>
      <w:proofErr w:type="spellStart"/>
      <w:r w:rsidRPr="00E73134">
        <w:rPr>
          <w:rFonts w:cs="Times New Roman"/>
          <w:szCs w:val="26"/>
        </w:rPr>
        <w:t>cùng</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viên</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phải</w:t>
      </w:r>
      <w:proofErr w:type="spellEnd"/>
      <w:r w:rsidRPr="00E73134">
        <w:rPr>
          <w:rFonts w:cs="Times New Roman"/>
          <w:szCs w:val="26"/>
        </w:rPr>
        <w:t xml:space="preserve"> </w:t>
      </w:r>
      <w:proofErr w:type="spellStart"/>
      <w:r w:rsidRPr="00E73134">
        <w:rPr>
          <w:rFonts w:cs="Times New Roman"/>
          <w:szCs w:val="26"/>
        </w:rPr>
        <w:t>tăng</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làm</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thêm</w:t>
      </w:r>
      <w:proofErr w:type="spellEnd"/>
      <w:r w:rsidRPr="00E73134">
        <w:rPr>
          <w:rFonts w:cs="Times New Roman"/>
          <w:szCs w:val="26"/>
        </w:rPr>
        <w:t xml:space="preserve"> 10h/</w:t>
      </w:r>
      <w:proofErr w:type="spellStart"/>
      <w:r w:rsidRPr="00E73134">
        <w:rPr>
          <w:rFonts w:cs="Times New Roman"/>
          <w:szCs w:val="26"/>
        </w:rPr>
        <w:t>tuần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nhóm</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sử</w:t>
      </w:r>
      <w:proofErr w:type="spellEnd"/>
      <w:r w:rsidRPr="00E73134">
        <w:rPr>
          <w:rFonts w:cs="Times New Roman"/>
          <w:szCs w:val="26"/>
        </w:rPr>
        <w:t xml:space="preserve"> </w:t>
      </w:r>
      <w:proofErr w:type="spellStart"/>
      <w:r w:rsidRPr="00E73134">
        <w:rPr>
          <w:rFonts w:cs="Times New Roman"/>
          <w:szCs w:val="26"/>
        </w:rPr>
        <w:t>dụng</w:t>
      </w:r>
      <w:proofErr w:type="spellEnd"/>
      <w:r w:rsidRPr="00E73134">
        <w:rPr>
          <w:rFonts w:cs="Times New Roman"/>
          <w:szCs w:val="26"/>
        </w:rPr>
        <w:t xml:space="preserve"> </w:t>
      </w:r>
      <w:proofErr w:type="spellStart"/>
      <w:r w:rsidRPr="00E73134">
        <w:rPr>
          <w:rFonts w:cs="Times New Roman"/>
          <w:szCs w:val="26"/>
        </w:rPr>
        <w:t>nỗ</w:t>
      </w:r>
      <w:proofErr w:type="spellEnd"/>
      <w:r w:rsidRPr="00E73134">
        <w:rPr>
          <w:rFonts w:cs="Times New Roman"/>
          <w:szCs w:val="26"/>
        </w:rPr>
        <w:t xml:space="preserve"> </w:t>
      </w:r>
      <w:proofErr w:type="spellStart"/>
      <w:r w:rsidRPr="00E73134">
        <w:rPr>
          <w:rFonts w:cs="Times New Roman"/>
          <w:szCs w:val="26"/>
        </w:rPr>
        <w:t>lực</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hơn</w:t>
      </w:r>
      <w:proofErr w:type="spellEnd"/>
      <w:r w:rsidRPr="00E73134">
        <w:rPr>
          <w:rFonts w:cs="Times New Roman"/>
          <w:szCs w:val="26"/>
        </w:rPr>
        <w:t xml:space="preserve"> 100% so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ước</w:t>
      </w:r>
      <w:proofErr w:type="spellEnd"/>
      <w:r w:rsidRPr="00E73134">
        <w:rPr>
          <w:rFonts w:cs="Times New Roman"/>
          <w:szCs w:val="26"/>
        </w:rPr>
        <w:t xml:space="preserve"> </w:t>
      </w:r>
      <w:proofErr w:type="spellStart"/>
      <w:r w:rsidRPr="00E73134">
        <w:rPr>
          <w:rFonts w:cs="Times New Roman"/>
          <w:szCs w:val="26"/>
        </w:rPr>
        <w:t>lượng</w:t>
      </w:r>
      <w:proofErr w:type="spellEnd"/>
      <w:r w:rsidRPr="00E73134">
        <w:rPr>
          <w:rFonts w:cs="Times New Roman"/>
          <w:szCs w:val="26"/>
        </w:rPr>
        <w:t xml:space="preserve"> ban </w:t>
      </w:r>
      <w:proofErr w:type="spellStart"/>
      <w:r w:rsidRPr="00E73134">
        <w:rPr>
          <w:rFonts w:cs="Times New Roman"/>
          <w:szCs w:val="26"/>
        </w:rPr>
        <w:t>đầu</w:t>
      </w:r>
      <w:proofErr w:type="spellEnd"/>
      <w:r w:rsidRPr="00E73134">
        <w:rPr>
          <w:rFonts w:cs="Times New Roman"/>
          <w:szCs w:val="26"/>
        </w:rPr>
        <w:t xml:space="preserve">. </w:t>
      </w:r>
      <w:proofErr w:type="spellStart"/>
      <w:r w:rsidRPr="00E73134">
        <w:rPr>
          <w:rFonts w:cs="Times New Roman"/>
          <w:szCs w:val="26"/>
        </w:rPr>
        <w:t>Cuối</w:t>
      </w:r>
      <w:proofErr w:type="spellEnd"/>
      <w:r w:rsidRPr="00E73134">
        <w:rPr>
          <w:rFonts w:cs="Times New Roman"/>
          <w:szCs w:val="26"/>
        </w:rPr>
        <w:t xml:space="preserve"> </w:t>
      </w:r>
      <w:proofErr w:type="spellStart"/>
      <w:r w:rsidRPr="00E73134">
        <w:rPr>
          <w:rFonts w:cs="Times New Roman"/>
          <w:szCs w:val="26"/>
        </w:rPr>
        <w:t>cùng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r w:rsidRPr="00E73134">
        <w:rPr>
          <w:rFonts w:cs="Times New Roman"/>
          <w:szCs w:val="26"/>
        </w:rPr>
        <w:t>án</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đúng</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w:t>
      </w:r>
    </w:p>
    <w:p w14:paraId="76123213" w14:textId="4468F368" w:rsidR="00B0692E" w:rsidRPr="00E73134" w:rsidRDefault="00B0692E" w:rsidP="00B0692E">
      <w:pPr>
        <w:ind w:firstLine="360"/>
        <w:rPr>
          <w:rFonts w:cs="Times New Roman"/>
          <w:szCs w:val="26"/>
        </w:rPr>
      </w:pPr>
      <w:proofErr w:type="spellStart"/>
      <w:r w:rsidRPr="00E73134">
        <w:rPr>
          <w:rFonts w:cs="Times New Roman"/>
          <w:szCs w:val="26"/>
        </w:rPr>
        <w:t>Thông</w:t>
      </w:r>
      <w:proofErr w:type="spellEnd"/>
      <w:r w:rsidRPr="00E73134">
        <w:rPr>
          <w:rFonts w:cs="Times New Roman"/>
          <w:szCs w:val="26"/>
        </w:rPr>
        <w:t xml:space="preserve"> qua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giải</w:t>
      </w:r>
      <w:proofErr w:type="spellEnd"/>
      <w:r w:rsidRPr="00E73134">
        <w:rPr>
          <w:rFonts w:cs="Times New Roman"/>
          <w:szCs w:val="26"/>
        </w:rPr>
        <w:t xml:space="preserve"> </w:t>
      </w:r>
      <w:proofErr w:type="spellStart"/>
      <w:r w:rsidRPr="00E73134">
        <w:rPr>
          <w:rFonts w:cs="Times New Roman"/>
          <w:szCs w:val="26"/>
        </w:rPr>
        <w:t>thích</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nhận</w:t>
      </w:r>
      <w:proofErr w:type="spellEnd"/>
      <w:r w:rsidRPr="00E73134">
        <w:rPr>
          <w:rFonts w:cs="Times New Roman"/>
          <w:szCs w:val="26"/>
        </w:rPr>
        <w:t xml:space="preserve"> </w:t>
      </w:r>
      <w:proofErr w:type="spellStart"/>
      <w:r w:rsidRPr="00E73134">
        <w:rPr>
          <w:rFonts w:cs="Times New Roman"/>
          <w:szCs w:val="26"/>
        </w:rPr>
        <w:t>thấy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sự</w:t>
      </w:r>
      <w:proofErr w:type="spellEnd"/>
      <w:r w:rsidRPr="00E73134">
        <w:rPr>
          <w:rFonts w:cs="Times New Roman"/>
          <w:szCs w:val="26"/>
        </w:rPr>
        <w:t xml:space="preserve"> </w:t>
      </w:r>
      <w:proofErr w:type="spellStart"/>
      <w:r w:rsidRPr="00E73134">
        <w:rPr>
          <w:rFonts w:cs="Times New Roman"/>
          <w:szCs w:val="26"/>
        </w:rPr>
        <w:t>tác</w:t>
      </w:r>
      <w:proofErr w:type="spellEnd"/>
      <w:r w:rsidRPr="00E73134">
        <w:rPr>
          <w:rFonts w:cs="Times New Roman"/>
          <w:szCs w:val="26"/>
        </w:rPr>
        <w:t xml:space="preserve"> </w:t>
      </w:r>
      <w:proofErr w:type="spellStart"/>
      <w:r w:rsidRPr="00E73134">
        <w:rPr>
          <w:rFonts w:cs="Times New Roman"/>
          <w:szCs w:val="26"/>
        </w:rPr>
        <w:t>động</w:t>
      </w:r>
      <w:proofErr w:type="spellEnd"/>
      <w:r w:rsidRPr="00E73134">
        <w:rPr>
          <w:rFonts w:cs="Times New Roman"/>
          <w:szCs w:val="26"/>
        </w:rPr>
        <w:t xml:space="preserve">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những</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đến</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độ</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chi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trong</w:t>
      </w:r>
      <w:proofErr w:type="spellEnd"/>
      <w:r w:rsidRPr="00E73134">
        <w:rPr>
          <w:rFonts w:cs="Times New Roman"/>
          <w:szCs w:val="26"/>
        </w:rPr>
        <w:t xml:space="preserve"> </w:t>
      </w:r>
      <w:proofErr w:type="spellStart"/>
      <w:r w:rsidRPr="00E73134">
        <w:rPr>
          <w:rFonts w:cs="Times New Roman"/>
          <w:szCs w:val="26"/>
        </w:rPr>
        <w:t>dự</w:t>
      </w:r>
      <w:proofErr w:type="spellEnd"/>
      <w:r w:rsidRPr="00E73134">
        <w:rPr>
          <w:rFonts w:cs="Times New Roman"/>
          <w:szCs w:val="26"/>
        </w:rPr>
        <w:t xml:space="preserve"> </w:t>
      </w:r>
      <w:proofErr w:type="spellStart"/>
      <w:proofErr w:type="gramStart"/>
      <w:r w:rsidRPr="00E73134">
        <w:rPr>
          <w:rFonts w:cs="Times New Roman"/>
          <w:szCs w:val="26"/>
        </w:rPr>
        <w:t>án.Từ</w:t>
      </w:r>
      <w:proofErr w:type="spellEnd"/>
      <w:proofErr w:type="gramEnd"/>
      <w:r w:rsidRPr="00E73134">
        <w:rPr>
          <w:rFonts w:cs="Times New Roman"/>
          <w:szCs w:val="26"/>
        </w:rPr>
        <w:t xml:space="preserve"> </w:t>
      </w:r>
      <w:proofErr w:type="spellStart"/>
      <w:r w:rsidRPr="00E73134">
        <w:rPr>
          <w:rFonts w:cs="Times New Roman"/>
          <w:szCs w:val="26"/>
        </w:rPr>
        <w:t>đó</w:t>
      </w:r>
      <w:proofErr w:type="spellEnd"/>
      <w:r w:rsidRPr="00E73134">
        <w:rPr>
          <w:rFonts w:cs="Times New Roman"/>
          <w:szCs w:val="26"/>
        </w:rPr>
        <w:t xml:space="preserve"> </w:t>
      </w:r>
      <w:proofErr w:type="spellStart"/>
      <w:r w:rsidRPr="00E73134">
        <w:rPr>
          <w:rFonts w:cs="Times New Roman"/>
          <w:szCs w:val="26"/>
        </w:rPr>
        <w:t>tần</w:t>
      </w:r>
      <w:proofErr w:type="spellEnd"/>
      <w:r w:rsidRPr="00E73134">
        <w:rPr>
          <w:rFonts w:cs="Times New Roman"/>
          <w:szCs w:val="26"/>
        </w:rPr>
        <w:t xml:space="preserve"> </w:t>
      </w:r>
      <w:proofErr w:type="spellStart"/>
      <w:r w:rsidRPr="00E73134">
        <w:rPr>
          <w:rFonts w:cs="Times New Roman"/>
          <w:szCs w:val="26"/>
        </w:rPr>
        <w:t>suất</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w:t>
      </w:r>
      <w:proofErr w:type="spellStart"/>
      <w:r w:rsidRPr="00E73134">
        <w:rPr>
          <w:rFonts w:cs="Times New Roman"/>
          <w:szCs w:val="26"/>
        </w:rPr>
        <w:t>từ</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giảm</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thời</w:t>
      </w:r>
      <w:proofErr w:type="spellEnd"/>
      <w:r w:rsidRPr="00E73134">
        <w:rPr>
          <w:rFonts w:cs="Times New Roman"/>
          <w:szCs w:val="26"/>
        </w:rPr>
        <w:t xml:space="preserve"> </w:t>
      </w:r>
      <w:proofErr w:type="spellStart"/>
      <w:r w:rsidRPr="00E73134">
        <w:rPr>
          <w:rFonts w:cs="Times New Roman"/>
          <w:szCs w:val="26"/>
        </w:rPr>
        <w:t>gian</w:t>
      </w:r>
      <w:proofErr w:type="spellEnd"/>
      <w:r w:rsidRPr="00E73134">
        <w:rPr>
          <w:rFonts w:cs="Times New Roman"/>
          <w:szCs w:val="26"/>
        </w:rPr>
        <w:t xml:space="preserve">, </w:t>
      </w:r>
      <w:proofErr w:type="spellStart"/>
      <w:r w:rsidRPr="00E73134">
        <w:rPr>
          <w:rFonts w:cs="Times New Roman"/>
          <w:szCs w:val="26"/>
        </w:rPr>
        <w:t>mà</w:t>
      </w:r>
      <w:proofErr w:type="spellEnd"/>
      <w:r w:rsidRPr="00E73134">
        <w:rPr>
          <w:rFonts w:cs="Times New Roman"/>
          <w:szCs w:val="26"/>
        </w:rPr>
        <w:t xml:space="preserve"> </w:t>
      </w:r>
      <w:proofErr w:type="spellStart"/>
      <w:r w:rsidRPr="00E73134">
        <w:rPr>
          <w:rFonts w:cs="Times New Roman"/>
          <w:szCs w:val="26"/>
        </w:rPr>
        <w:t>khách</w:t>
      </w:r>
      <w:proofErr w:type="spellEnd"/>
      <w:r w:rsidRPr="00E73134">
        <w:rPr>
          <w:rFonts w:cs="Times New Roman"/>
          <w:szCs w:val="26"/>
        </w:rPr>
        <w:t xml:space="preserve"> </w:t>
      </w:r>
      <w:proofErr w:type="spellStart"/>
      <w:r w:rsidRPr="00E73134">
        <w:rPr>
          <w:rFonts w:cs="Times New Roman"/>
          <w:szCs w:val="26"/>
        </w:rPr>
        <w:t>hàng</w:t>
      </w:r>
      <w:proofErr w:type="spellEnd"/>
      <w:r w:rsidRPr="00E73134">
        <w:rPr>
          <w:rFonts w:cs="Times New Roman"/>
          <w:szCs w:val="26"/>
        </w:rPr>
        <w:t xml:space="preserve"> </w:t>
      </w:r>
      <w:proofErr w:type="spellStart"/>
      <w:r w:rsidRPr="00E73134">
        <w:rPr>
          <w:rFonts w:cs="Times New Roman"/>
          <w:szCs w:val="26"/>
        </w:rPr>
        <w:t>cũng</w:t>
      </w:r>
      <w:proofErr w:type="spellEnd"/>
      <w:r w:rsidRPr="00E73134">
        <w:rPr>
          <w:rFonts w:cs="Times New Roman"/>
          <w:szCs w:val="26"/>
        </w:rPr>
        <w:t xml:space="preserve"> </w:t>
      </w:r>
      <w:proofErr w:type="spellStart"/>
      <w:r w:rsidRPr="00E73134">
        <w:rPr>
          <w:rFonts w:cs="Times New Roman"/>
          <w:szCs w:val="26"/>
        </w:rPr>
        <w:t>chuyển</w:t>
      </w:r>
      <w:proofErr w:type="spellEnd"/>
      <w:r w:rsidRPr="00E73134">
        <w:rPr>
          <w:rFonts w:cs="Times New Roman"/>
          <w:szCs w:val="26"/>
        </w:rPr>
        <w:t xml:space="preserve"> </w:t>
      </w:r>
      <w:proofErr w:type="spellStart"/>
      <w:r w:rsidRPr="00E73134">
        <w:rPr>
          <w:rFonts w:cs="Times New Roman"/>
          <w:szCs w:val="26"/>
        </w:rPr>
        <w:t>nhiều</w:t>
      </w:r>
      <w:proofErr w:type="spellEnd"/>
      <w:r w:rsidRPr="00E73134">
        <w:rPr>
          <w:rFonts w:cs="Times New Roman"/>
          <w:szCs w:val="26"/>
        </w:rPr>
        <w:t xml:space="preserve"> </w:t>
      </w:r>
      <w:proofErr w:type="spellStart"/>
      <w:r w:rsidRPr="00E73134">
        <w:rPr>
          <w:rFonts w:cs="Times New Roman"/>
          <w:szCs w:val="26"/>
        </w:rPr>
        <w:t>yêu</w:t>
      </w:r>
      <w:proofErr w:type="spellEnd"/>
      <w:r w:rsidRPr="00E73134">
        <w:rPr>
          <w:rFonts w:cs="Times New Roman"/>
          <w:szCs w:val="26"/>
        </w:rPr>
        <w:t xml:space="preserve"> </w:t>
      </w:r>
      <w:proofErr w:type="spellStart"/>
      <w:r w:rsidRPr="00E73134">
        <w:rPr>
          <w:rFonts w:cs="Times New Roman"/>
          <w:szCs w:val="26"/>
        </w:rPr>
        <w:t>cầu</w:t>
      </w:r>
      <w:proofErr w:type="spellEnd"/>
      <w:r w:rsidRPr="00E73134">
        <w:rPr>
          <w:rFonts w:cs="Times New Roman"/>
          <w:szCs w:val="26"/>
        </w:rPr>
        <w:t xml:space="preserve"> </w:t>
      </w:r>
      <w:proofErr w:type="spellStart"/>
      <w:r w:rsidRPr="00E73134">
        <w:rPr>
          <w:rFonts w:cs="Times New Roman"/>
          <w:szCs w:val="26"/>
        </w:rPr>
        <w:t>thay</w:t>
      </w:r>
      <w:proofErr w:type="spellEnd"/>
      <w:r w:rsidRPr="00E73134">
        <w:rPr>
          <w:rFonts w:cs="Times New Roman"/>
          <w:szCs w:val="26"/>
        </w:rPr>
        <w:t xml:space="preserve"> </w:t>
      </w:r>
      <w:proofErr w:type="spellStart"/>
      <w:r w:rsidRPr="00E73134">
        <w:rPr>
          <w:rFonts w:cs="Times New Roman"/>
          <w:szCs w:val="26"/>
        </w:rPr>
        <w:t>đổi</w:t>
      </w:r>
      <w:proofErr w:type="spellEnd"/>
      <w:r w:rsidRPr="00E73134">
        <w:rPr>
          <w:rFonts w:cs="Times New Roman"/>
          <w:szCs w:val="26"/>
        </w:rPr>
        <w:t xml:space="preserve"> sang </w:t>
      </w:r>
      <w:proofErr w:type="spellStart"/>
      <w:r w:rsidRPr="00E73134">
        <w:rPr>
          <w:rFonts w:cs="Times New Roman"/>
          <w:szCs w:val="26"/>
        </w:rPr>
        <w:t>lần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sản</w:t>
      </w:r>
      <w:proofErr w:type="spellEnd"/>
      <w:r w:rsidRPr="00E73134">
        <w:rPr>
          <w:rFonts w:cs="Times New Roman"/>
          <w:szCs w:val="26"/>
        </w:rPr>
        <w:t xml:space="preserve"> </w:t>
      </w:r>
      <w:proofErr w:type="spellStart"/>
      <w:r w:rsidRPr="00E73134">
        <w:rPr>
          <w:rFonts w:cs="Times New Roman"/>
          <w:szCs w:val="26"/>
        </w:rPr>
        <w:t>phẩm</w:t>
      </w:r>
      <w:proofErr w:type="spellEnd"/>
      <w:r w:rsidRPr="00E73134">
        <w:rPr>
          <w:rFonts w:cs="Times New Roman"/>
          <w:szCs w:val="26"/>
        </w:rPr>
        <w:t xml:space="preserve"> </w:t>
      </w:r>
      <w:proofErr w:type="spellStart"/>
      <w:r w:rsidRPr="00E73134">
        <w:rPr>
          <w:rFonts w:cs="Times New Roman"/>
          <w:szCs w:val="26"/>
        </w:rPr>
        <w:t>tiếp</w:t>
      </w:r>
      <w:proofErr w:type="spellEnd"/>
      <w:r w:rsidRPr="00E73134">
        <w:rPr>
          <w:rFonts w:cs="Times New Roman"/>
          <w:szCs w:val="26"/>
        </w:rPr>
        <w:t xml:space="preserve"> </w:t>
      </w:r>
      <w:proofErr w:type="spellStart"/>
      <w:r w:rsidRPr="00E73134">
        <w:rPr>
          <w:rFonts w:cs="Times New Roman"/>
          <w:szCs w:val="26"/>
        </w:rPr>
        <w:t>theo.</w:t>
      </w:r>
      <w:proofErr w:type="spellEnd"/>
    </w:p>
    <w:p w14:paraId="4D8CA27B" w14:textId="50E30FED" w:rsidR="0096592A" w:rsidRPr="00E73134" w:rsidRDefault="0096592A" w:rsidP="00B0692E">
      <w:pPr>
        <w:pStyle w:val="Style1"/>
        <w:numPr>
          <w:ilvl w:val="0"/>
          <w:numId w:val="0"/>
        </w:numPr>
        <w:jc w:val="both"/>
        <w:rPr>
          <w:rFonts w:cs="Times New Roman"/>
        </w:rPr>
      </w:pPr>
      <w:r w:rsidRPr="00E73134">
        <w:rPr>
          <w:rFonts w:cs="Times New Roman"/>
        </w:rPr>
        <w:br w:type="page"/>
      </w:r>
    </w:p>
    <w:p w14:paraId="2E7C0709" w14:textId="77777777" w:rsidR="004C3EE1" w:rsidRPr="00E73134" w:rsidRDefault="002D1D52">
      <w:pPr>
        <w:pStyle w:val="Style1"/>
        <w:spacing w:line="360" w:lineRule="auto"/>
        <w:rPr>
          <w:rFonts w:cs="Times New Roman"/>
        </w:rPr>
      </w:pPr>
      <w:bookmarkStart w:id="82" w:name="_Toc86065666"/>
      <w:r w:rsidRPr="00E73134">
        <w:rPr>
          <w:rFonts w:cs="Times New Roman"/>
        </w:rPr>
        <w:lastRenderedPageBreak/>
        <w:t>KẾT THÚC DỰ ÁN</w:t>
      </w:r>
      <w:bookmarkEnd w:id="82"/>
    </w:p>
    <w:p w14:paraId="6726A18F" w14:textId="77777777" w:rsidR="004C3EE1" w:rsidRPr="00E73134" w:rsidRDefault="002D1D52">
      <w:pPr>
        <w:pStyle w:val="Style2"/>
        <w:spacing w:line="360" w:lineRule="auto"/>
        <w:rPr>
          <w:rFonts w:cs="Times New Roman"/>
        </w:rPr>
      </w:pPr>
      <w:bookmarkStart w:id="83" w:name="_Toc56436784"/>
      <w:bookmarkStart w:id="84" w:name="_Toc6478"/>
      <w:bookmarkStart w:id="85" w:name="_Toc22494"/>
      <w:bookmarkStart w:id="86" w:name="_Toc86065667"/>
      <w:proofErr w:type="spellStart"/>
      <w:r w:rsidRPr="00E73134">
        <w:rPr>
          <w:rFonts w:cs="Times New Roman"/>
        </w:rPr>
        <w:t>Bàn</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bookmarkEnd w:id="83"/>
      <w:bookmarkEnd w:id="84"/>
      <w:bookmarkEnd w:id="85"/>
      <w:bookmarkEnd w:id="86"/>
      <w:proofErr w:type="spellEnd"/>
    </w:p>
    <w:p w14:paraId="5010DB1E" w14:textId="58F2A247" w:rsidR="004C3EE1" w:rsidRPr="00E73134" w:rsidRDefault="002D1D52">
      <w:pPr>
        <w:rPr>
          <w:rFonts w:cs="Times New Roman"/>
          <w:color w:val="000000"/>
          <w:szCs w:val="26"/>
        </w:rPr>
      </w:pPr>
      <w:proofErr w:type="spellStart"/>
      <w:r w:rsidRPr="00E73134">
        <w:rPr>
          <w:rFonts w:cs="Times New Roman"/>
        </w:rPr>
        <w:t>Bàn</w:t>
      </w:r>
      <w:proofErr w:type="spellEnd"/>
      <w:r w:rsidRPr="00E73134">
        <w:rPr>
          <w:rFonts w:cs="Times New Roman"/>
        </w:rPr>
        <w:t xml:space="preserve"> </w:t>
      </w:r>
      <w:proofErr w:type="spellStart"/>
      <w:r w:rsidRPr="00E73134">
        <w:rPr>
          <w:rFonts w:cs="Times New Roman"/>
        </w:rPr>
        <w:t>giao</w:t>
      </w:r>
      <w:proofErr w:type="spellEnd"/>
      <w:r w:rsidRPr="00E73134">
        <w:rPr>
          <w:rFonts w:cs="Times New Roman"/>
        </w:rPr>
        <w:t xml:space="preserve"> </w:t>
      </w:r>
      <w:proofErr w:type="spellStart"/>
      <w:r w:rsidRPr="00E73134">
        <w:rPr>
          <w:rFonts w:cs="Times New Roman"/>
        </w:rPr>
        <w:t>dự</w:t>
      </w:r>
      <w:proofErr w:type="spellEnd"/>
      <w:r w:rsidRPr="00E73134">
        <w:rPr>
          <w:rFonts w:cs="Times New Roman"/>
        </w:rPr>
        <w:t xml:space="preserve"> </w:t>
      </w:r>
      <w:proofErr w:type="spellStart"/>
      <w:r w:rsidRPr="00E73134">
        <w:rPr>
          <w:rFonts w:cs="Times New Roman"/>
        </w:rPr>
        <w:t>án</w:t>
      </w:r>
      <w:proofErr w:type="spellEnd"/>
      <w:r w:rsidRPr="00E73134">
        <w:rPr>
          <w:rFonts w:cs="Times New Roman"/>
        </w:rPr>
        <w:t xml:space="preserve"> </w:t>
      </w:r>
      <w:proofErr w:type="spellStart"/>
      <w:r w:rsidRPr="00E73134">
        <w:rPr>
          <w:rFonts w:cs="Times New Roman"/>
        </w:rPr>
        <w:t>vào</w:t>
      </w:r>
      <w:proofErr w:type="spellEnd"/>
      <w:r w:rsidRPr="00E73134">
        <w:rPr>
          <w:rFonts w:cs="Times New Roman"/>
        </w:rPr>
        <w:t xml:space="preserve"> </w:t>
      </w:r>
      <w:proofErr w:type="spellStart"/>
      <w:r w:rsidRPr="00E73134">
        <w:rPr>
          <w:rFonts w:cs="Times New Roman"/>
        </w:rPr>
        <w:t>ngày</w:t>
      </w:r>
      <w:proofErr w:type="spellEnd"/>
      <w:r w:rsidRPr="00E73134">
        <w:rPr>
          <w:rFonts w:cs="Times New Roman"/>
        </w:rPr>
        <w:t xml:space="preserve">: </w:t>
      </w:r>
      <w:r w:rsidR="002E7011" w:rsidRPr="00E73134">
        <w:rPr>
          <w:rFonts w:cs="Times New Roman"/>
        </w:rPr>
        <w:t>12</w:t>
      </w:r>
      <w:r w:rsidRPr="00E73134">
        <w:rPr>
          <w:rFonts w:cs="Times New Roman"/>
        </w:rPr>
        <w:t>/1</w:t>
      </w:r>
      <w:r w:rsidR="002E7011" w:rsidRPr="00E73134">
        <w:rPr>
          <w:rFonts w:cs="Times New Roman"/>
        </w:rPr>
        <w:t>1</w:t>
      </w:r>
      <w:r w:rsidRPr="00E73134">
        <w:rPr>
          <w:rFonts w:cs="Times New Roman"/>
        </w:rPr>
        <w:t>/202</w:t>
      </w:r>
      <w:r w:rsidR="002E7011" w:rsidRPr="00E73134">
        <w:rPr>
          <w:rFonts w:cs="Times New Roman"/>
        </w:rPr>
        <w:t>1</w:t>
      </w:r>
      <w:r w:rsidRPr="00E73134">
        <w:rPr>
          <w:rFonts w:cs="Times New Roman"/>
        </w:rPr>
        <w:t xml:space="preserve">, </w:t>
      </w:r>
      <w:proofErr w:type="spellStart"/>
      <w:r w:rsidR="002E7011" w:rsidRPr="00E73134">
        <w:rPr>
          <w:rFonts w:cs="Times New Roman"/>
        </w:rPr>
        <w:t>tại</w:t>
      </w:r>
      <w:proofErr w:type="spellEnd"/>
      <w:r w:rsidR="002E7011" w:rsidRPr="00E73134">
        <w:rPr>
          <w:rFonts w:cs="Times New Roman"/>
        </w:rPr>
        <w:t xml:space="preserve"> </w:t>
      </w:r>
      <w:proofErr w:type="spellStart"/>
      <w:r w:rsidR="002E7011" w:rsidRPr="00E73134">
        <w:rPr>
          <w:rFonts w:cs="Times New Roman"/>
        </w:rPr>
        <w:t>hệ</w:t>
      </w:r>
      <w:proofErr w:type="spellEnd"/>
      <w:r w:rsidR="002E7011" w:rsidRPr="00E73134">
        <w:rPr>
          <w:rFonts w:cs="Times New Roman"/>
        </w:rPr>
        <w:t xml:space="preserve"> </w:t>
      </w:r>
      <w:proofErr w:type="spellStart"/>
      <w:r w:rsidR="002E7011" w:rsidRPr="00E73134">
        <w:rPr>
          <w:rFonts w:cs="Times New Roman"/>
        </w:rPr>
        <w:t>thống</w:t>
      </w:r>
      <w:proofErr w:type="spellEnd"/>
      <w:r w:rsidR="002E7011" w:rsidRPr="00E73134">
        <w:rPr>
          <w:rFonts w:cs="Times New Roman"/>
        </w:rPr>
        <w:t xml:space="preserve"> LMS</w:t>
      </w:r>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trường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Đại</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học</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Công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nghiệp</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Thành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phố</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Hồ</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Chí</w:t>
      </w:r>
      <w:proofErr w:type="spellEnd"/>
      <w:r w:rsidRPr="00E73134">
        <w:rPr>
          <w:rStyle w:val="Emphasis"/>
          <w:rFonts w:cs="Times New Roman"/>
          <w:i w:val="0"/>
          <w:iCs w:val="0"/>
          <w:color w:val="000000"/>
          <w:szCs w:val="26"/>
          <w:shd w:val="clear" w:color="auto" w:fill="FFFFFF"/>
        </w:rPr>
        <w:t xml:space="preserve"> Minh,</w:t>
      </w:r>
      <w:r w:rsidRPr="00E73134">
        <w:rPr>
          <w:rStyle w:val="Emphasis"/>
          <w:rFonts w:cs="Times New Roman"/>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chúng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tôi</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gồm</w:t>
      </w:r>
      <w:proofErr w:type="spellEnd"/>
      <w:r w:rsidRPr="00E73134">
        <w:rPr>
          <w:rStyle w:val="Emphasis"/>
          <w:rFonts w:cs="Times New Roman"/>
          <w:i w:val="0"/>
          <w:iCs w:val="0"/>
          <w:color w:val="000000"/>
          <w:szCs w:val="26"/>
          <w:shd w:val="clear" w:color="auto" w:fill="FFFFFF"/>
        </w:rPr>
        <w:t>:</w:t>
      </w:r>
    </w:p>
    <w:p w14:paraId="31B2E484" w14:textId="0794AF3C" w:rsidR="00BC40A9" w:rsidRPr="00E73134" w:rsidRDefault="002D1D52" w:rsidP="00BC40A9">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Style w:val="Strong"/>
          <w:rFonts w:ascii="Times New Roman" w:hAnsi="Times New Roman"/>
          <w:color w:val="000000"/>
          <w:sz w:val="26"/>
          <w:szCs w:val="26"/>
          <w:shd w:val="clear" w:color="auto" w:fill="FFFFFF"/>
        </w:rPr>
        <w:t>BÊN</w:t>
      </w:r>
      <w:r w:rsidRPr="00E73134">
        <w:rPr>
          <w:rFonts w:ascii="Times New Roman" w:hAnsi="Times New Roman"/>
          <w:color w:val="000000"/>
          <w:sz w:val="26"/>
          <w:szCs w:val="26"/>
          <w:shd w:val="clear" w:color="auto" w:fill="FFFFFF"/>
        </w:rPr>
        <w:t> </w:t>
      </w:r>
      <w:r w:rsidRPr="00E73134">
        <w:rPr>
          <w:rStyle w:val="Strong"/>
          <w:rFonts w:ascii="Times New Roman" w:hAnsi="Times New Roman"/>
          <w:color w:val="000000"/>
          <w:sz w:val="26"/>
          <w:szCs w:val="26"/>
          <w:shd w:val="clear" w:color="auto" w:fill="FFFFFF"/>
        </w:rPr>
        <w:t>A</w:t>
      </w:r>
      <w:r w:rsidRPr="00E73134">
        <w:rPr>
          <w:rFonts w:ascii="Times New Roman" w:hAnsi="Times New Roman"/>
          <w:color w:val="000000"/>
          <w:sz w:val="26"/>
          <w:szCs w:val="26"/>
          <w:shd w:val="clear" w:color="auto" w:fill="FFFFFF"/>
        </w:rPr>
        <w:t xml:space="preserve">: </w:t>
      </w:r>
    </w:p>
    <w:p w14:paraId="36F574E5" w14:textId="48AAA988"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rPr>
        <w:t>.</w:t>
      </w:r>
    </w:p>
    <w:p w14:paraId="01923FF9" w14:textId="1CD4E799"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Đại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bởi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bà</w:t>
      </w:r>
      <w:proofErr w:type="spellEnd"/>
      <w:r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Đặng</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Thị</w:t>
      </w:r>
      <w:proofErr w:type="spellEnd"/>
      <w:r w:rsidR="002E7011" w:rsidRPr="00E73134">
        <w:rPr>
          <w:rFonts w:ascii="Times New Roman" w:hAnsi="Times New Roman"/>
          <w:color w:val="000000"/>
          <w:sz w:val="26"/>
          <w:szCs w:val="26"/>
          <w:shd w:val="clear" w:color="auto" w:fill="FFFFFF"/>
        </w:rPr>
        <w:t xml:space="preserve"> Thu </w:t>
      </w:r>
      <w:proofErr w:type="spellStart"/>
      <w:r w:rsidR="002E7011" w:rsidRPr="00E73134">
        <w:rPr>
          <w:rFonts w:ascii="Times New Roman" w:hAnsi="Times New Roman"/>
          <w:color w:val="000000"/>
          <w:sz w:val="26"/>
          <w:szCs w:val="26"/>
          <w:shd w:val="clear" w:color="auto" w:fill="FFFFFF"/>
        </w:rPr>
        <w:t>Hà</w:t>
      </w:r>
      <w:proofErr w:type="spellEnd"/>
    </w:p>
    <w:p w14:paraId="62ACF192" w14:textId="1DD113D6"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proofErr w:type="spellStart"/>
      <w:r w:rsidRPr="00E73134">
        <w:rPr>
          <w:rFonts w:ascii="Times New Roman" w:hAnsi="Times New Roman"/>
          <w:color w:val="000000"/>
          <w:sz w:val="26"/>
          <w:szCs w:val="26"/>
          <w:shd w:val="clear" w:color="auto" w:fill="FFFFFF"/>
        </w:rPr>
        <w:t>Chức</w:t>
      </w:r>
      <w:proofErr w:type="spellEnd"/>
      <w:r w:rsidRPr="00E73134">
        <w:rPr>
          <w:rFonts w:ascii="Times New Roman" w:hAnsi="Times New Roman"/>
          <w:color w:val="000000"/>
          <w:sz w:val="26"/>
          <w:szCs w:val="26"/>
          <w:shd w:val="clear" w:color="auto" w:fill="FFFFFF"/>
        </w:rPr>
        <w:t xml:space="preserve"> </w:t>
      </w:r>
      <w:proofErr w:type="spellStart"/>
      <w:proofErr w:type="gramStart"/>
      <w:r w:rsidRPr="00E73134">
        <w:rPr>
          <w:rFonts w:ascii="Times New Roman" w:hAnsi="Times New Roman"/>
          <w:color w:val="000000"/>
          <w:sz w:val="26"/>
          <w:szCs w:val="26"/>
          <w:shd w:val="clear" w:color="auto" w:fill="FFFFFF"/>
        </w:rPr>
        <w:t>danh</w:t>
      </w:r>
      <w:proofErr w:type="spellEnd"/>
      <w:r w:rsidRPr="00E73134">
        <w:rPr>
          <w:rFonts w:ascii="Times New Roman" w:hAnsi="Times New Roman"/>
          <w:color w:val="000000"/>
          <w:sz w:val="26"/>
          <w:szCs w:val="26"/>
          <w:shd w:val="clear" w:color="auto" w:fill="FFFFFF"/>
        </w:rPr>
        <w:t xml:space="preserve"> :</w:t>
      </w:r>
      <w:proofErr w:type="gramEnd"/>
      <w:r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Chủ</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cửa</w:t>
      </w:r>
      <w:proofErr w:type="spellEnd"/>
      <w:r w:rsidR="002E7011" w:rsidRPr="00E73134">
        <w:rPr>
          <w:rFonts w:ascii="Times New Roman" w:hAnsi="Times New Roman"/>
          <w:color w:val="000000"/>
          <w:sz w:val="26"/>
          <w:szCs w:val="26"/>
          <w:shd w:val="clear" w:color="auto" w:fill="FFFFFF"/>
        </w:rPr>
        <w:t xml:space="preserve"> hang </w:t>
      </w:r>
      <w:proofErr w:type="spellStart"/>
      <w:r w:rsidR="002E7011" w:rsidRPr="00E73134">
        <w:rPr>
          <w:rFonts w:ascii="Times New Roman" w:hAnsi="Times New Roman"/>
          <w:color w:val="000000"/>
          <w:sz w:val="26"/>
          <w:szCs w:val="26"/>
          <w:shd w:val="clear" w:color="auto" w:fill="FFFFFF"/>
        </w:rPr>
        <w:t>mua</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bán</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xe</w:t>
      </w:r>
      <w:proofErr w:type="spellEnd"/>
      <w:r w:rsidR="002E7011" w:rsidRPr="00E73134">
        <w:rPr>
          <w:rFonts w:ascii="Times New Roman" w:hAnsi="Times New Roman"/>
          <w:color w:val="000000"/>
          <w:sz w:val="26"/>
          <w:szCs w:val="26"/>
          <w:shd w:val="clear" w:color="auto" w:fill="FFFFFF"/>
        </w:rPr>
        <w:t xml:space="preserve"> </w:t>
      </w:r>
      <w:proofErr w:type="spellStart"/>
      <w:r w:rsidR="002E7011" w:rsidRPr="00E73134">
        <w:rPr>
          <w:rFonts w:ascii="Times New Roman" w:hAnsi="Times New Roman"/>
          <w:color w:val="000000"/>
          <w:sz w:val="26"/>
          <w:szCs w:val="26"/>
          <w:shd w:val="clear" w:color="auto" w:fill="FFFFFF"/>
        </w:rPr>
        <w:t>Yamas</w:t>
      </w:r>
      <w:proofErr w:type="spellEnd"/>
    </w:p>
    <w:p w14:paraId="1FBC5E23" w14:textId="2FCD5C91"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Số</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điện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thoại</w:t>
      </w:r>
      <w:proofErr w:type="spellEnd"/>
      <w:r w:rsidRPr="00E73134">
        <w:rPr>
          <w:rFonts w:ascii="Times New Roman" w:hAnsi="Times New Roman"/>
          <w:color w:val="000000"/>
          <w:sz w:val="26"/>
          <w:szCs w:val="26"/>
          <w:shd w:val="clear" w:color="auto" w:fill="FFFFFF"/>
        </w:rPr>
        <w:t xml:space="preserve">:  </w:t>
      </w:r>
      <w:r w:rsidR="002E7011" w:rsidRPr="00E73134">
        <w:rPr>
          <w:rFonts w:ascii="Times New Roman" w:eastAsia="Times New Roman" w:hAnsi="Times New Roman"/>
        </w:rPr>
        <w:t>0831512248</w:t>
      </w:r>
    </w:p>
    <w:p w14:paraId="18741978" w14:textId="5956B21F"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shd w:val="clear" w:color="auto" w:fill="FFFFFF"/>
        </w:rPr>
        <w:t xml:space="preserve">Email: </w:t>
      </w:r>
      <w:r w:rsidR="002E7011" w:rsidRPr="00E73134">
        <w:rPr>
          <w:rFonts w:ascii="Times New Roman" w:hAnsi="Times New Roman"/>
          <w:color w:val="000000"/>
          <w:sz w:val="26"/>
          <w:szCs w:val="26"/>
          <w:shd w:val="clear" w:color="auto" w:fill="FFFFFF"/>
        </w:rPr>
        <w:t>muabanxeyamas@gmail.com</w:t>
      </w:r>
    </w:p>
    <w:p w14:paraId="3901BF46" w14:textId="2CB502EB"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Style w:val="Strong"/>
          <w:rFonts w:ascii="Times New Roman" w:hAnsi="Times New Roman"/>
          <w:color w:val="000000"/>
          <w:sz w:val="26"/>
          <w:szCs w:val="26"/>
          <w:shd w:val="clear" w:color="auto" w:fill="FFFFFF"/>
        </w:rPr>
        <w:t>BÊN</w:t>
      </w:r>
      <w:r w:rsidRPr="00E73134">
        <w:rPr>
          <w:rFonts w:ascii="Times New Roman" w:hAnsi="Times New Roman"/>
          <w:color w:val="000000"/>
          <w:sz w:val="26"/>
          <w:szCs w:val="26"/>
          <w:shd w:val="clear" w:color="auto" w:fill="FFFFFF"/>
        </w:rPr>
        <w:t> </w:t>
      </w:r>
      <w:r w:rsidRPr="00E73134">
        <w:rPr>
          <w:rStyle w:val="Strong"/>
          <w:rFonts w:ascii="Times New Roman" w:hAnsi="Times New Roman"/>
          <w:color w:val="000000"/>
          <w:sz w:val="26"/>
          <w:szCs w:val="26"/>
          <w:shd w:val="clear" w:color="auto" w:fill="FFFFFF"/>
        </w:rPr>
        <w:t>B</w:t>
      </w:r>
      <w:r w:rsidRPr="00E73134">
        <w:rPr>
          <w:rFonts w:ascii="Times New Roman" w:hAnsi="Times New Roman"/>
          <w:color w:val="000000"/>
          <w:sz w:val="26"/>
          <w:szCs w:val="26"/>
          <w:shd w:val="clear" w:color="auto" w:fill="FFFFFF"/>
        </w:rPr>
        <w:t xml:space="preserve">: </w:t>
      </w:r>
    </w:p>
    <w:p w14:paraId="1313C07E" w14:textId="107A00C1" w:rsidR="004C3EE1" w:rsidRPr="00E73134" w:rsidRDefault="002D1D52">
      <w:pPr>
        <w:pStyle w:val="NormalWeb"/>
        <w:shd w:val="clear" w:color="auto" w:fill="FFFFFF"/>
        <w:spacing w:beforeAutospacing="0" w:afterAutospacing="0" w:line="360" w:lineRule="auto"/>
        <w:ind w:left="130" w:hangingChars="50" w:hanging="130"/>
        <w:jc w:val="both"/>
        <w:textAlignment w:val="baseline"/>
        <w:rPr>
          <w:rStyle w:val="Emphasis"/>
          <w:rFonts w:ascii="Times New Roman" w:hAnsi="Times New Roman"/>
          <w:i w:val="0"/>
          <w:iCs w:val="0"/>
          <w:color w:val="000000"/>
          <w:sz w:val="26"/>
          <w:szCs w:val="26"/>
        </w:rPr>
      </w:pPr>
      <w:proofErr w:type="spellStart"/>
      <w:r w:rsidRPr="00E73134">
        <w:rPr>
          <w:rFonts w:ascii="Times New Roman" w:hAnsi="Times New Roman"/>
          <w:color w:val="000000"/>
          <w:sz w:val="26"/>
          <w:szCs w:val="26"/>
          <w:shd w:val="clear" w:color="auto" w:fill="FFFFFF"/>
        </w:rPr>
        <w:t>Địa</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chỉ</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trụ</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sở</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chính</w:t>
      </w:r>
      <w:proofErr w:type="spellEnd"/>
      <w:r w:rsidRPr="00E73134">
        <w:rPr>
          <w:rFonts w:ascii="Times New Roman" w:hAnsi="Times New Roman"/>
          <w:color w:val="000000"/>
          <w:sz w:val="26"/>
          <w:szCs w:val="26"/>
          <w:shd w:val="clear" w:color="auto" w:fill="FFFFFF"/>
        </w:rPr>
        <w:t xml:space="preserve">: </w:t>
      </w:r>
      <w:r w:rsidR="002E7011" w:rsidRPr="00E73134">
        <w:rPr>
          <w:rFonts w:ascii="Times New Roman" w:eastAsia="Times New Roman" w:hAnsi="Times New Roman"/>
          <w:sz w:val="26"/>
          <w:szCs w:val="26"/>
        </w:rPr>
        <w:t xml:space="preserve">246 Phan Chu Trinh </w:t>
      </w:r>
      <w:proofErr w:type="spellStart"/>
      <w:r w:rsidR="002E7011" w:rsidRPr="00E73134">
        <w:rPr>
          <w:rFonts w:ascii="Times New Roman" w:eastAsia="Times New Roman" w:hAnsi="Times New Roman"/>
          <w:sz w:val="26"/>
          <w:szCs w:val="26"/>
        </w:rPr>
        <w:t>quận</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Gò</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Vấp</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Hồ</w:t>
      </w:r>
      <w:proofErr w:type="spellEnd"/>
      <w:r w:rsidR="002E7011" w:rsidRPr="00E73134">
        <w:rPr>
          <w:rFonts w:ascii="Times New Roman" w:eastAsia="Times New Roman" w:hAnsi="Times New Roman"/>
          <w:sz w:val="26"/>
          <w:szCs w:val="26"/>
        </w:rPr>
        <w:t xml:space="preserve"> </w:t>
      </w:r>
      <w:proofErr w:type="spellStart"/>
      <w:r w:rsidR="002E7011" w:rsidRPr="00E73134">
        <w:rPr>
          <w:rFonts w:ascii="Times New Roman" w:eastAsia="Times New Roman" w:hAnsi="Times New Roman"/>
          <w:sz w:val="26"/>
          <w:szCs w:val="26"/>
        </w:rPr>
        <w:t>Chí</w:t>
      </w:r>
      <w:proofErr w:type="spellEnd"/>
      <w:r w:rsidR="002E7011" w:rsidRPr="00E73134">
        <w:rPr>
          <w:rFonts w:ascii="Times New Roman" w:eastAsia="Times New Roman" w:hAnsi="Times New Roman"/>
          <w:sz w:val="26"/>
          <w:szCs w:val="26"/>
        </w:rPr>
        <w:t xml:space="preserve"> Minh</w:t>
      </w:r>
    </w:p>
    <w:p w14:paraId="77CC5000" w14:textId="2625DF32" w:rsidR="004C3EE1" w:rsidRPr="00E73134" w:rsidRDefault="002D1D52">
      <w:pPr>
        <w:pStyle w:val="NormalWeb"/>
        <w:shd w:val="clear" w:color="auto" w:fill="FFFFFF"/>
        <w:spacing w:beforeAutospacing="0" w:afterAutospacing="0" w:line="360" w:lineRule="auto"/>
        <w:ind w:left="130" w:hangingChars="50" w:hanging="130"/>
        <w:jc w:val="both"/>
        <w:textAlignment w:val="baseline"/>
        <w:rPr>
          <w:rFonts w:ascii="Times New Roman" w:hAnsi="Times New Roman"/>
          <w:color w:val="000000"/>
          <w:sz w:val="26"/>
          <w:szCs w:val="26"/>
        </w:rPr>
      </w:pPr>
      <w:proofErr w:type="spellStart"/>
      <w:r w:rsidRPr="00E73134">
        <w:rPr>
          <w:rFonts w:ascii="Times New Roman" w:hAnsi="Times New Roman"/>
          <w:color w:val="000000"/>
          <w:sz w:val="26"/>
          <w:szCs w:val="26"/>
          <w:shd w:val="clear" w:color="auto" w:fill="FFFFFF"/>
        </w:rPr>
        <w:t>Đại</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diện</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bởi</w:t>
      </w:r>
      <w:proofErr w:type="spellEnd"/>
      <w:r w:rsidRPr="00E73134">
        <w:rPr>
          <w:rFonts w:ascii="Times New Roman" w:hAnsi="Times New Roman"/>
          <w:color w:val="000000"/>
          <w:sz w:val="26"/>
          <w:szCs w:val="26"/>
          <w:shd w:val="clear" w:color="auto" w:fill="FFFFFF"/>
        </w:rPr>
        <w:t xml:space="preserve"> </w:t>
      </w:r>
      <w:proofErr w:type="spellStart"/>
      <w:proofErr w:type="gramStart"/>
      <w:r w:rsidR="00D72460" w:rsidRPr="00E73134">
        <w:rPr>
          <w:rFonts w:ascii="Times New Roman" w:hAnsi="Times New Roman"/>
          <w:color w:val="000000"/>
          <w:sz w:val="26"/>
          <w:szCs w:val="26"/>
          <w:shd w:val="clear" w:color="auto" w:fill="FFFFFF"/>
        </w:rPr>
        <w:t>ông</w:t>
      </w:r>
      <w:proofErr w:type="spellEnd"/>
      <w:r w:rsidRPr="00E73134">
        <w:rPr>
          <w:rFonts w:ascii="Times New Roman" w:hAnsi="Times New Roman"/>
          <w:color w:val="000000"/>
          <w:sz w:val="26"/>
          <w:szCs w:val="26"/>
          <w:shd w:val="clear" w:color="auto" w:fill="FFFFFF"/>
        </w:rPr>
        <w:t xml:space="preserve"> :</w:t>
      </w:r>
      <w:proofErr w:type="gramEnd"/>
      <w:r w:rsidR="00D72460" w:rsidRPr="00E73134">
        <w:rPr>
          <w:rFonts w:ascii="Times New Roman" w:hAnsi="Times New Roman"/>
          <w:color w:val="000000"/>
          <w:sz w:val="26"/>
          <w:szCs w:val="26"/>
          <w:shd w:val="clear" w:color="auto" w:fill="FFFFFF"/>
        </w:rPr>
        <w:t xml:space="preserve"> Lê Văn Toàn</w:t>
      </w:r>
      <w:r w:rsidRPr="00E73134">
        <w:rPr>
          <w:rFonts w:ascii="Times New Roman" w:hAnsi="Times New Roman"/>
          <w:color w:val="000000"/>
          <w:sz w:val="26"/>
          <w:szCs w:val="26"/>
          <w:shd w:val="clear" w:color="auto" w:fill="FFFFFF"/>
        </w:rPr>
        <w:t xml:space="preserve"> </w:t>
      </w:r>
    </w:p>
    <w:p w14:paraId="742612F9" w14:textId="498A6663"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Chức</w:t>
      </w:r>
      <w:proofErr w:type="spellEnd"/>
      <w:r w:rsidRPr="00E73134">
        <w:rPr>
          <w:rFonts w:ascii="Times New Roman" w:hAnsi="Times New Roman"/>
          <w:color w:val="000000"/>
          <w:sz w:val="26"/>
          <w:szCs w:val="26"/>
          <w:shd w:val="clear" w:color="auto" w:fill="FFFFFF"/>
        </w:rPr>
        <w:t xml:space="preserve"> </w:t>
      </w:r>
      <w:proofErr w:type="spellStart"/>
      <w:proofErr w:type="gramStart"/>
      <w:r w:rsidRPr="00E73134">
        <w:rPr>
          <w:rFonts w:ascii="Times New Roman" w:hAnsi="Times New Roman"/>
          <w:color w:val="000000"/>
          <w:sz w:val="26"/>
          <w:szCs w:val="26"/>
          <w:shd w:val="clear" w:color="auto" w:fill="FFFFFF"/>
        </w:rPr>
        <w:t>danh</w:t>
      </w:r>
      <w:proofErr w:type="spellEnd"/>
      <w:r w:rsidRPr="00E73134">
        <w:rPr>
          <w:rFonts w:ascii="Times New Roman" w:hAnsi="Times New Roman"/>
          <w:color w:val="000000"/>
          <w:sz w:val="26"/>
          <w:szCs w:val="26"/>
          <w:shd w:val="clear" w:color="auto" w:fill="FFFFFF"/>
        </w:rPr>
        <w:t xml:space="preserve"> :</w:t>
      </w:r>
      <w:proofErr w:type="gramEnd"/>
      <w:r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Chuyên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viên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Quản</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Lý</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Dự</w:t>
      </w:r>
      <w:proofErr w:type="spellEnd"/>
      <w:r w:rsidR="00D72460" w:rsidRPr="00E73134">
        <w:rPr>
          <w:rFonts w:ascii="Times New Roman" w:hAnsi="Times New Roman"/>
          <w:color w:val="000000"/>
          <w:sz w:val="26"/>
          <w:szCs w:val="26"/>
          <w:shd w:val="clear" w:color="auto" w:fill="FFFFFF"/>
        </w:rPr>
        <w:t xml:space="preserve"> </w:t>
      </w:r>
      <w:proofErr w:type="spellStart"/>
      <w:r w:rsidR="00D72460" w:rsidRPr="00E73134">
        <w:rPr>
          <w:rFonts w:ascii="Times New Roman" w:hAnsi="Times New Roman"/>
          <w:color w:val="000000"/>
          <w:sz w:val="26"/>
          <w:szCs w:val="26"/>
          <w:shd w:val="clear" w:color="auto" w:fill="FFFFFF"/>
        </w:rPr>
        <w:t>Án</w:t>
      </w:r>
      <w:proofErr w:type="spellEnd"/>
    </w:p>
    <w:p w14:paraId="73B2C7C6" w14:textId="50D4126C"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shd w:val="clear" w:color="auto" w:fill="FFFFFF"/>
        </w:rPr>
      </w:pPr>
      <w:proofErr w:type="spellStart"/>
      <w:r w:rsidRPr="00E73134">
        <w:rPr>
          <w:rFonts w:ascii="Times New Roman" w:hAnsi="Times New Roman"/>
          <w:color w:val="000000"/>
          <w:sz w:val="26"/>
          <w:szCs w:val="26"/>
          <w:shd w:val="clear" w:color="auto" w:fill="FFFFFF"/>
        </w:rPr>
        <w:t>Số</w:t>
      </w:r>
      <w:proofErr w:type="spellEnd"/>
      <w:r w:rsidRPr="00E73134">
        <w:rPr>
          <w:rFonts w:ascii="Times New Roman" w:hAnsi="Times New Roman"/>
          <w:color w:val="000000"/>
          <w:sz w:val="26"/>
          <w:szCs w:val="26"/>
          <w:shd w:val="clear" w:color="auto" w:fill="FFFFFF"/>
        </w:rPr>
        <w:t xml:space="preserve"> </w:t>
      </w:r>
      <w:proofErr w:type="spellStart"/>
      <w:r w:rsidRPr="00E73134">
        <w:rPr>
          <w:rFonts w:ascii="Times New Roman" w:hAnsi="Times New Roman"/>
          <w:color w:val="000000"/>
          <w:sz w:val="26"/>
          <w:szCs w:val="26"/>
          <w:shd w:val="clear" w:color="auto" w:fill="FFFFFF"/>
        </w:rPr>
        <w:t>điện</w:t>
      </w:r>
      <w:proofErr w:type="spellEnd"/>
      <w:r w:rsidRPr="00E73134">
        <w:rPr>
          <w:rFonts w:ascii="Times New Roman" w:hAnsi="Times New Roman"/>
          <w:color w:val="000000"/>
          <w:sz w:val="26"/>
          <w:szCs w:val="26"/>
          <w:shd w:val="clear" w:color="auto" w:fill="FFFFFF"/>
        </w:rPr>
        <w:t xml:space="preserve"> </w:t>
      </w:r>
      <w:proofErr w:type="spellStart"/>
      <w:proofErr w:type="gramStart"/>
      <w:r w:rsidRPr="00E73134">
        <w:rPr>
          <w:rFonts w:ascii="Times New Roman" w:hAnsi="Times New Roman"/>
          <w:color w:val="000000"/>
          <w:sz w:val="26"/>
          <w:szCs w:val="26"/>
          <w:shd w:val="clear" w:color="auto" w:fill="FFFFFF"/>
        </w:rPr>
        <w:t>thoại</w:t>
      </w:r>
      <w:proofErr w:type="spellEnd"/>
      <w:r w:rsidRPr="00E73134">
        <w:rPr>
          <w:rFonts w:ascii="Times New Roman" w:hAnsi="Times New Roman"/>
          <w:color w:val="000000"/>
          <w:sz w:val="26"/>
          <w:szCs w:val="26"/>
          <w:shd w:val="clear" w:color="auto" w:fill="FFFFFF"/>
        </w:rPr>
        <w:t xml:space="preserve"> :</w:t>
      </w:r>
      <w:proofErr w:type="gramEnd"/>
      <w:r w:rsidRPr="00E73134">
        <w:rPr>
          <w:rFonts w:ascii="Times New Roman" w:hAnsi="Times New Roman"/>
          <w:color w:val="000000"/>
          <w:sz w:val="26"/>
          <w:szCs w:val="26"/>
          <w:shd w:val="clear" w:color="auto" w:fill="FFFFFF"/>
        </w:rPr>
        <w:t xml:space="preserve">  </w:t>
      </w:r>
      <w:r w:rsidR="00D72460" w:rsidRPr="00E73134">
        <w:rPr>
          <w:rFonts w:ascii="Times New Roman" w:hAnsi="Times New Roman"/>
          <w:color w:val="000000"/>
          <w:sz w:val="26"/>
          <w:szCs w:val="26"/>
          <w:shd w:val="clear" w:color="auto" w:fill="FFFFFF"/>
        </w:rPr>
        <w:t>0819490540</w:t>
      </w:r>
    </w:p>
    <w:p w14:paraId="2CA6F7BC" w14:textId="2395A965" w:rsidR="004C3EE1" w:rsidRPr="00E73134" w:rsidRDefault="002D1D52">
      <w:pPr>
        <w:pStyle w:val="NormalWeb"/>
        <w:shd w:val="clear" w:color="auto" w:fill="FFFFFF"/>
        <w:spacing w:beforeAutospacing="0" w:afterAutospacing="0" w:line="360" w:lineRule="auto"/>
        <w:jc w:val="both"/>
        <w:textAlignment w:val="baseline"/>
        <w:rPr>
          <w:rFonts w:ascii="Times New Roman" w:hAnsi="Times New Roman"/>
          <w:color w:val="000000"/>
          <w:sz w:val="26"/>
          <w:szCs w:val="26"/>
        </w:rPr>
      </w:pPr>
      <w:r w:rsidRPr="00E73134">
        <w:rPr>
          <w:rFonts w:ascii="Times New Roman" w:hAnsi="Times New Roman"/>
          <w:color w:val="000000"/>
          <w:sz w:val="26"/>
          <w:szCs w:val="26"/>
          <w:shd w:val="clear" w:color="auto" w:fill="FFFFFF"/>
        </w:rPr>
        <w:t xml:space="preserve">Email: </w:t>
      </w:r>
      <w:r w:rsidR="00D72460" w:rsidRPr="00E73134">
        <w:rPr>
          <w:rFonts w:ascii="Times New Roman" w:hAnsi="Times New Roman"/>
          <w:color w:val="000000"/>
          <w:sz w:val="26"/>
          <w:szCs w:val="26"/>
          <w:shd w:val="clear" w:color="auto" w:fill="FFFFFF"/>
        </w:rPr>
        <w:t>quanlyduan@gmail.com</w:t>
      </w:r>
    </w:p>
    <w:p w14:paraId="1C7AA411" w14:textId="77777777" w:rsidR="004C3EE1" w:rsidRPr="00E73134" w:rsidRDefault="002D1D52">
      <w:pPr>
        <w:rPr>
          <w:rFonts w:cs="Times New Roman"/>
        </w:rPr>
      </w:pPr>
      <w:r w:rsidRPr="00E73134">
        <w:rPr>
          <w:rStyle w:val="Emphasis"/>
          <w:rFonts w:cs="Times New Roman"/>
          <w:i w:val="0"/>
          <w:iCs w:val="0"/>
          <w:color w:val="000000"/>
          <w:szCs w:val="26"/>
          <w:shd w:val="clear" w:color="auto" w:fill="FFFFFF"/>
        </w:rPr>
        <w:t xml:space="preserve">Hai </w:t>
      </w:r>
      <w:proofErr w:type="spellStart"/>
      <w:r w:rsidRPr="00E73134">
        <w:rPr>
          <w:rStyle w:val="Emphasis"/>
          <w:rFonts w:cs="Times New Roman"/>
          <w:i w:val="0"/>
          <w:iCs w:val="0"/>
          <w:color w:val="000000"/>
          <w:szCs w:val="26"/>
          <w:shd w:val="clear" w:color="auto" w:fill="FFFFFF"/>
        </w:rPr>
        <w:t>bên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tiến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hành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bàn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giao</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hệ</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thống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và</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các</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sản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phẩm</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liên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quan</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cũng</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như</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kí</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kết</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thanh</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lý</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hợp</w:t>
      </w:r>
      <w:proofErr w:type="spellEnd"/>
      <w:r w:rsidRPr="00E73134">
        <w:rPr>
          <w:rStyle w:val="Emphasis"/>
          <w:rFonts w:cs="Times New Roman"/>
          <w:i w:val="0"/>
          <w:iCs w:val="0"/>
          <w:color w:val="000000"/>
          <w:szCs w:val="26"/>
          <w:shd w:val="clear" w:color="auto" w:fill="FFFFFF"/>
        </w:rPr>
        <w:t xml:space="preserve"> </w:t>
      </w:r>
      <w:proofErr w:type="spellStart"/>
      <w:r w:rsidRPr="00E73134">
        <w:rPr>
          <w:rStyle w:val="Emphasis"/>
          <w:rFonts w:cs="Times New Roman"/>
          <w:i w:val="0"/>
          <w:iCs w:val="0"/>
          <w:color w:val="000000"/>
          <w:szCs w:val="26"/>
          <w:shd w:val="clear" w:color="auto" w:fill="FFFFFF"/>
        </w:rPr>
        <w:t>đồng</w:t>
      </w:r>
      <w:proofErr w:type="spellEnd"/>
      <w:r w:rsidRPr="00E73134">
        <w:rPr>
          <w:rStyle w:val="Emphasis"/>
          <w:rFonts w:cs="Times New Roman"/>
          <w:i w:val="0"/>
          <w:iCs w:val="0"/>
          <w:color w:val="000000"/>
          <w:szCs w:val="26"/>
          <w:shd w:val="clear" w:color="auto" w:fill="FFFFFF"/>
        </w:rPr>
        <w:t>.</w:t>
      </w:r>
    </w:p>
    <w:p w14:paraId="27F4DF91" w14:textId="2177332E" w:rsidR="004C3EE1" w:rsidRPr="00E73134" w:rsidRDefault="002D1D52">
      <w:pPr>
        <w:pStyle w:val="Style2"/>
        <w:spacing w:line="360" w:lineRule="auto"/>
        <w:rPr>
          <w:rFonts w:cs="Times New Roman"/>
        </w:rPr>
      </w:pPr>
      <w:bookmarkStart w:id="87" w:name="_Toc56436785"/>
      <w:bookmarkStart w:id="88" w:name="_Toc27338"/>
      <w:bookmarkStart w:id="89" w:name="_Toc32543"/>
      <w:bookmarkStart w:id="90" w:name="_Toc86065668"/>
      <w:r w:rsidRPr="00E73134">
        <w:rPr>
          <w:rFonts w:cs="Times New Roman"/>
        </w:rPr>
        <w:t xml:space="preserve">Thanh </w:t>
      </w:r>
      <w:proofErr w:type="spellStart"/>
      <w:r w:rsidRPr="00E73134">
        <w:rPr>
          <w:rFonts w:cs="Times New Roman"/>
        </w:rPr>
        <w:t>lý</w:t>
      </w:r>
      <w:proofErr w:type="spellEnd"/>
      <w:r w:rsidRPr="00E73134">
        <w:rPr>
          <w:rFonts w:cs="Times New Roman"/>
        </w:rPr>
        <w:t xml:space="preserve"> </w:t>
      </w:r>
      <w:proofErr w:type="spellStart"/>
      <w:r w:rsidRPr="00E73134">
        <w:rPr>
          <w:rFonts w:cs="Times New Roman"/>
        </w:rPr>
        <w:t>hợp</w:t>
      </w:r>
      <w:proofErr w:type="spellEnd"/>
      <w:r w:rsidRPr="00E73134">
        <w:rPr>
          <w:rFonts w:cs="Times New Roman"/>
        </w:rPr>
        <w:t xml:space="preserve"> </w:t>
      </w:r>
      <w:proofErr w:type="spellStart"/>
      <w:r w:rsidRPr="00E73134">
        <w:rPr>
          <w:rFonts w:cs="Times New Roman"/>
        </w:rPr>
        <w:t>đồng</w:t>
      </w:r>
      <w:bookmarkEnd w:id="87"/>
      <w:bookmarkEnd w:id="88"/>
      <w:bookmarkEnd w:id="89"/>
      <w:bookmarkEnd w:id="90"/>
      <w:proofErr w:type="spellEnd"/>
    </w:p>
    <w:p w14:paraId="74F33D9B" w14:textId="77777777" w:rsidR="002916DC" w:rsidRPr="00E73134" w:rsidRDefault="002916DC" w:rsidP="002916DC">
      <w:pPr>
        <w:pStyle w:val="Style2"/>
        <w:numPr>
          <w:ilvl w:val="0"/>
          <w:numId w:val="0"/>
        </w:numPr>
        <w:spacing w:line="360" w:lineRule="auto"/>
        <w:ind w:left="792"/>
        <w:rPr>
          <w:rFonts w:cs="Times New Roman"/>
        </w:rPr>
      </w:pPr>
    </w:p>
    <w:tbl>
      <w:tblPr>
        <w:tblW w:w="0" w:type="auto"/>
        <w:tblInd w:w="108" w:type="dxa"/>
        <w:tblLook w:val="04A0" w:firstRow="1" w:lastRow="0" w:firstColumn="1" w:lastColumn="0" w:noHBand="0" w:noVBand="1"/>
      </w:tblPr>
      <w:tblGrid>
        <w:gridCol w:w="3060"/>
        <w:gridCol w:w="5328"/>
      </w:tblGrid>
      <w:tr w:rsidR="003421F7" w:rsidRPr="00E73134" w14:paraId="64F9AF03" w14:textId="77777777" w:rsidTr="003421F7">
        <w:tc>
          <w:tcPr>
            <w:tcW w:w="3427" w:type="dxa"/>
            <w:hideMark/>
          </w:tcPr>
          <w:p w14:paraId="72611DB3" w14:textId="4FFD88CB" w:rsidR="003421F7" w:rsidRPr="00E73134" w:rsidRDefault="003421F7">
            <w:pPr>
              <w:tabs>
                <w:tab w:val="center" w:pos="4320"/>
                <w:tab w:val="right" w:pos="8640"/>
              </w:tabs>
              <w:spacing w:line="312" w:lineRule="auto"/>
              <w:ind w:left="2" w:hanging="2"/>
              <w:jc w:val="center"/>
              <w:rPr>
                <w:rFonts w:eastAsia="Calibri" w:cs="Times New Roman"/>
                <w:b/>
                <w:szCs w:val="26"/>
              </w:rPr>
            </w:pPr>
            <w:r w:rsidRPr="00E73134">
              <w:rPr>
                <w:rFonts w:cs="Times New Roman"/>
                <w:sz w:val="24"/>
                <w:szCs w:val="26"/>
              </w:rPr>
              <w:t xml:space="preserve">CÔNG TY </w:t>
            </w:r>
            <w:r w:rsidRPr="00E73134">
              <w:rPr>
                <w:rFonts w:cs="Times New Roman"/>
                <w:noProof/>
              </w:rPr>
              <mc:AlternateContent>
                <mc:Choice Requires="wps">
                  <w:drawing>
                    <wp:anchor distT="0" distB="0" distL="114300" distR="114300" simplePos="0" relativeHeight="251664384" behindDoc="0" locked="0" layoutInCell="1" allowOverlap="1" wp14:anchorId="07B55FD5" wp14:editId="2587C6BF">
                      <wp:simplePos x="0" y="0"/>
                      <wp:positionH relativeFrom="column">
                        <wp:posOffset>592455</wp:posOffset>
                      </wp:positionH>
                      <wp:positionV relativeFrom="paragraph">
                        <wp:posOffset>451485</wp:posOffset>
                      </wp:positionV>
                      <wp:extent cx="827405" cy="0"/>
                      <wp:effectExtent l="11430" t="13335" r="8890" b="571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7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D53EE7" id="_x0000_t32" coordsize="21600,21600" o:spt="32" o:oned="t" path="m,l21600,21600e" filled="f">
                      <v:path arrowok="t" fillok="f" o:connecttype="none"/>
                      <o:lock v:ext="edit" shapetype="t"/>
                    </v:shapetype>
                    <v:shape id="Straight Arrow Connector 4" o:spid="_x0000_s1026" type="#_x0000_t32" style="position:absolute;margin-left:46.65pt;margin-top:35.55pt;width:65.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"/>
                  </w:pict>
                </mc:Fallback>
              </mc:AlternateContent>
            </w:r>
            <w:r w:rsidRPr="00E73134">
              <w:rPr>
                <w:rFonts w:cs="Times New Roman"/>
                <w:szCs w:val="26"/>
              </w:rPr>
              <w:t>QLDA</w:t>
            </w:r>
          </w:p>
        </w:tc>
        <w:tc>
          <w:tcPr>
            <w:tcW w:w="6071" w:type="dxa"/>
            <w:hideMark/>
          </w:tcPr>
          <w:p w14:paraId="12BD41A2" w14:textId="77777777" w:rsidR="003421F7" w:rsidRPr="00E73134" w:rsidRDefault="003421F7">
            <w:pPr>
              <w:tabs>
                <w:tab w:val="center" w:pos="4320"/>
                <w:tab w:val="right" w:pos="8640"/>
              </w:tabs>
              <w:ind w:left="2" w:hanging="2"/>
              <w:jc w:val="center"/>
              <w:rPr>
                <w:rFonts w:eastAsia="Calibri" w:cs="Times New Roman"/>
                <w:b/>
                <w:sz w:val="24"/>
                <w:szCs w:val="26"/>
              </w:rPr>
            </w:pPr>
            <w:r w:rsidRPr="00E73134">
              <w:rPr>
                <w:rFonts w:eastAsia="Calibri" w:cs="Times New Roman"/>
                <w:b/>
                <w:sz w:val="24"/>
                <w:szCs w:val="26"/>
              </w:rPr>
              <w:t>CỘNG HÒA XÃ HỘI CHỦ NGHĨA VIỆT NAM</w:t>
            </w:r>
          </w:p>
          <w:p w14:paraId="018BA305" w14:textId="41300D6C" w:rsidR="003421F7" w:rsidRPr="00E73134" w:rsidRDefault="003421F7">
            <w:pPr>
              <w:tabs>
                <w:tab w:val="center" w:pos="4320"/>
                <w:tab w:val="right" w:pos="8640"/>
              </w:tabs>
              <w:ind w:left="2" w:hanging="2"/>
              <w:jc w:val="center"/>
              <w:rPr>
                <w:rFonts w:eastAsia="Calibri" w:cs="Times New Roman"/>
                <w:szCs w:val="26"/>
              </w:rPr>
            </w:pPr>
            <w:r w:rsidRPr="00E73134">
              <w:rPr>
                <w:rFonts w:eastAsia="Times New Roman" w:cs="Times New Roman"/>
                <w:noProof/>
                <w:sz w:val="20"/>
                <w:szCs w:val="20"/>
              </w:rPr>
              <mc:AlternateContent>
                <mc:Choice Requires="wps">
                  <w:drawing>
                    <wp:anchor distT="0" distB="0" distL="114300" distR="114300" simplePos="0" relativeHeight="251663360" behindDoc="0" locked="0" layoutInCell="1" allowOverlap="1" wp14:anchorId="542A35DC" wp14:editId="324CA3AE">
                      <wp:simplePos x="0" y="0"/>
                      <wp:positionH relativeFrom="column">
                        <wp:posOffset>881380</wp:posOffset>
                      </wp:positionH>
                      <wp:positionV relativeFrom="paragraph">
                        <wp:posOffset>177800</wp:posOffset>
                      </wp:positionV>
                      <wp:extent cx="1955800" cy="0"/>
                      <wp:effectExtent l="5080" t="6350" r="10795" b="127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14F91" id="Straight Arrow Connector 2" o:spid="_x0000_s1026" type="#_x0000_t32" style="position:absolute;margin-left:69.4pt;margin-top:14pt;width:1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"/>
                  </w:pict>
                </mc:Fallback>
              </mc:AlternateContent>
            </w:r>
            <w:proofErr w:type="spellStart"/>
            <w:r w:rsidRPr="00E73134">
              <w:rPr>
                <w:rFonts w:eastAsia="Calibri" w:cs="Times New Roman"/>
                <w:b/>
                <w:szCs w:val="26"/>
              </w:rPr>
              <w:t>Độc</w:t>
            </w:r>
            <w:proofErr w:type="spellEnd"/>
            <w:r w:rsidRPr="00E73134">
              <w:rPr>
                <w:rFonts w:eastAsia="Calibri" w:cs="Times New Roman"/>
                <w:b/>
                <w:szCs w:val="26"/>
              </w:rPr>
              <w:t xml:space="preserve"> </w:t>
            </w:r>
            <w:proofErr w:type="spellStart"/>
            <w:r w:rsidRPr="00E73134">
              <w:rPr>
                <w:rFonts w:eastAsia="Calibri" w:cs="Times New Roman"/>
                <w:b/>
                <w:szCs w:val="26"/>
              </w:rPr>
              <w:t>lập</w:t>
            </w:r>
            <w:proofErr w:type="spellEnd"/>
            <w:r w:rsidRPr="00E73134">
              <w:rPr>
                <w:rFonts w:eastAsia="Calibri" w:cs="Times New Roman"/>
                <w:b/>
                <w:szCs w:val="26"/>
              </w:rPr>
              <w:t xml:space="preserve"> – </w:t>
            </w:r>
            <w:proofErr w:type="spellStart"/>
            <w:r w:rsidRPr="00E73134">
              <w:rPr>
                <w:rFonts w:eastAsia="Calibri" w:cs="Times New Roman"/>
                <w:b/>
                <w:szCs w:val="26"/>
              </w:rPr>
              <w:t>Tự</w:t>
            </w:r>
            <w:proofErr w:type="spellEnd"/>
            <w:r w:rsidRPr="00E73134">
              <w:rPr>
                <w:rFonts w:eastAsia="Calibri" w:cs="Times New Roman"/>
                <w:b/>
                <w:szCs w:val="26"/>
              </w:rPr>
              <w:t xml:space="preserve"> do – </w:t>
            </w:r>
            <w:proofErr w:type="spellStart"/>
            <w:r w:rsidRPr="00E73134">
              <w:rPr>
                <w:rFonts w:eastAsia="Calibri" w:cs="Times New Roman"/>
                <w:b/>
                <w:szCs w:val="26"/>
              </w:rPr>
              <w:t>Hạnh</w:t>
            </w:r>
            <w:proofErr w:type="spellEnd"/>
            <w:r w:rsidRPr="00E73134">
              <w:rPr>
                <w:rFonts w:eastAsia="Calibri" w:cs="Times New Roman"/>
                <w:b/>
                <w:szCs w:val="26"/>
              </w:rPr>
              <w:t xml:space="preserve"> </w:t>
            </w:r>
            <w:proofErr w:type="spellStart"/>
            <w:r w:rsidRPr="00E73134">
              <w:rPr>
                <w:rFonts w:eastAsia="Calibri" w:cs="Times New Roman"/>
                <w:b/>
                <w:szCs w:val="26"/>
              </w:rPr>
              <w:t>phúc</w:t>
            </w:r>
            <w:proofErr w:type="spellEnd"/>
          </w:p>
        </w:tc>
      </w:tr>
      <w:tr w:rsidR="003421F7" w:rsidRPr="00E73134" w14:paraId="0D68B00E" w14:textId="77777777" w:rsidTr="003421F7">
        <w:tc>
          <w:tcPr>
            <w:tcW w:w="3427" w:type="dxa"/>
            <w:hideMark/>
          </w:tcPr>
          <w:p w14:paraId="59BBE8C5" w14:textId="6BE3BC62" w:rsidR="003421F7" w:rsidRPr="00E73134" w:rsidRDefault="003421F7">
            <w:pPr>
              <w:tabs>
                <w:tab w:val="center" w:pos="4320"/>
                <w:tab w:val="right" w:pos="8640"/>
              </w:tabs>
              <w:ind w:left="3" w:hanging="3"/>
              <w:rPr>
                <w:rFonts w:eastAsia="Calibri" w:cs="Times New Roman"/>
                <w:szCs w:val="26"/>
              </w:rPr>
            </w:pPr>
            <w:proofErr w:type="spellStart"/>
            <w:r w:rsidRPr="00E73134">
              <w:rPr>
                <w:rFonts w:eastAsia="Calibri" w:cs="Times New Roman"/>
                <w:szCs w:val="26"/>
              </w:rPr>
              <w:t>Số</w:t>
            </w:r>
            <w:proofErr w:type="spellEnd"/>
            <w:r w:rsidRPr="00E73134">
              <w:rPr>
                <w:rFonts w:eastAsia="Calibri" w:cs="Times New Roman"/>
                <w:szCs w:val="26"/>
              </w:rPr>
              <w:t>: 111</w:t>
            </w:r>
          </w:p>
        </w:tc>
        <w:tc>
          <w:tcPr>
            <w:tcW w:w="6071" w:type="dxa"/>
            <w:hideMark/>
          </w:tcPr>
          <w:p w14:paraId="18DDBB57" w14:textId="2E9A1723" w:rsidR="003421F7" w:rsidRPr="00E73134" w:rsidRDefault="003421F7">
            <w:pPr>
              <w:tabs>
                <w:tab w:val="center" w:pos="4320"/>
                <w:tab w:val="right" w:pos="8640"/>
              </w:tabs>
              <w:ind w:left="3" w:hanging="3"/>
              <w:jc w:val="right"/>
              <w:rPr>
                <w:rFonts w:eastAsia="Calibri" w:cs="Times New Roman"/>
                <w:i/>
                <w:szCs w:val="26"/>
              </w:rPr>
            </w:pPr>
            <w:proofErr w:type="spellStart"/>
            <w:r w:rsidRPr="00E73134">
              <w:rPr>
                <w:rFonts w:eastAsia="Calibri" w:cs="Times New Roman"/>
                <w:i/>
                <w:szCs w:val="26"/>
              </w:rPr>
              <w:t>Sài</w:t>
            </w:r>
            <w:proofErr w:type="spellEnd"/>
            <w:r w:rsidRPr="00E73134">
              <w:rPr>
                <w:rFonts w:eastAsia="Calibri" w:cs="Times New Roman"/>
                <w:i/>
                <w:szCs w:val="26"/>
              </w:rPr>
              <w:t xml:space="preserve"> </w:t>
            </w:r>
            <w:proofErr w:type="spellStart"/>
            <w:r w:rsidRPr="00E73134">
              <w:rPr>
                <w:rFonts w:eastAsia="Calibri" w:cs="Times New Roman"/>
                <w:i/>
                <w:szCs w:val="26"/>
              </w:rPr>
              <w:t>Gòn</w:t>
            </w:r>
            <w:proofErr w:type="spellEnd"/>
            <w:r w:rsidRPr="00E73134">
              <w:rPr>
                <w:rFonts w:eastAsia="Calibri" w:cs="Times New Roman"/>
                <w:i/>
                <w:szCs w:val="26"/>
              </w:rPr>
              <w:t xml:space="preserve">, </w:t>
            </w:r>
            <w:proofErr w:type="spellStart"/>
            <w:r w:rsidRPr="00E73134">
              <w:rPr>
                <w:rFonts w:eastAsia="Calibri" w:cs="Times New Roman"/>
                <w:i/>
                <w:szCs w:val="26"/>
              </w:rPr>
              <w:t>ngày</w:t>
            </w:r>
            <w:proofErr w:type="spellEnd"/>
            <w:r w:rsidRPr="00E73134">
              <w:rPr>
                <w:rFonts w:eastAsia="Calibri" w:cs="Times New Roman"/>
                <w:i/>
                <w:szCs w:val="26"/>
              </w:rPr>
              <w:t xml:space="preserve"> </w:t>
            </w:r>
            <w:proofErr w:type="gramStart"/>
            <w:r w:rsidRPr="00E73134">
              <w:rPr>
                <w:rFonts w:eastAsia="Calibri" w:cs="Times New Roman"/>
                <w:i/>
                <w:szCs w:val="26"/>
              </w:rPr>
              <w:t>09 .</w:t>
            </w:r>
            <w:proofErr w:type="spellStart"/>
            <w:r w:rsidRPr="00E73134">
              <w:rPr>
                <w:rFonts w:eastAsia="Calibri" w:cs="Times New Roman"/>
                <w:i/>
                <w:szCs w:val="26"/>
              </w:rPr>
              <w:t>tháng</w:t>
            </w:r>
            <w:proofErr w:type="spellEnd"/>
            <w:proofErr w:type="gramEnd"/>
            <w:r w:rsidRPr="00E73134">
              <w:rPr>
                <w:rFonts w:eastAsia="Calibri" w:cs="Times New Roman"/>
                <w:i/>
                <w:szCs w:val="26"/>
              </w:rPr>
              <w:t xml:space="preserve"> 11 </w:t>
            </w:r>
            <w:proofErr w:type="spellStart"/>
            <w:r w:rsidRPr="00E73134">
              <w:rPr>
                <w:rFonts w:eastAsia="Calibri" w:cs="Times New Roman"/>
                <w:i/>
                <w:szCs w:val="26"/>
              </w:rPr>
              <w:t>năm</w:t>
            </w:r>
            <w:proofErr w:type="spellEnd"/>
            <w:r w:rsidRPr="00E73134">
              <w:rPr>
                <w:rFonts w:eastAsia="Calibri" w:cs="Times New Roman"/>
                <w:i/>
                <w:szCs w:val="26"/>
              </w:rPr>
              <w:t xml:space="preserve"> 2021</w:t>
            </w:r>
          </w:p>
        </w:tc>
      </w:tr>
    </w:tbl>
    <w:p w14:paraId="0436CC73" w14:textId="77777777" w:rsidR="003421F7" w:rsidRPr="00E73134" w:rsidRDefault="003421F7" w:rsidP="00F02D74">
      <w:pPr>
        <w:pStyle w:val="Heading4"/>
        <w:spacing w:line="240" w:lineRule="auto"/>
        <w:ind w:left="843" w:firstLine="417"/>
        <w:rPr>
          <w:rFonts w:ascii="Times New Roman" w:eastAsia="Times New Roman" w:hAnsi="Times New Roman" w:cs="Times New Roman"/>
          <w:i w:val="0"/>
          <w:color w:val="000000"/>
          <w:position w:val="-1"/>
          <w:sz w:val="30"/>
          <w:szCs w:val="26"/>
        </w:rPr>
      </w:pPr>
      <w:r w:rsidRPr="00E73134">
        <w:rPr>
          <w:rFonts w:ascii="Times New Roman" w:hAnsi="Times New Roman" w:cs="Times New Roman"/>
          <w:color w:val="000000"/>
          <w:sz w:val="30"/>
          <w:szCs w:val="26"/>
        </w:rPr>
        <w:t>BIÊN BẢN THANH LÝ HỢP ĐỒNG</w:t>
      </w:r>
    </w:p>
    <w:p w14:paraId="454E1691" w14:textId="221EE3DD" w:rsidR="003421F7" w:rsidRPr="00E73134" w:rsidRDefault="003421F7" w:rsidP="003421F7">
      <w:pPr>
        <w:spacing w:before="240" w:after="120" w:line="240" w:lineRule="auto"/>
        <w:ind w:left="562"/>
        <w:rPr>
          <w:rFonts w:cs="Times New Roman"/>
          <w:i/>
          <w:szCs w:val="26"/>
        </w:rPr>
      </w:pPr>
      <w:r w:rsidRPr="00E73134">
        <w:rPr>
          <w:rFonts w:cs="Times New Roman"/>
          <w:i/>
          <w:szCs w:val="26"/>
        </w:rPr>
        <w:t xml:space="preserve">- </w:t>
      </w:r>
      <w:proofErr w:type="spellStart"/>
      <w:r w:rsidRPr="00E73134">
        <w:rPr>
          <w:rFonts w:cs="Times New Roman"/>
          <w:i/>
          <w:szCs w:val="26"/>
        </w:rPr>
        <w:t>Căn</w:t>
      </w:r>
      <w:proofErr w:type="spellEnd"/>
      <w:r w:rsidRPr="00E73134">
        <w:rPr>
          <w:rFonts w:cs="Times New Roman"/>
          <w:i/>
          <w:szCs w:val="26"/>
        </w:rPr>
        <w:t xml:space="preserve"> </w:t>
      </w:r>
      <w:proofErr w:type="spellStart"/>
      <w:r w:rsidRPr="00E73134">
        <w:rPr>
          <w:rFonts w:cs="Times New Roman"/>
          <w:i/>
          <w:szCs w:val="26"/>
        </w:rPr>
        <w:t>cứ</w:t>
      </w:r>
      <w:proofErr w:type="spellEnd"/>
      <w:r w:rsidRPr="00E73134">
        <w:rPr>
          <w:rFonts w:cs="Times New Roman"/>
          <w:i/>
          <w:szCs w:val="26"/>
        </w:rPr>
        <w:t xml:space="preserve"> </w:t>
      </w:r>
      <w:proofErr w:type="spellStart"/>
      <w:r w:rsidRPr="00E73134">
        <w:rPr>
          <w:rFonts w:cs="Times New Roman"/>
          <w:i/>
          <w:szCs w:val="26"/>
        </w:rPr>
        <w:t>Hợp</w:t>
      </w:r>
      <w:proofErr w:type="spellEnd"/>
      <w:r w:rsidRPr="00E73134">
        <w:rPr>
          <w:rFonts w:cs="Times New Roman"/>
          <w:i/>
          <w:szCs w:val="26"/>
        </w:rPr>
        <w:t xml:space="preserve"> </w:t>
      </w:r>
      <w:proofErr w:type="spellStart"/>
      <w:r w:rsidRPr="00E73134">
        <w:rPr>
          <w:rFonts w:cs="Times New Roman"/>
          <w:i/>
          <w:szCs w:val="26"/>
        </w:rPr>
        <w:t>đồng</w:t>
      </w:r>
      <w:proofErr w:type="spellEnd"/>
      <w:r w:rsidRPr="00E73134">
        <w:rPr>
          <w:rFonts w:cs="Times New Roman"/>
          <w:i/>
          <w:szCs w:val="26"/>
        </w:rPr>
        <w:t xml:space="preserve"> </w:t>
      </w:r>
      <w:proofErr w:type="spellStart"/>
      <w:r w:rsidRPr="00E73134">
        <w:rPr>
          <w:rFonts w:cs="Times New Roman"/>
          <w:i/>
          <w:szCs w:val="26"/>
        </w:rPr>
        <w:t>dịch</w:t>
      </w:r>
      <w:proofErr w:type="spellEnd"/>
      <w:r w:rsidRPr="00E73134">
        <w:rPr>
          <w:rFonts w:cs="Times New Roman"/>
          <w:i/>
          <w:szCs w:val="26"/>
        </w:rPr>
        <w:t xml:space="preserve"> </w:t>
      </w:r>
      <w:proofErr w:type="spellStart"/>
      <w:r w:rsidRPr="00E73134">
        <w:rPr>
          <w:rFonts w:cs="Times New Roman"/>
          <w:i/>
          <w:szCs w:val="26"/>
        </w:rPr>
        <w:t>vụ</w:t>
      </w:r>
      <w:proofErr w:type="spellEnd"/>
      <w:r w:rsidRPr="00E73134">
        <w:rPr>
          <w:rFonts w:cs="Times New Roman"/>
          <w:i/>
          <w:szCs w:val="26"/>
        </w:rPr>
        <w:t xml:space="preserve"> </w:t>
      </w:r>
      <w:proofErr w:type="spellStart"/>
      <w:r w:rsidRPr="00E73134">
        <w:rPr>
          <w:rFonts w:cs="Times New Roman"/>
          <w:i/>
          <w:szCs w:val="26"/>
        </w:rPr>
        <w:t>pháp</w:t>
      </w:r>
      <w:proofErr w:type="spellEnd"/>
      <w:r w:rsidRPr="00E73134">
        <w:rPr>
          <w:rFonts w:cs="Times New Roman"/>
          <w:i/>
          <w:szCs w:val="26"/>
        </w:rPr>
        <w:t xml:space="preserve"> </w:t>
      </w:r>
      <w:proofErr w:type="spellStart"/>
      <w:proofErr w:type="gramStart"/>
      <w:r w:rsidRPr="00E73134">
        <w:rPr>
          <w:rFonts w:cs="Times New Roman"/>
          <w:i/>
          <w:szCs w:val="26"/>
        </w:rPr>
        <w:t>số</w:t>
      </w:r>
      <w:proofErr w:type="spellEnd"/>
      <w:r w:rsidRPr="00E73134">
        <w:rPr>
          <w:rFonts w:cs="Times New Roman"/>
          <w:i/>
          <w:szCs w:val="26"/>
        </w:rPr>
        <w:t xml:space="preserve">  123</w:t>
      </w:r>
      <w:proofErr w:type="gramEnd"/>
      <w:r w:rsidRPr="00E73134">
        <w:rPr>
          <w:rFonts w:cs="Times New Roman"/>
          <w:b/>
          <w:i/>
          <w:szCs w:val="26"/>
        </w:rPr>
        <w:t>/</w:t>
      </w:r>
      <w:r w:rsidRPr="00E73134">
        <w:rPr>
          <w:rFonts w:cs="Times New Roman"/>
          <w:i/>
          <w:szCs w:val="26"/>
        </w:rPr>
        <w:t>2020/HĐDV</w:t>
      </w:r>
      <w:r w:rsidRPr="00E73134">
        <w:rPr>
          <w:rFonts w:cs="Times New Roman"/>
          <w:b/>
          <w:i/>
          <w:szCs w:val="26"/>
        </w:rPr>
        <w:t xml:space="preserve"> </w:t>
      </w:r>
      <w:proofErr w:type="spellStart"/>
      <w:r w:rsidRPr="00E73134">
        <w:rPr>
          <w:rFonts w:cs="Times New Roman"/>
          <w:i/>
          <w:szCs w:val="26"/>
        </w:rPr>
        <w:t>ngày</w:t>
      </w:r>
      <w:proofErr w:type="spellEnd"/>
      <w:r w:rsidRPr="00E73134">
        <w:rPr>
          <w:rFonts w:cs="Times New Roman"/>
          <w:i/>
          <w:szCs w:val="26"/>
        </w:rPr>
        <w:t xml:space="preserve">  01 / 09 /2021 </w:t>
      </w:r>
      <w:proofErr w:type="spellStart"/>
      <w:r w:rsidRPr="00E73134">
        <w:rPr>
          <w:rFonts w:cs="Times New Roman"/>
          <w:i/>
          <w:szCs w:val="26"/>
        </w:rPr>
        <w:t>giữa</w:t>
      </w:r>
      <w:proofErr w:type="spellEnd"/>
      <w:r w:rsidRPr="00E73134">
        <w:rPr>
          <w:rFonts w:cs="Times New Roman"/>
          <w:i/>
          <w:szCs w:val="26"/>
        </w:rPr>
        <w:t xml:space="preserve"> </w:t>
      </w:r>
      <w:proofErr w:type="spellStart"/>
      <w:r w:rsidRPr="00E73134">
        <w:rPr>
          <w:rFonts w:cs="Times New Roman"/>
          <w:i/>
          <w:szCs w:val="26"/>
        </w:rPr>
        <w:t>Công</w:t>
      </w:r>
      <w:proofErr w:type="spellEnd"/>
      <w:r w:rsidRPr="00E73134">
        <w:rPr>
          <w:rFonts w:cs="Times New Roman"/>
          <w:i/>
          <w:szCs w:val="26"/>
        </w:rPr>
        <w:t xml:space="preserve"> ty Xe </w:t>
      </w:r>
      <w:proofErr w:type="spellStart"/>
      <w:r w:rsidRPr="00E73134">
        <w:rPr>
          <w:rFonts w:cs="Times New Roman"/>
          <w:i/>
          <w:szCs w:val="26"/>
        </w:rPr>
        <w:t>máy</w:t>
      </w:r>
      <w:proofErr w:type="spellEnd"/>
      <w:r w:rsidRPr="00E73134">
        <w:rPr>
          <w:rFonts w:cs="Times New Roman"/>
          <w:i/>
          <w:szCs w:val="26"/>
        </w:rPr>
        <w:t xml:space="preserve"> </w:t>
      </w:r>
      <w:proofErr w:type="spellStart"/>
      <w:r w:rsidRPr="00E73134">
        <w:rPr>
          <w:rFonts w:cs="Times New Roman"/>
          <w:i/>
          <w:szCs w:val="26"/>
        </w:rPr>
        <w:t>Yamas</w:t>
      </w:r>
      <w:proofErr w:type="spellEnd"/>
      <w:r w:rsidRPr="00E73134">
        <w:rPr>
          <w:rFonts w:cs="Times New Roman"/>
          <w:i/>
          <w:szCs w:val="26"/>
        </w:rPr>
        <w:t xml:space="preserve"> </w:t>
      </w:r>
      <w:proofErr w:type="spellStart"/>
      <w:r w:rsidRPr="00E73134">
        <w:rPr>
          <w:rFonts w:cs="Times New Roman"/>
          <w:i/>
          <w:szCs w:val="26"/>
        </w:rPr>
        <w:t>và</w:t>
      </w:r>
      <w:proofErr w:type="spellEnd"/>
      <w:r w:rsidRPr="00E73134">
        <w:rPr>
          <w:rFonts w:cs="Times New Roman"/>
          <w:i/>
          <w:szCs w:val="26"/>
        </w:rPr>
        <w:t xml:space="preserve"> </w:t>
      </w:r>
      <w:proofErr w:type="spellStart"/>
      <w:r w:rsidRPr="00E73134">
        <w:rPr>
          <w:rFonts w:cs="Times New Roman"/>
          <w:i/>
          <w:szCs w:val="26"/>
        </w:rPr>
        <w:t>Công</w:t>
      </w:r>
      <w:proofErr w:type="spellEnd"/>
      <w:r w:rsidRPr="00E73134">
        <w:rPr>
          <w:rFonts w:cs="Times New Roman"/>
          <w:i/>
          <w:szCs w:val="26"/>
        </w:rPr>
        <w:t xml:space="preserve"> ty </w:t>
      </w:r>
      <w:proofErr w:type="spellStart"/>
      <w:r w:rsidRPr="00E73134">
        <w:rPr>
          <w:rFonts w:cs="Times New Roman"/>
          <w:i/>
          <w:szCs w:val="26"/>
        </w:rPr>
        <w:t>Quản</w:t>
      </w:r>
      <w:proofErr w:type="spellEnd"/>
      <w:r w:rsidRPr="00E73134">
        <w:rPr>
          <w:rFonts w:cs="Times New Roman"/>
          <w:i/>
          <w:szCs w:val="26"/>
        </w:rPr>
        <w:t xml:space="preserve"> </w:t>
      </w:r>
      <w:proofErr w:type="spellStart"/>
      <w:r w:rsidRPr="00E73134">
        <w:rPr>
          <w:rFonts w:cs="Times New Roman"/>
          <w:i/>
          <w:szCs w:val="26"/>
        </w:rPr>
        <w:t>Lý</w:t>
      </w:r>
      <w:proofErr w:type="spellEnd"/>
      <w:r w:rsidRPr="00E73134">
        <w:rPr>
          <w:rFonts w:cs="Times New Roman"/>
          <w:i/>
          <w:szCs w:val="26"/>
        </w:rPr>
        <w:t xml:space="preserve"> </w:t>
      </w:r>
      <w:proofErr w:type="spellStart"/>
      <w:r w:rsidRPr="00E73134">
        <w:rPr>
          <w:rFonts w:cs="Times New Roman"/>
          <w:i/>
          <w:szCs w:val="26"/>
        </w:rPr>
        <w:t>Dự</w:t>
      </w:r>
      <w:proofErr w:type="spellEnd"/>
      <w:r w:rsidRPr="00E73134">
        <w:rPr>
          <w:rFonts w:cs="Times New Roman"/>
          <w:i/>
          <w:szCs w:val="26"/>
        </w:rPr>
        <w:t xml:space="preserve"> </w:t>
      </w:r>
      <w:proofErr w:type="spellStart"/>
      <w:r w:rsidRPr="00E73134">
        <w:rPr>
          <w:rFonts w:cs="Times New Roman"/>
          <w:i/>
          <w:szCs w:val="26"/>
        </w:rPr>
        <w:t>Án</w:t>
      </w:r>
      <w:proofErr w:type="spellEnd"/>
      <w:r w:rsidRPr="00E73134">
        <w:rPr>
          <w:rFonts w:cs="Times New Roman"/>
          <w:i/>
          <w:szCs w:val="26"/>
        </w:rPr>
        <w:t xml:space="preserve"> </w:t>
      </w:r>
      <w:proofErr w:type="spellStart"/>
      <w:r w:rsidRPr="00E73134">
        <w:rPr>
          <w:rFonts w:cs="Times New Roman"/>
          <w:i/>
          <w:szCs w:val="26"/>
        </w:rPr>
        <w:t>nhiều</w:t>
      </w:r>
      <w:proofErr w:type="spellEnd"/>
      <w:r w:rsidRPr="00E73134">
        <w:rPr>
          <w:rFonts w:cs="Times New Roman"/>
          <w:i/>
          <w:szCs w:val="26"/>
        </w:rPr>
        <w:t xml:space="preserve"> </w:t>
      </w:r>
      <w:proofErr w:type="spellStart"/>
      <w:r w:rsidRPr="00E73134">
        <w:rPr>
          <w:rFonts w:cs="Times New Roman"/>
          <w:i/>
          <w:szCs w:val="26"/>
        </w:rPr>
        <w:t>thành</w:t>
      </w:r>
      <w:proofErr w:type="spellEnd"/>
      <w:r w:rsidRPr="00E73134">
        <w:rPr>
          <w:rFonts w:cs="Times New Roman"/>
          <w:i/>
          <w:szCs w:val="26"/>
        </w:rPr>
        <w:t xml:space="preserve"> </w:t>
      </w:r>
      <w:proofErr w:type="spellStart"/>
      <w:r w:rsidRPr="00E73134">
        <w:rPr>
          <w:rFonts w:cs="Times New Roman"/>
          <w:i/>
          <w:szCs w:val="26"/>
        </w:rPr>
        <w:t>viên</w:t>
      </w:r>
      <w:proofErr w:type="spellEnd"/>
      <w:r w:rsidRPr="00E73134">
        <w:rPr>
          <w:rFonts w:cs="Times New Roman"/>
          <w:i/>
          <w:szCs w:val="26"/>
        </w:rPr>
        <w:t>.</w:t>
      </w:r>
    </w:p>
    <w:p w14:paraId="5FC49AC1" w14:textId="07557D5E" w:rsidR="003421F7" w:rsidRPr="00E73134" w:rsidRDefault="003421F7" w:rsidP="003421F7">
      <w:pPr>
        <w:spacing w:before="240" w:after="120" w:line="240" w:lineRule="auto"/>
        <w:ind w:left="562"/>
        <w:rPr>
          <w:rFonts w:cs="Times New Roman"/>
          <w:szCs w:val="26"/>
        </w:rPr>
      </w:pPr>
      <w:r w:rsidRPr="00E73134">
        <w:rPr>
          <w:rFonts w:cs="Times New Roman"/>
          <w:i/>
          <w:szCs w:val="26"/>
        </w:rPr>
        <w:lastRenderedPageBreak/>
        <w:t xml:space="preserve">- </w:t>
      </w:r>
      <w:proofErr w:type="spellStart"/>
      <w:r w:rsidRPr="00E73134">
        <w:rPr>
          <w:rFonts w:cs="Times New Roman"/>
          <w:i/>
          <w:szCs w:val="26"/>
        </w:rPr>
        <w:t>Căn</w:t>
      </w:r>
      <w:proofErr w:type="spellEnd"/>
      <w:r w:rsidRPr="00E73134">
        <w:rPr>
          <w:rFonts w:cs="Times New Roman"/>
          <w:i/>
          <w:szCs w:val="26"/>
        </w:rPr>
        <w:t xml:space="preserve"> </w:t>
      </w:r>
      <w:proofErr w:type="spellStart"/>
      <w:r w:rsidRPr="00E73134">
        <w:rPr>
          <w:rFonts w:cs="Times New Roman"/>
          <w:i/>
          <w:szCs w:val="26"/>
        </w:rPr>
        <w:t>cứ</w:t>
      </w:r>
      <w:proofErr w:type="spellEnd"/>
      <w:r w:rsidRPr="00E73134">
        <w:rPr>
          <w:rFonts w:cs="Times New Roman"/>
          <w:i/>
          <w:szCs w:val="26"/>
        </w:rPr>
        <w:t xml:space="preserve"> </w:t>
      </w:r>
      <w:proofErr w:type="spellStart"/>
      <w:r w:rsidRPr="00E73134">
        <w:rPr>
          <w:rFonts w:cs="Times New Roman"/>
          <w:i/>
          <w:szCs w:val="26"/>
        </w:rPr>
        <w:t>vào</w:t>
      </w:r>
      <w:proofErr w:type="spellEnd"/>
      <w:r w:rsidRPr="00E73134">
        <w:rPr>
          <w:rFonts w:cs="Times New Roman"/>
          <w:i/>
          <w:szCs w:val="26"/>
        </w:rPr>
        <w:t xml:space="preserve"> </w:t>
      </w:r>
      <w:proofErr w:type="spellStart"/>
      <w:r w:rsidRPr="00E73134">
        <w:rPr>
          <w:rFonts w:cs="Times New Roman"/>
          <w:i/>
          <w:szCs w:val="26"/>
        </w:rPr>
        <w:t>quá</w:t>
      </w:r>
      <w:proofErr w:type="spellEnd"/>
      <w:r w:rsidRPr="00E73134">
        <w:rPr>
          <w:rFonts w:cs="Times New Roman"/>
          <w:i/>
          <w:szCs w:val="26"/>
        </w:rPr>
        <w:t xml:space="preserve"> </w:t>
      </w:r>
      <w:proofErr w:type="spellStart"/>
      <w:r w:rsidRPr="00E73134">
        <w:rPr>
          <w:rFonts w:cs="Times New Roman"/>
          <w:i/>
          <w:szCs w:val="26"/>
        </w:rPr>
        <w:t>trình</w:t>
      </w:r>
      <w:proofErr w:type="spellEnd"/>
      <w:r w:rsidRPr="00E73134">
        <w:rPr>
          <w:rFonts w:cs="Times New Roman"/>
          <w:i/>
          <w:szCs w:val="26"/>
        </w:rPr>
        <w:t xml:space="preserve"> </w:t>
      </w:r>
      <w:proofErr w:type="spellStart"/>
      <w:r w:rsidRPr="00E73134">
        <w:rPr>
          <w:rFonts w:cs="Times New Roman"/>
          <w:i/>
          <w:szCs w:val="26"/>
        </w:rPr>
        <w:t>thực</w:t>
      </w:r>
      <w:proofErr w:type="spellEnd"/>
      <w:r w:rsidRPr="00E73134">
        <w:rPr>
          <w:rFonts w:cs="Times New Roman"/>
          <w:i/>
          <w:szCs w:val="26"/>
        </w:rPr>
        <w:t xml:space="preserve"> </w:t>
      </w:r>
      <w:proofErr w:type="spellStart"/>
      <w:r w:rsidRPr="00E73134">
        <w:rPr>
          <w:rFonts w:cs="Times New Roman"/>
          <w:i/>
          <w:szCs w:val="26"/>
        </w:rPr>
        <w:t>hiện</w:t>
      </w:r>
      <w:proofErr w:type="spellEnd"/>
      <w:r w:rsidRPr="00E73134">
        <w:rPr>
          <w:rFonts w:cs="Times New Roman"/>
          <w:i/>
          <w:szCs w:val="26"/>
        </w:rPr>
        <w:t xml:space="preserve"> </w:t>
      </w:r>
      <w:proofErr w:type="spellStart"/>
      <w:r w:rsidRPr="00E73134">
        <w:rPr>
          <w:rFonts w:cs="Times New Roman"/>
          <w:i/>
          <w:szCs w:val="26"/>
        </w:rPr>
        <w:t>và</w:t>
      </w:r>
      <w:proofErr w:type="spellEnd"/>
      <w:r w:rsidRPr="00E73134">
        <w:rPr>
          <w:rFonts w:cs="Times New Roman"/>
          <w:i/>
          <w:szCs w:val="26"/>
        </w:rPr>
        <w:t xml:space="preserve"> </w:t>
      </w:r>
      <w:proofErr w:type="spellStart"/>
      <w:r w:rsidRPr="00E73134">
        <w:rPr>
          <w:rFonts w:cs="Times New Roman"/>
          <w:i/>
          <w:szCs w:val="26"/>
        </w:rPr>
        <w:t>kết</w:t>
      </w:r>
      <w:proofErr w:type="spellEnd"/>
      <w:r w:rsidRPr="00E73134">
        <w:rPr>
          <w:rFonts w:cs="Times New Roman"/>
          <w:i/>
          <w:szCs w:val="26"/>
        </w:rPr>
        <w:t xml:space="preserve"> </w:t>
      </w:r>
      <w:proofErr w:type="spellStart"/>
      <w:r w:rsidRPr="00E73134">
        <w:rPr>
          <w:rFonts w:cs="Times New Roman"/>
          <w:i/>
          <w:szCs w:val="26"/>
        </w:rPr>
        <w:t>quả</w:t>
      </w:r>
      <w:proofErr w:type="spellEnd"/>
      <w:r w:rsidRPr="00E73134">
        <w:rPr>
          <w:rFonts w:cs="Times New Roman"/>
          <w:i/>
          <w:szCs w:val="26"/>
        </w:rPr>
        <w:t xml:space="preserve"> </w:t>
      </w:r>
      <w:proofErr w:type="spellStart"/>
      <w:r w:rsidRPr="00E73134">
        <w:rPr>
          <w:rFonts w:cs="Times New Roman"/>
          <w:i/>
          <w:szCs w:val="26"/>
        </w:rPr>
        <w:t>hoàn</w:t>
      </w:r>
      <w:proofErr w:type="spellEnd"/>
      <w:r w:rsidRPr="00E73134">
        <w:rPr>
          <w:rFonts w:cs="Times New Roman"/>
          <w:i/>
          <w:szCs w:val="26"/>
        </w:rPr>
        <w:t xml:space="preserve"> </w:t>
      </w:r>
      <w:proofErr w:type="spellStart"/>
      <w:r w:rsidRPr="00E73134">
        <w:rPr>
          <w:rFonts w:cs="Times New Roman"/>
          <w:i/>
          <w:szCs w:val="26"/>
        </w:rPr>
        <w:t>thành</w:t>
      </w:r>
      <w:proofErr w:type="spellEnd"/>
      <w:r w:rsidRPr="00E73134">
        <w:rPr>
          <w:rFonts w:cs="Times New Roman"/>
          <w:i/>
          <w:szCs w:val="26"/>
        </w:rPr>
        <w:t xml:space="preserve"> </w:t>
      </w:r>
      <w:proofErr w:type="spellStart"/>
      <w:r w:rsidRPr="00E73134">
        <w:rPr>
          <w:rFonts w:cs="Times New Roman"/>
          <w:i/>
          <w:szCs w:val="26"/>
        </w:rPr>
        <w:t>Hợp</w:t>
      </w:r>
      <w:proofErr w:type="spellEnd"/>
      <w:r w:rsidRPr="00E73134">
        <w:rPr>
          <w:rFonts w:cs="Times New Roman"/>
          <w:i/>
          <w:szCs w:val="26"/>
        </w:rPr>
        <w:t xml:space="preserve"> </w:t>
      </w:r>
      <w:proofErr w:type="spellStart"/>
      <w:r w:rsidRPr="00E73134">
        <w:rPr>
          <w:rFonts w:cs="Times New Roman"/>
          <w:i/>
          <w:szCs w:val="26"/>
        </w:rPr>
        <w:t>đồng</w:t>
      </w:r>
      <w:proofErr w:type="spellEnd"/>
      <w:r w:rsidRPr="00E73134">
        <w:rPr>
          <w:rFonts w:cs="Times New Roman"/>
          <w:i/>
          <w:szCs w:val="26"/>
        </w:rPr>
        <w:t xml:space="preserve"> </w:t>
      </w:r>
      <w:proofErr w:type="spellStart"/>
      <w:r w:rsidRPr="00E73134">
        <w:rPr>
          <w:rFonts w:cs="Times New Roman"/>
          <w:i/>
          <w:szCs w:val="26"/>
        </w:rPr>
        <w:t>dịch</w:t>
      </w:r>
      <w:proofErr w:type="spellEnd"/>
      <w:r w:rsidRPr="00E73134">
        <w:rPr>
          <w:rFonts w:cs="Times New Roman"/>
          <w:i/>
          <w:szCs w:val="26"/>
        </w:rPr>
        <w:t xml:space="preserve"> </w:t>
      </w:r>
      <w:proofErr w:type="spellStart"/>
      <w:r w:rsidRPr="00E73134">
        <w:rPr>
          <w:rFonts w:cs="Times New Roman"/>
          <w:i/>
          <w:szCs w:val="26"/>
        </w:rPr>
        <w:t>vụ</w:t>
      </w:r>
      <w:proofErr w:type="spellEnd"/>
      <w:r w:rsidRPr="00E73134">
        <w:rPr>
          <w:rFonts w:cs="Times New Roman"/>
          <w:i/>
          <w:szCs w:val="26"/>
        </w:rPr>
        <w:t xml:space="preserve"> </w:t>
      </w:r>
      <w:proofErr w:type="spellStart"/>
      <w:r w:rsidRPr="00E73134">
        <w:rPr>
          <w:rFonts w:cs="Times New Roman"/>
          <w:i/>
          <w:szCs w:val="26"/>
        </w:rPr>
        <w:t>pháp</w:t>
      </w:r>
      <w:proofErr w:type="spellEnd"/>
      <w:r w:rsidRPr="00E73134">
        <w:rPr>
          <w:rFonts w:cs="Times New Roman"/>
          <w:i/>
          <w:szCs w:val="26"/>
        </w:rPr>
        <w:t xml:space="preserve"> </w:t>
      </w:r>
      <w:proofErr w:type="spellStart"/>
      <w:proofErr w:type="gramStart"/>
      <w:r w:rsidRPr="00E73134">
        <w:rPr>
          <w:rFonts w:cs="Times New Roman"/>
          <w:i/>
          <w:szCs w:val="26"/>
        </w:rPr>
        <w:t>số</w:t>
      </w:r>
      <w:proofErr w:type="spellEnd"/>
      <w:r w:rsidRPr="00E73134">
        <w:rPr>
          <w:rFonts w:cs="Times New Roman"/>
          <w:i/>
          <w:szCs w:val="26"/>
        </w:rPr>
        <w:t xml:space="preserve"> </w:t>
      </w:r>
      <w:r w:rsidR="00B0130F" w:rsidRPr="00E73134">
        <w:rPr>
          <w:rFonts w:cs="Times New Roman"/>
          <w:i/>
          <w:szCs w:val="26"/>
        </w:rPr>
        <w:t xml:space="preserve"> 123</w:t>
      </w:r>
      <w:proofErr w:type="gramEnd"/>
      <w:r w:rsidRPr="00E73134">
        <w:rPr>
          <w:rFonts w:cs="Times New Roman"/>
          <w:b/>
          <w:i/>
          <w:szCs w:val="26"/>
        </w:rPr>
        <w:t>/</w:t>
      </w:r>
      <w:r w:rsidRPr="00E73134">
        <w:rPr>
          <w:rFonts w:cs="Times New Roman"/>
          <w:i/>
          <w:szCs w:val="26"/>
        </w:rPr>
        <w:t>2020/HĐDV</w:t>
      </w:r>
      <w:r w:rsidRPr="00E73134">
        <w:rPr>
          <w:rFonts w:cs="Times New Roman"/>
          <w:b/>
          <w:i/>
          <w:szCs w:val="26"/>
        </w:rPr>
        <w:t xml:space="preserve"> </w:t>
      </w:r>
    </w:p>
    <w:p w14:paraId="1471D567" w14:textId="6427FF10" w:rsidR="003421F7" w:rsidRPr="00E73134" w:rsidRDefault="003421F7" w:rsidP="003421F7">
      <w:pPr>
        <w:spacing w:before="240" w:after="120" w:line="240" w:lineRule="auto"/>
        <w:rPr>
          <w:rFonts w:cs="Times New Roman"/>
          <w:szCs w:val="26"/>
        </w:rPr>
      </w:pPr>
      <w:proofErr w:type="spellStart"/>
      <w:r w:rsidRPr="00E73134">
        <w:rPr>
          <w:rFonts w:cs="Times New Roman"/>
          <w:szCs w:val="26"/>
        </w:rPr>
        <w:t>Hôm</w:t>
      </w:r>
      <w:proofErr w:type="spellEnd"/>
      <w:r w:rsidRPr="00E73134">
        <w:rPr>
          <w:rFonts w:cs="Times New Roman"/>
          <w:szCs w:val="26"/>
        </w:rPr>
        <w:t xml:space="preserve"> nay, </w:t>
      </w:r>
      <w:proofErr w:type="spellStart"/>
      <w:r w:rsidRPr="00E73134">
        <w:rPr>
          <w:rFonts w:cs="Times New Roman"/>
          <w:szCs w:val="26"/>
        </w:rPr>
        <w:t>ngày</w:t>
      </w:r>
      <w:proofErr w:type="spellEnd"/>
      <w:r w:rsidR="00B0130F" w:rsidRPr="00E73134">
        <w:rPr>
          <w:rFonts w:cs="Times New Roman"/>
          <w:szCs w:val="26"/>
        </w:rPr>
        <w:t xml:space="preserve"> 12</w:t>
      </w:r>
      <w:r w:rsidRPr="00E73134">
        <w:rPr>
          <w:rFonts w:cs="Times New Roman"/>
          <w:szCs w:val="26"/>
        </w:rPr>
        <w:t xml:space="preserve"> </w:t>
      </w:r>
      <w:proofErr w:type="spellStart"/>
      <w:r w:rsidRPr="00E73134">
        <w:rPr>
          <w:rFonts w:cs="Times New Roman"/>
          <w:szCs w:val="26"/>
        </w:rPr>
        <w:t>tháng</w:t>
      </w:r>
      <w:proofErr w:type="spellEnd"/>
      <w:r w:rsidR="00B0130F" w:rsidRPr="00E73134">
        <w:rPr>
          <w:rFonts w:cs="Times New Roman"/>
          <w:szCs w:val="26"/>
        </w:rPr>
        <w:t xml:space="preserve"> 11</w:t>
      </w:r>
      <w:r w:rsidRPr="00E73134">
        <w:rPr>
          <w:rFonts w:cs="Times New Roman"/>
          <w:szCs w:val="26"/>
        </w:rPr>
        <w:t xml:space="preserve"> </w:t>
      </w:r>
      <w:proofErr w:type="spellStart"/>
      <w:r w:rsidRPr="00E73134">
        <w:rPr>
          <w:rFonts w:cs="Times New Roman"/>
          <w:szCs w:val="26"/>
        </w:rPr>
        <w:t>năm</w:t>
      </w:r>
      <w:proofErr w:type="spellEnd"/>
      <w:r w:rsidRPr="00E73134">
        <w:rPr>
          <w:rFonts w:cs="Times New Roman"/>
          <w:szCs w:val="26"/>
        </w:rPr>
        <w:t xml:space="preserve"> 202</w:t>
      </w:r>
      <w:r w:rsidR="00B0130F" w:rsidRPr="00E73134">
        <w:rPr>
          <w:rFonts w:cs="Times New Roman"/>
          <w:szCs w:val="26"/>
        </w:rPr>
        <w:t>1</w:t>
      </w:r>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00B0130F" w:rsidRPr="00E73134">
        <w:rPr>
          <w:rFonts w:cs="Times New Roman"/>
          <w:szCs w:val="26"/>
        </w:rPr>
        <w:t>Hệ</w:t>
      </w:r>
      <w:proofErr w:type="spellEnd"/>
      <w:r w:rsidR="00B0130F" w:rsidRPr="00E73134">
        <w:rPr>
          <w:rFonts w:cs="Times New Roman"/>
          <w:szCs w:val="26"/>
        </w:rPr>
        <w:t xml:space="preserve"> </w:t>
      </w:r>
      <w:proofErr w:type="spellStart"/>
      <w:r w:rsidR="00B0130F" w:rsidRPr="00E73134">
        <w:rPr>
          <w:rFonts w:cs="Times New Roman"/>
          <w:szCs w:val="26"/>
        </w:rPr>
        <w:t>thống</w:t>
      </w:r>
      <w:proofErr w:type="spellEnd"/>
      <w:r w:rsidR="00B0130F" w:rsidRPr="00E73134">
        <w:rPr>
          <w:rFonts w:cs="Times New Roman"/>
          <w:szCs w:val="26"/>
        </w:rPr>
        <w:t xml:space="preserve"> </w:t>
      </w:r>
      <w:proofErr w:type="spellStart"/>
      <w:r w:rsidR="00B0130F" w:rsidRPr="00E73134">
        <w:rPr>
          <w:rFonts w:cs="Times New Roman"/>
          <w:szCs w:val="26"/>
        </w:rPr>
        <w:t>học</w:t>
      </w:r>
      <w:proofErr w:type="spellEnd"/>
      <w:r w:rsidR="00B0130F" w:rsidRPr="00E73134">
        <w:rPr>
          <w:rFonts w:cs="Times New Roman"/>
          <w:szCs w:val="26"/>
        </w:rPr>
        <w:t xml:space="preserve"> </w:t>
      </w:r>
      <w:proofErr w:type="spellStart"/>
      <w:r w:rsidR="00B0130F" w:rsidRPr="00E73134">
        <w:rPr>
          <w:rFonts w:cs="Times New Roman"/>
          <w:szCs w:val="26"/>
        </w:rPr>
        <w:t>tập</w:t>
      </w:r>
      <w:proofErr w:type="spellEnd"/>
      <w:r w:rsidR="00B0130F" w:rsidRPr="00E73134">
        <w:rPr>
          <w:rFonts w:cs="Times New Roman"/>
          <w:szCs w:val="26"/>
        </w:rPr>
        <w:t xml:space="preserve"> LMS </w:t>
      </w:r>
      <w:proofErr w:type="spellStart"/>
      <w:r w:rsidRPr="00E73134">
        <w:rPr>
          <w:rFonts w:cs="Times New Roman"/>
          <w:szCs w:val="26"/>
        </w:rPr>
        <w:t>chúng</w:t>
      </w:r>
      <w:proofErr w:type="spellEnd"/>
      <w:r w:rsidRPr="00E73134">
        <w:rPr>
          <w:rFonts w:cs="Times New Roman"/>
          <w:szCs w:val="26"/>
        </w:rPr>
        <w:t xml:space="preserve"> </w:t>
      </w:r>
      <w:proofErr w:type="spellStart"/>
      <w:r w:rsidRPr="00E73134">
        <w:rPr>
          <w:rFonts w:cs="Times New Roman"/>
          <w:szCs w:val="26"/>
        </w:rPr>
        <w:t>tôi</w:t>
      </w:r>
      <w:proofErr w:type="spellEnd"/>
      <w:r w:rsidRPr="00E73134">
        <w:rPr>
          <w:rFonts w:cs="Times New Roman"/>
          <w:szCs w:val="26"/>
        </w:rPr>
        <w:t xml:space="preserve"> </w:t>
      </w:r>
      <w:proofErr w:type="spellStart"/>
      <w:r w:rsidRPr="00E73134">
        <w:rPr>
          <w:rFonts w:cs="Times New Roman"/>
          <w:szCs w:val="26"/>
        </w:rPr>
        <w:t>gồm</w:t>
      </w:r>
      <w:proofErr w:type="spellEnd"/>
      <w:r w:rsidRPr="00E73134">
        <w:rPr>
          <w:rFonts w:cs="Times New Roman"/>
          <w:szCs w:val="26"/>
        </w:rPr>
        <w:t>:</w:t>
      </w:r>
    </w:p>
    <w:tbl>
      <w:tblPr>
        <w:tblW w:w="9465" w:type="dxa"/>
        <w:tblLayout w:type="fixed"/>
        <w:tblLook w:val="04A0" w:firstRow="1" w:lastRow="0" w:firstColumn="1" w:lastColumn="0" w:noHBand="0" w:noVBand="1"/>
      </w:tblPr>
      <w:tblGrid>
        <w:gridCol w:w="1859"/>
        <w:gridCol w:w="236"/>
        <w:gridCol w:w="4131"/>
        <w:gridCol w:w="9"/>
        <w:gridCol w:w="3230"/>
      </w:tblGrid>
      <w:tr w:rsidR="003421F7" w:rsidRPr="00E73134" w14:paraId="179F08A9" w14:textId="77777777" w:rsidTr="00B0130F">
        <w:tc>
          <w:tcPr>
            <w:tcW w:w="1859" w:type="dxa"/>
            <w:vAlign w:val="center"/>
            <w:hideMark/>
          </w:tcPr>
          <w:p w14:paraId="6E148A7C" w14:textId="77777777" w:rsidR="003421F7" w:rsidRPr="00E73134" w:rsidRDefault="003421F7">
            <w:pPr>
              <w:ind w:left="3" w:right="101" w:hanging="3"/>
              <w:rPr>
                <w:rFonts w:cs="Times New Roman"/>
                <w:szCs w:val="26"/>
                <w:u w:val="single"/>
              </w:rPr>
            </w:pPr>
            <w:r w:rsidRPr="00E73134">
              <w:rPr>
                <w:rFonts w:cs="Times New Roman"/>
                <w:b/>
                <w:szCs w:val="26"/>
                <w:u w:val="single"/>
              </w:rPr>
              <w:t>BÊN A</w:t>
            </w:r>
          </w:p>
        </w:tc>
        <w:tc>
          <w:tcPr>
            <w:tcW w:w="236" w:type="dxa"/>
            <w:vAlign w:val="center"/>
            <w:hideMark/>
          </w:tcPr>
          <w:p w14:paraId="2511AE7C"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325F9334" w14:textId="36A0ED9C" w:rsidR="003421F7" w:rsidRPr="00E73134" w:rsidRDefault="00B0130F">
            <w:pPr>
              <w:ind w:left="3" w:hanging="3"/>
              <w:rPr>
                <w:rFonts w:cs="Times New Roman"/>
                <w:b/>
                <w:szCs w:val="26"/>
              </w:rPr>
            </w:pPr>
            <w:proofErr w:type="spellStart"/>
            <w:r w:rsidRPr="00E73134">
              <w:rPr>
                <w:rFonts w:cs="Times New Roman"/>
                <w:b/>
                <w:szCs w:val="26"/>
              </w:rPr>
              <w:t>Công</w:t>
            </w:r>
            <w:proofErr w:type="spellEnd"/>
            <w:r w:rsidRPr="00E73134">
              <w:rPr>
                <w:rFonts w:cs="Times New Roman"/>
                <w:b/>
                <w:szCs w:val="26"/>
              </w:rPr>
              <w:t xml:space="preserve"> ty Mua </w:t>
            </w:r>
            <w:proofErr w:type="spellStart"/>
            <w:r w:rsidRPr="00E73134">
              <w:rPr>
                <w:rFonts w:cs="Times New Roman"/>
                <w:b/>
                <w:szCs w:val="26"/>
              </w:rPr>
              <w:t>bán</w:t>
            </w:r>
            <w:proofErr w:type="spellEnd"/>
            <w:r w:rsidRPr="00E73134">
              <w:rPr>
                <w:rFonts w:cs="Times New Roman"/>
                <w:b/>
                <w:szCs w:val="26"/>
              </w:rPr>
              <w:t xml:space="preserve"> Xe </w:t>
            </w:r>
            <w:proofErr w:type="spellStart"/>
            <w:r w:rsidRPr="00E73134">
              <w:rPr>
                <w:rFonts w:cs="Times New Roman"/>
                <w:b/>
                <w:szCs w:val="26"/>
              </w:rPr>
              <w:t>máy</w:t>
            </w:r>
            <w:proofErr w:type="spellEnd"/>
            <w:r w:rsidRPr="00E73134">
              <w:rPr>
                <w:rFonts w:cs="Times New Roman"/>
                <w:b/>
                <w:szCs w:val="26"/>
              </w:rPr>
              <w:t xml:space="preserve"> </w:t>
            </w:r>
            <w:proofErr w:type="spellStart"/>
            <w:r w:rsidRPr="00E73134">
              <w:rPr>
                <w:rFonts w:cs="Times New Roman"/>
                <w:b/>
                <w:szCs w:val="26"/>
              </w:rPr>
              <w:t>Yamas</w:t>
            </w:r>
            <w:proofErr w:type="spellEnd"/>
          </w:p>
        </w:tc>
      </w:tr>
      <w:tr w:rsidR="003421F7" w:rsidRPr="00E73134" w14:paraId="3402A13D" w14:textId="77777777" w:rsidTr="00B0130F">
        <w:tc>
          <w:tcPr>
            <w:tcW w:w="1859" w:type="dxa"/>
            <w:vAlign w:val="center"/>
            <w:hideMark/>
          </w:tcPr>
          <w:p w14:paraId="4B1BFBE8" w14:textId="77777777" w:rsidR="003421F7" w:rsidRPr="00E73134" w:rsidRDefault="003421F7">
            <w:pPr>
              <w:ind w:left="3" w:right="-18" w:hanging="3"/>
              <w:rPr>
                <w:rFonts w:cs="Times New Roman"/>
                <w:szCs w:val="26"/>
              </w:rPr>
            </w:pPr>
            <w:proofErr w:type="spellStart"/>
            <w:r w:rsidRPr="00E73134">
              <w:rPr>
                <w:rFonts w:cs="Times New Roman"/>
                <w:szCs w:val="26"/>
              </w:rPr>
              <w:t>Địa</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trụ</w:t>
            </w:r>
            <w:proofErr w:type="spellEnd"/>
            <w:r w:rsidRPr="00E73134">
              <w:rPr>
                <w:rFonts w:cs="Times New Roman"/>
                <w:szCs w:val="26"/>
              </w:rPr>
              <w:t xml:space="preserve"> </w:t>
            </w:r>
            <w:proofErr w:type="spellStart"/>
            <w:r w:rsidRPr="00E73134">
              <w:rPr>
                <w:rFonts w:cs="Times New Roman"/>
                <w:szCs w:val="26"/>
              </w:rPr>
              <w:t>sở</w:t>
            </w:r>
            <w:proofErr w:type="spellEnd"/>
          </w:p>
        </w:tc>
        <w:tc>
          <w:tcPr>
            <w:tcW w:w="236" w:type="dxa"/>
            <w:vAlign w:val="center"/>
            <w:hideMark/>
          </w:tcPr>
          <w:p w14:paraId="0B9BDC2F"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755AB5F0" w14:textId="3AC00637" w:rsidR="003421F7" w:rsidRPr="00E73134" w:rsidRDefault="00B0130F">
            <w:pPr>
              <w:tabs>
                <w:tab w:val="left" w:pos="142"/>
                <w:tab w:val="left" w:leader="dot" w:pos="9072"/>
              </w:tabs>
              <w:ind w:left="3" w:hanging="3"/>
              <w:rPr>
                <w:rFonts w:cs="Times New Roman"/>
                <w:bCs/>
                <w:szCs w:val="26"/>
                <w:lang w:eastAsia="zh-CN"/>
              </w:rPr>
            </w:pPr>
            <w:r w:rsidRPr="00E73134">
              <w:rPr>
                <w:rFonts w:eastAsia="Times New Roman" w:cs="Times New Roman"/>
              </w:rPr>
              <w:t xml:space="preserve">302 </w:t>
            </w:r>
            <w:proofErr w:type="spellStart"/>
            <w:r w:rsidRPr="00E73134">
              <w:rPr>
                <w:rFonts w:eastAsia="Times New Roman" w:cs="Times New Roman"/>
              </w:rPr>
              <w:t>Nguyễn</w:t>
            </w:r>
            <w:proofErr w:type="spellEnd"/>
            <w:r w:rsidRPr="00E73134">
              <w:rPr>
                <w:rFonts w:eastAsia="Times New Roman" w:cs="Times New Roman"/>
              </w:rPr>
              <w:t xml:space="preserve"> Văn </w:t>
            </w:r>
            <w:proofErr w:type="spellStart"/>
            <w:r w:rsidRPr="00E73134">
              <w:rPr>
                <w:rFonts w:eastAsia="Times New Roman" w:cs="Times New Roman"/>
              </w:rPr>
              <w:t>Đậu</w:t>
            </w:r>
            <w:proofErr w:type="spellEnd"/>
            <w:r w:rsidRPr="00E73134">
              <w:rPr>
                <w:rFonts w:eastAsia="Times New Roman" w:cs="Times New Roman"/>
              </w:rPr>
              <w:t xml:space="preserve"> </w:t>
            </w:r>
            <w:proofErr w:type="spellStart"/>
            <w:r w:rsidRPr="00E73134">
              <w:rPr>
                <w:rFonts w:eastAsia="Times New Roman" w:cs="Times New Roman"/>
              </w:rPr>
              <w:t>quận</w:t>
            </w:r>
            <w:proofErr w:type="spellEnd"/>
            <w:r w:rsidRPr="00E73134">
              <w:rPr>
                <w:rFonts w:eastAsia="Times New Roman" w:cs="Times New Roman"/>
              </w:rPr>
              <w:t xml:space="preserve"> </w:t>
            </w:r>
            <w:proofErr w:type="spellStart"/>
            <w:r w:rsidRPr="00E73134">
              <w:rPr>
                <w:rFonts w:eastAsia="Times New Roman" w:cs="Times New Roman"/>
              </w:rPr>
              <w:t>Bình</w:t>
            </w:r>
            <w:proofErr w:type="spellEnd"/>
            <w:r w:rsidRPr="00E73134">
              <w:rPr>
                <w:rFonts w:eastAsia="Times New Roman" w:cs="Times New Roman"/>
              </w:rPr>
              <w:t xml:space="preserve"> </w:t>
            </w:r>
            <w:proofErr w:type="spellStart"/>
            <w:r w:rsidRPr="00E73134">
              <w:rPr>
                <w:rFonts w:eastAsia="Times New Roman" w:cs="Times New Roman"/>
              </w:rPr>
              <w:t>Thạnh</w:t>
            </w:r>
            <w:proofErr w:type="spellEnd"/>
            <w:r w:rsidRPr="00E73134">
              <w:rPr>
                <w:rFonts w:eastAsia="Times New Roman" w:cs="Times New Roman"/>
              </w:rPr>
              <w:t xml:space="preserve">, </w:t>
            </w:r>
            <w:proofErr w:type="spellStart"/>
            <w:r w:rsidRPr="00E73134">
              <w:rPr>
                <w:rFonts w:eastAsia="Times New Roman" w:cs="Times New Roman"/>
              </w:rPr>
              <w:t>Thành</w:t>
            </w:r>
            <w:proofErr w:type="spellEnd"/>
            <w:r w:rsidRPr="00E73134">
              <w:rPr>
                <w:rFonts w:eastAsia="Times New Roman" w:cs="Times New Roman"/>
              </w:rPr>
              <w:t xml:space="preserve"> </w:t>
            </w:r>
            <w:proofErr w:type="spellStart"/>
            <w:r w:rsidRPr="00E73134">
              <w:rPr>
                <w:rFonts w:eastAsia="Times New Roman" w:cs="Times New Roman"/>
              </w:rPr>
              <w:t>phố</w:t>
            </w:r>
            <w:proofErr w:type="spellEnd"/>
            <w:r w:rsidRPr="00E73134">
              <w:rPr>
                <w:rFonts w:eastAsia="Times New Roman" w:cs="Times New Roman"/>
              </w:rPr>
              <w:t xml:space="preserve"> </w:t>
            </w:r>
            <w:proofErr w:type="spellStart"/>
            <w:r w:rsidRPr="00E73134">
              <w:rPr>
                <w:rFonts w:eastAsia="Times New Roman" w:cs="Times New Roman"/>
              </w:rPr>
              <w:t>Hồ</w:t>
            </w:r>
            <w:proofErr w:type="spellEnd"/>
            <w:r w:rsidRPr="00E73134">
              <w:rPr>
                <w:rFonts w:eastAsia="Times New Roman" w:cs="Times New Roman"/>
              </w:rPr>
              <w:t xml:space="preserve"> </w:t>
            </w:r>
            <w:proofErr w:type="spellStart"/>
            <w:r w:rsidRPr="00E73134">
              <w:rPr>
                <w:rFonts w:eastAsia="Times New Roman" w:cs="Times New Roman"/>
              </w:rPr>
              <w:t>Chí</w:t>
            </w:r>
            <w:proofErr w:type="spellEnd"/>
            <w:r w:rsidRPr="00E73134">
              <w:rPr>
                <w:rFonts w:eastAsia="Times New Roman" w:cs="Times New Roman"/>
              </w:rPr>
              <w:t xml:space="preserve"> Minh</w:t>
            </w:r>
            <w:r w:rsidRPr="00E73134">
              <w:rPr>
                <w:rFonts w:cs="Times New Roman"/>
                <w:bCs/>
                <w:szCs w:val="26"/>
                <w:lang w:eastAsia="zh-CN"/>
              </w:rPr>
              <w:t xml:space="preserve"> </w:t>
            </w:r>
          </w:p>
        </w:tc>
      </w:tr>
      <w:tr w:rsidR="003421F7" w:rsidRPr="00E73134" w14:paraId="232B6BCC" w14:textId="77777777" w:rsidTr="00B0130F">
        <w:tc>
          <w:tcPr>
            <w:tcW w:w="1859" w:type="dxa"/>
            <w:vAlign w:val="center"/>
            <w:hideMark/>
          </w:tcPr>
          <w:p w14:paraId="729CE018" w14:textId="77777777" w:rsidR="003421F7" w:rsidRPr="00E73134" w:rsidRDefault="003421F7">
            <w:pPr>
              <w:ind w:left="3" w:right="101" w:hanging="3"/>
              <w:rPr>
                <w:rFonts w:cs="Times New Roman"/>
                <w:szCs w:val="26"/>
              </w:rPr>
            </w:pPr>
            <w:proofErr w:type="spellStart"/>
            <w:r w:rsidRPr="00E73134">
              <w:rPr>
                <w:rFonts w:cs="Times New Roman"/>
                <w:szCs w:val="26"/>
              </w:rPr>
              <w:t>Đại</w:t>
            </w:r>
            <w:proofErr w:type="spellEnd"/>
            <w:r w:rsidRPr="00E73134">
              <w:rPr>
                <w:rFonts w:cs="Times New Roman"/>
                <w:szCs w:val="26"/>
              </w:rPr>
              <w:t xml:space="preserve">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luật</w:t>
            </w:r>
            <w:proofErr w:type="spellEnd"/>
            <w:r w:rsidRPr="00E73134">
              <w:rPr>
                <w:rFonts w:cs="Times New Roman"/>
                <w:szCs w:val="26"/>
              </w:rPr>
              <w:t xml:space="preserve"> </w:t>
            </w:r>
          </w:p>
        </w:tc>
        <w:tc>
          <w:tcPr>
            <w:tcW w:w="236" w:type="dxa"/>
            <w:vAlign w:val="center"/>
            <w:hideMark/>
          </w:tcPr>
          <w:p w14:paraId="074DF0AF" w14:textId="77777777" w:rsidR="003421F7" w:rsidRPr="00E73134" w:rsidRDefault="003421F7">
            <w:pPr>
              <w:ind w:left="3" w:right="101" w:hanging="3"/>
              <w:rPr>
                <w:rFonts w:cs="Times New Roman"/>
                <w:szCs w:val="26"/>
              </w:rPr>
            </w:pPr>
            <w:r w:rsidRPr="00E73134">
              <w:rPr>
                <w:rFonts w:cs="Times New Roman"/>
                <w:szCs w:val="26"/>
              </w:rPr>
              <w:t>:</w:t>
            </w:r>
          </w:p>
        </w:tc>
        <w:tc>
          <w:tcPr>
            <w:tcW w:w="4140" w:type="dxa"/>
            <w:gridSpan w:val="2"/>
            <w:vAlign w:val="center"/>
            <w:hideMark/>
          </w:tcPr>
          <w:p w14:paraId="541715B5" w14:textId="1E42A603" w:rsidR="003421F7" w:rsidRPr="00E73134" w:rsidRDefault="003421F7">
            <w:pPr>
              <w:ind w:left="3" w:right="101" w:hanging="3"/>
              <w:rPr>
                <w:rFonts w:cs="Times New Roman"/>
                <w:b/>
                <w:szCs w:val="26"/>
              </w:rPr>
            </w:pPr>
            <w:r w:rsidRPr="00E73134">
              <w:rPr>
                <w:rFonts w:cs="Times New Roman"/>
                <w:b/>
                <w:szCs w:val="26"/>
              </w:rPr>
              <w:t xml:space="preserve"> </w:t>
            </w:r>
            <w:proofErr w:type="spellStart"/>
            <w:r w:rsidR="00B0130F" w:rsidRPr="00E73134">
              <w:rPr>
                <w:rFonts w:cs="Times New Roman"/>
                <w:b/>
                <w:szCs w:val="26"/>
              </w:rPr>
              <w:t>Bà</w:t>
            </w:r>
            <w:proofErr w:type="spellEnd"/>
            <w:r w:rsidR="00B0130F" w:rsidRPr="00E73134">
              <w:rPr>
                <w:rFonts w:cs="Times New Roman"/>
                <w:b/>
                <w:szCs w:val="26"/>
              </w:rPr>
              <w:t xml:space="preserve"> </w:t>
            </w:r>
            <w:proofErr w:type="spellStart"/>
            <w:r w:rsidR="00B0130F" w:rsidRPr="00E73134">
              <w:rPr>
                <w:rFonts w:cs="Times New Roman"/>
                <w:b/>
                <w:szCs w:val="26"/>
              </w:rPr>
              <w:t>Đặng</w:t>
            </w:r>
            <w:proofErr w:type="spellEnd"/>
            <w:r w:rsidR="00B0130F" w:rsidRPr="00E73134">
              <w:rPr>
                <w:rFonts w:cs="Times New Roman"/>
                <w:b/>
                <w:szCs w:val="26"/>
              </w:rPr>
              <w:t xml:space="preserve"> </w:t>
            </w:r>
            <w:proofErr w:type="spellStart"/>
            <w:r w:rsidR="00B0130F" w:rsidRPr="00E73134">
              <w:rPr>
                <w:rFonts w:cs="Times New Roman"/>
                <w:b/>
                <w:szCs w:val="26"/>
              </w:rPr>
              <w:t>Thị</w:t>
            </w:r>
            <w:proofErr w:type="spellEnd"/>
            <w:r w:rsidR="00B0130F" w:rsidRPr="00E73134">
              <w:rPr>
                <w:rFonts w:cs="Times New Roman"/>
                <w:b/>
                <w:szCs w:val="26"/>
              </w:rPr>
              <w:t xml:space="preserve"> Thu </w:t>
            </w:r>
            <w:proofErr w:type="spellStart"/>
            <w:r w:rsidR="00B0130F" w:rsidRPr="00E73134">
              <w:rPr>
                <w:rFonts w:cs="Times New Roman"/>
                <w:b/>
                <w:szCs w:val="26"/>
              </w:rPr>
              <w:t>Hà</w:t>
            </w:r>
            <w:proofErr w:type="spellEnd"/>
            <w:r w:rsidRPr="00E73134">
              <w:rPr>
                <w:rFonts w:cs="Times New Roman"/>
                <w:b/>
                <w:szCs w:val="26"/>
              </w:rPr>
              <w:t xml:space="preserve"> </w:t>
            </w:r>
          </w:p>
        </w:tc>
        <w:tc>
          <w:tcPr>
            <w:tcW w:w="3230" w:type="dxa"/>
            <w:vAlign w:val="center"/>
            <w:hideMark/>
          </w:tcPr>
          <w:p w14:paraId="14A89A12" w14:textId="69A7B163" w:rsidR="003421F7" w:rsidRPr="00E73134" w:rsidRDefault="003421F7">
            <w:pPr>
              <w:ind w:left="3" w:right="101" w:hanging="3"/>
              <w:rPr>
                <w:rFonts w:cs="Times New Roman"/>
                <w:szCs w:val="26"/>
              </w:rPr>
            </w:pP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00B0130F" w:rsidRPr="00E73134">
              <w:rPr>
                <w:rFonts w:cs="Times New Roman"/>
                <w:szCs w:val="26"/>
              </w:rPr>
              <w:t>Giám</w:t>
            </w:r>
            <w:proofErr w:type="spellEnd"/>
            <w:r w:rsidR="00B0130F" w:rsidRPr="00E73134">
              <w:rPr>
                <w:rFonts w:cs="Times New Roman"/>
                <w:szCs w:val="26"/>
              </w:rPr>
              <w:t xml:space="preserve"> </w:t>
            </w:r>
            <w:proofErr w:type="spellStart"/>
            <w:r w:rsidR="00B0130F" w:rsidRPr="00E73134">
              <w:rPr>
                <w:rFonts w:cs="Times New Roman"/>
                <w:szCs w:val="26"/>
              </w:rPr>
              <w:t>đốc</w:t>
            </w:r>
            <w:proofErr w:type="spellEnd"/>
          </w:p>
        </w:tc>
      </w:tr>
      <w:tr w:rsidR="003421F7" w:rsidRPr="00E73134" w14:paraId="7F7EDF60" w14:textId="77777777" w:rsidTr="00B0130F">
        <w:tc>
          <w:tcPr>
            <w:tcW w:w="1859" w:type="dxa"/>
            <w:vAlign w:val="center"/>
            <w:hideMark/>
          </w:tcPr>
          <w:p w14:paraId="53D340FB" w14:textId="77777777" w:rsidR="003421F7" w:rsidRPr="00E73134" w:rsidRDefault="003421F7">
            <w:pPr>
              <w:ind w:left="3" w:right="101" w:hanging="3"/>
              <w:rPr>
                <w:rFonts w:cs="Times New Roman"/>
                <w:szCs w:val="26"/>
              </w:rPr>
            </w:pPr>
            <w:r w:rsidRPr="00E73134">
              <w:rPr>
                <w:rFonts w:cs="Times New Roman"/>
                <w:szCs w:val="26"/>
              </w:rPr>
              <w:t xml:space="preserve">SĐT </w:t>
            </w:r>
            <w:proofErr w:type="spellStart"/>
            <w:r w:rsidRPr="00E73134">
              <w:rPr>
                <w:rFonts w:cs="Times New Roman"/>
                <w:szCs w:val="26"/>
              </w:rPr>
              <w:t>liên</w:t>
            </w:r>
            <w:proofErr w:type="spellEnd"/>
            <w:r w:rsidRPr="00E73134">
              <w:rPr>
                <w:rFonts w:cs="Times New Roman"/>
                <w:szCs w:val="26"/>
              </w:rPr>
              <w:t xml:space="preserve"> </w:t>
            </w:r>
            <w:proofErr w:type="spellStart"/>
            <w:r w:rsidRPr="00E73134">
              <w:rPr>
                <w:rFonts w:cs="Times New Roman"/>
                <w:szCs w:val="26"/>
              </w:rPr>
              <w:t>hệ</w:t>
            </w:r>
            <w:proofErr w:type="spellEnd"/>
          </w:p>
        </w:tc>
        <w:tc>
          <w:tcPr>
            <w:tcW w:w="236" w:type="dxa"/>
            <w:vAlign w:val="center"/>
            <w:hideMark/>
          </w:tcPr>
          <w:p w14:paraId="6A70CF26" w14:textId="77777777" w:rsidR="003421F7" w:rsidRPr="00E73134" w:rsidRDefault="003421F7">
            <w:pPr>
              <w:ind w:left="3" w:right="101" w:hanging="3"/>
              <w:rPr>
                <w:rFonts w:cs="Times New Roman"/>
                <w:szCs w:val="26"/>
              </w:rPr>
            </w:pPr>
            <w:r w:rsidRPr="00E73134">
              <w:rPr>
                <w:rFonts w:cs="Times New Roman"/>
                <w:szCs w:val="26"/>
              </w:rPr>
              <w:t>:</w:t>
            </w:r>
          </w:p>
        </w:tc>
        <w:tc>
          <w:tcPr>
            <w:tcW w:w="7370" w:type="dxa"/>
            <w:gridSpan w:val="3"/>
            <w:vAlign w:val="center"/>
            <w:hideMark/>
          </w:tcPr>
          <w:p w14:paraId="04C7C936" w14:textId="24C23B1E" w:rsidR="003421F7" w:rsidRPr="00E73134" w:rsidRDefault="00B0130F">
            <w:pPr>
              <w:ind w:left="3" w:right="101" w:hanging="3"/>
              <w:rPr>
                <w:rFonts w:cs="Times New Roman"/>
                <w:szCs w:val="26"/>
              </w:rPr>
            </w:pPr>
            <w:r w:rsidRPr="00E73134">
              <w:rPr>
                <w:rFonts w:eastAsia="Times New Roman" w:cs="Times New Roman"/>
              </w:rPr>
              <w:t>0831512248</w:t>
            </w:r>
          </w:p>
        </w:tc>
      </w:tr>
      <w:tr w:rsidR="003421F7" w:rsidRPr="00E73134" w14:paraId="304E4D59" w14:textId="77777777" w:rsidTr="00B0130F">
        <w:tc>
          <w:tcPr>
            <w:tcW w:w="1859" w:type="dxa"/>
            <w:vAlign w:val="center"/>
            <w:hideMark/>
          </w:tcPr>
          <w:p w14:paraId="414C6002" w14:textId="77777777" w:rsidR="003421F7" w:rsidRPr="00E73134" w:rsidRDefault="003421F7">
            <w:pPr>
              <w:spacing w:line="240" w:lineRule="auto"/>
              <w:ind w:left="3" w:right="101" w:hanging="3"/>
              <w:rPr>
                <w:rFonts w:cs="Times New Roman"/>
                <w:szCs w:val="26"/>
                <w:u w:val="single"/>
              </w:rPr>
            </w:pPr>
            <w:r w:rsidRPr="00E73134">
              <w:rPr>
                <w:rFonts w:cs="Times New Roman"/>
                <w:b/>
                <w:szCs w:val="26"/>
                <w:u w:val="single"/>
              </w:rPr>
              <w:t>BÊN B</w:t>
            </w:r>
          </w:p>
        </w:tc>
        <w:tc>
          <w:tcPr>
            <w:tcW w:w="236" w:type="dxa"/>
            <w:vAlign w:val="center"/>
            <w:hideMark/>
          </w:tcPr>
          <w:p w14:paraId="2A0C0990"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2AD7B52D" w14:textId="3EBFE55E" w:rsidR="003421F7" w:rsidRPr="00E73134" w:rsidRDefault="00B0130F">
            <w:pPr>
              <w:spacing w:line="240" w:lineRule="auto"/>
              <w:ind w:left="3" w:right="101" w:hanging="3"/>
              <w:rPr>
                <w:rFonts w:cs="Times New Roman"/>
                <w:b/>
                <w:bCs/>
                <w:szCs w:val="26"/>
              </w:rPr>
            </w:pPr>
            <w:proofErr w:type="spellStart"/>
            <w:r w:rsidRPr="00E73134">
              <w:rPr>
                <w:rFonts w:cs="Times New Roman"/>
                <w:b/>
                <w:bCs/>
                <w:szCs w:val="26"/>
              </w:rPr>
              <w:t>Công</w:t>
            </w:r>
            <w:proofErr w:type="spellEnd"/>
            <w:r w:rsidRPr="00E73134">
              <w:rPr>
                <w:rFonts w:cs="Times New Roman"/>
                <w:b/>
                <w:bCs/>
                <w:szCs w:val="26"/>
              </w:rPr>
              <w:t xml:space="preserve"> ty </w:t>
            </w:r>
            <w:proofErr w:type="spellStart"/>
            <w:r w:rsidRPr="00E73134">
              <w:rPr>
                <w:rFonts w:cs="Times New Roman"/>
                <w:b/>
                <w:bCs/>
                <w:szCs w:val="26"/>
              </w:rPr>
              <w:t>Quản</w:t>
            </w:r>
            <w:proofErr w:type="spellEnd"/>
            <w:r w:rsidRPr="00E73134">
              <w:rPr>
                <w:rFonts w:cs="Times New Roman"/>
                <w:b/>
                <w:bCs/>
                <w:szCs w:val="26"/>
              </w:rPr>
              <w:t xml:space="preserve"> </w:t>
            </w:r>
            <w:proofErr w:type="spellStart"/>
            <w:r w:rsidRPr="00E73134">
              <w:rPr>
                <w:rFonts w:cs="Times New Roman"/>
                <w:b/>
                <w:bCs/>
                <w:szCs w:val="26"/>
              </w:rPr>
              <w:t>Lý</w:t>
            </w:r>
            <w:proofErr w:type="spellEnd"/>
            <w:r w:rsidRPr="00E73134">
              <w:rPr>
                <w:rFonts w:cs="Times New Roman"/>
                <w:b/>
                <w:bCs/>
                <w:szCs w:val="26"/>
              </w:rPr>
              <w:t xml:space="preserve"> </w:t>
            </w:r>
            <w:proofErr w:type="spellStart"/>
            <w:r w:rsidRPr="00E73134">
              <w:rPr>
                <w:rFonts w:cs="Times New Roman"/>
                <w:b/>
                <w:bCs/>
                <w:szCs w:val="26"/>
              </w:rPr>
              <w:t>Dự</w:t>
            </w:r>
            <w:proofErr w:type="spellEnd"/>
            <w:r w:rsidRPr="00E73134">
              <w:rPr>
                <w:rFonts w:cs="Times New Roman"/>
                <w:b/>
                <w:bCs/>
                <w:szCs w:val="26"/>
              </w:rPr>
              <w:t xml:space="preserve"> </w:t>
            </w:r>
            <w:proofErr w:type="spellStart"/>
            <w:r w:rsidRPr="00E73134">
              <w:rPr>
                <w:rFonts w:cs="Times New Roman"/>
                <w:b/>
                <w:bCs/>
                <w:szCs w:val="26"/>
              </w:rPr>
              <w:t>Án</w:t>
            </w:r>
            <w:proofErr w:type="spellEnd"/>
            <w:r w:rsidRPr="00E73134">
              <w:rPr>
                <w:rFonts w:cs="Times New Roman"/>
                <w:b/>
                <w:bCs/>
                <w:szCs w:val="26"/>
              </w:rPr>
              <w:t xml:space="preserve"> </w:t>
            </w:r>
            <w:proofErr w:type="spellStart"/>
            <w:r w:rsidRPr="00E73134">
              <w:rPr>
                <w:rFonts w:cs="Times New Roman"/>
                <w:b/>
                <w:bCs/>
                <w:szCs w:val="26"/>
              </w:rPr>
              <w:t>nhiều</w:t>
            </w:r>
            <w:proofErr w:type="spellEnd"/>
            <w:r w:rsidRPr="00E73134">
              <w:rPr>
                <w:rFonts w:cs="Times New Roman"/>
                <w:b/>
                <w:bCs/>
                <w:szCs w:val="26"/>
              </w:rPr>
              <w:t xml:space="preserve"> </w:t>
            </w:r>
            <w:proofErr w:type="spellStart"/>
            <w:r w:rsidRPr="00E73134">
              <w:rPr>
                <w:rFonts w:cs="Times New Roman"/>
                <w:b/>
                <w:bCs/>
                <w:szCs w:val="26"/>
              </w:rPr>
              <w:t>thành</w:t>
            </w:r>
            <w:proofErr w:type="spellEnd"/>
            <w:r w:rsidRPr="00E73134">
              <w:rPr>
                <w:rFonts w:cs="Times New Roman"/>
                <w:b/>
                <w:bCs/>
                <w:szCs w:val="26"/>
              </w:rPr>
              <w:t xml:space="preserve"> </w:t>
            </w:r>
            <w:proofErr w:type="spellStart"/>
            <w:r w:rsidRPr="00E73134">
              <w:rPr>
                <w:rFonts w:cs="Times New Roman"/>
                <w:b/>
                <w:bCs/>
                <w:szCs w:val="26"/>
              </w:rPr>
              <w:t>viên</w:t>
            </w:r>
            <w:proofErr w:type="spellEnd"/>
          </w:p>
        </w:tc>
      </w:tr>
      <w:tr w:rsidR="003421F7" w:rsidRPr="00E73134" w14:paraId="3CE88296" w14:textId="77777777" w:rsidTr="00B0130F">
        <w:tc>
          <w:tcPr>
            <w:tcW w:w="1859" w:type="dxa"/>
            <w:vAlign w:val="center"/>
            <w:hideMark/>
          </w:tcPr>
          <w:p w14:paraId="46FA2C8B" w14:textId="77777777" w:rsidR="003421F7" w:rsidRPr="00E73134" w:rsidRDefault="003421F7">
            <w:pPr>
              <w:spacing w:line="240" w:lineRule="auto"/>
              <w:ind w:left="3" w:right="-18" w:hanging="3"/>
              <w:rPr>
                <w:rFonts w:cs="Times New Roman"/>
                <w:szCs w:val="26"/>
              </w:rPr>
            </w:pPr>
            <w:proofErr w:type="spellStart"/>
            <w:r w:rsidRPr="00E73134">
              <w:rPr>
                <w:rFonts w:cs="Times New Roman"/>
                <w:szCs w:val="26"/>
              </w:rPr>
              <w:t>Địa</w:t>
            </w:r>
            <w:proofErr w:type="spellEnd"/>
            <w:r w:rsidRPr="00E73134">
              <w:rPr>
                <w:rFonts w:cs="Times New Roman"/>
                <w:szCs w:val="26"/>
              </w:rPr>
              <w:t xml:space="preserve"> </w:t>
            </w:r>
            <w:proofErr w:type="spellStart"/>
            <w:r w:rsidRPr="00E73134">
              <w:rPr>
                <w:rFonts w:cs="Times New Roman"/>
                <w:szCs w:val="26"/>
              </w:rPr>
              <w:t>chỉ</w:t>
            </w:r>
            <w:proofErr w:type="spellEnd"/>
            <w:r w:rsidRPr="00E73134">
              <w:rPr>
                <w:rFonts w:cs="Times New Roman"/>
                <w:szCs w:val="26"/>
              </w:rPr>
              <w:t xml:space="preserve"> </w:t>
            </w:r>
            <w:proofErr w:type="spellStart"/>
            <w:r w:rsidRPr="00E73134">
              <w:rPr>
                <w:rFonts w:cs="Times New Roman"/>
                <w:szCs w:val="26"/>
              </w:rPr>
              <w:t>trụ</w:t>
            </w:r>
            <w:proofErr w:type="spellEnd"/>
            <w:r w:rsidRPr="00E73134">
              <w:rPr>
                <w:rFonts w:cs="Times New Roman"/>
                <w:szCs w:val="26"/>
              </w:rPr>
              <w:t xml:space="preserve"> </w:t>
            </w:r>
            <w:proofErr w:type="spellStart"/>
            <w:r w:rsidRPr="00E73134">
              <w:rPr>
                <w:rFonts w:cs="Times New Roman"/>
                <w:szCs w:val="26"/>
              </w:rPr>
              <w:t>sở</w:t>
            </w:r>
            <w:proofErr w:type="spellEnd"/>
          </w:p>
        </w:tc>
        <w:tc>
          <w:tcPr>
            <w:tcW w:w="236" w:type="dxa"/>
            <w:vAlign w:val="center"/>
            <w:hideMark/>
          </w:tcPr>
          <w:p w14:paraId="068BA8D7"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36D8F980" w14:textId="048379FD" w:rsidR="003421F7" w:rsidRPr="00E73134" w:rsidRDefault="00B0130F">
            <w:pPr>
              <w:spacing w:line="240" w:lineRule="auto"/>
              <w:ind w:left="3" w:right="101" w:hanging="3"/>
              <w:rPr>
                <w:rFonts w:cs="Times New Roman"/>
                <w:szCs w:val="26"/>
                <w:highlight w:val="white"/>
              </w:rPr>
            </w:pPr>
            <w:r w:rsidRPr="00E73134">
              <w:rPr>
                <w:rFonts w:cs="Times New Roman"/>
                <w:szCs w:val="26"/>
                <w:highlight w:val="white"/>
              </w:rPr>
              <w:t xml:space="preserve">246 Phan Chu Trinh, </w:t>
            </w:r>
            <w:proofErr w:type="spellStart"/>
            <w:r w:rsidRPr="00E73134">
              <w:rPr>
                <w:rFonts w:cs="Times New Roman"/>
                <w:szCs w:val="26"/>
                <w:highlight w:val="white"/>
              </w:rPr>
              <w:t>Gò</w:t>
            </w:r>
            <w:proofErr w:type="spellEnd"/>
            <w:r w:rsidRPr="00E73134">
              <w:rPr>
                <w:rFonts w:cs="Times New Roman"/>
                <w:szCs w:val="26"/>
                <w:highlight w:val="white"/>
              </w:rPr>
              <w:t xml:space="preserve"> </w:t>
            </w:r>
            <w:proofErr w:type="spellStart"/>
            <w:r w:rsidRPr="00E73134">
              <w:rPr>
                <w:rFonts w:cs="Times New Roman"/>
                <w:szCs w:val="26"/>
                <w:highlight w:val="white"/>
              </w:rPr>
              <w:t>Vấp</w:t>
            </w:r>
            <w:proofErr w:type="spellEnd"/>
            <w:r w:rsidRPr="00E73134">
              <w:rPr>
                <w:rFonts w:cs="Times New Roman"/>
                <w:szCs w:val="26"/>
                <w:highlight w:val="white"/>
              </w:rPr>
              <w:t xml:space="preserve">, </w:t>
            </w:r>
            <w:proofErr w:type="spellStart"/>
            <w:r w:rsidRPr="00E73134">
              <w:rPr>
                <w:rFonts w:cs="Times New Roman"/>
                <w:szCs w:val="26"/>
                <w:highlight w:val="white"/>
              </w:rPr>
              <w:t>Hồ</w:t>
            </w:r>
            <w:proofErr w:type="spellEnd"/>
            <w:r w:rsidRPr="00E73134">
              <w:rPr>
                <w:rFonts w:cs="Times New Roman"/>
                <w:szCs w:val="26"/>
                <w:highlight w:val="white"/>
              </w:rPr>
              <w:t xml:space="preserve"> </w:t>
            </w:r>
            <w:proofErr w:type="spellStart"/>
            <w:r w:rsidRPr="00E73134">
              <w:rPr>
                <w:rFonts w:cs="Times New Roman"/>
                <w:szCs w:val="26"/>
                <w:highlight w:val="white"/>
              </w:rPr>
              <w:t>Chí</w:t>
            </w:r>
            <w:proofErr w:type="spellEnd"/>
            <w:r w:rsidRPr="00E73134">
              <w:rPr>
                <w:rFonts w:cs="Times New Roman"/>
                <w:szCs w:val="26"/>
                <w:highlight w:val="white"/>
              </w:rPr>
              <w:t xml:space="preserve"> Minh</w:t>
            </w:r>
            <w:r w:rsidR="003421F7" w:rsidRPr="00E73134">
              <w:rPr>
                <w:rFonts w:cs="Times New Roman"/>
                <w:szCs w:val="26"/>
                <w:highlight w:val="white"/>
              </w:rPr>
              <w:t>.</w:t>
            </w:r>
          </w:p>
        </w:tc>
      </w:tr>
      <w:tr w:rsidR="003421F7" w:rsidRPr="00E73134" w14:paraId="0DC6F0CF" w14:textId="77777777" w:rsidTr="00B0130F">
        <w:tc>
          <w:tcPr>
            <w:tcW w:w="1859" w:type="dxa"/>
            <w:vAlign w:val="center"/>
            <w:hideMark/>
          </w:tcPr>
          <w:p w14:paraId="10BC2E14" w14:textId="77777777" w:rsidR="003421F7" w:rsidRPr="00E73134" w:rsidRDefault="003421F7">
            <w:pPr>
              <w:spacing w:line="240" w:lineRule="auto"/>
              <w:ind w:left="3" w:right="101" w:hanging="3"/>
              <w:rPr>
                <w:rFonts w:cs="Times New Roman"/>
                <w:szCs w:val="26"/>
              </w:rPr>
            </w:pPr>
            <w:proofErr w:type="spellStart"/>
            <w:r w:rsidRPr="00E73134">
              <w:rPr>
                <w:rFonts w:cs="Times New Roman"/>
                <w:szCs w:val="26"/>
              </w:rPr>
              <w:t>Đại</w:t>
            </w:r>
            <w:proofErr w:type="spellEnd"/>
            <w:r w:rsidRPr="00E73134">
              <w:rPr>
                <w:rFonts w:cs="Times New Roman"/>
                <w:szCs w:val="26"/>
              </w:rPr>
              <w:t xml:space="preserve"> </w:t>
            </w:r>
            <w:proofErr w:type="spellStart"/>
            <w:r w:rsidRPr="00E73134">
              <w:rPr>
                <w:rFonts w:cs="Times New Roman"/>
                <w:szCs w:val="26"/>
              </w:rPr>
              <w:t>diện</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luật</w:t>
            </w:r>
            <w:proofErr w:type="spellEnd"/>
            <w:r w:rsidRPr="00E73134">
              <w:rPr>
                <w:rFonts w:cs="Times New Roman"/>
                <w:szCs w:val="26"/>
              </w:rPr>
              <w:t xml:space="preserve"> </w:t>
            </w:r>
          </w:p>
        </w:tc>
        <w:tc>
          <w:tcPr>
            <w:tcW w:w="236" w:type="dxa"/>
            <w:vAlign w:val="center"/>
            <w:hideMark/>
          </w:tcPr>
          <w:p w14:paraId="1E40606D"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4131" w:type="dxa"/>
            <w:vAlign w:val="center"/>
            <w:hideMark/>
          </w:tcPr>
          <w:p w14:paraId="26C0010D" w14:textId="5A2B9158" w:rsidR="003421F7" w:rsidRPr="00E73134" w:rsidRDefault="00B0130F">
            <w:pPr>
              <w:spacing w:line="240" w:lineRule="auto"/>
              <w:ind w:left="3" w:right="501" w:hanging="3"/>
              <w:rPr>
                <w:rFonts w:cs="Times New Roman"/>
                <w:b/>
                <w:bCs/>
                <w:szCs w:val="26"/>
              </w:rPr>
            </w:pPr>
            <w:proofErr w:type="spellStart"/>
            <w:r w:rsidRPr="00E73134">
              <w:rPr>
                <w:rFonts w:cs="Times New Roman"/>
                <w:b/>
                <w:bCs/>
                <w:szCs w:val="26"/>
              </w:rPr>
              <w:t>Ông</w:t>
            </w:r>
            <w:proofErr w:type="spellEnd"/>
            <w:r w:rsidRPr="00E73134">
              <w:rPr>
                <w:rFonts w:cs="Times New Roman"/>
                <w:b/>
                <w:bCs/>
                <w:szCs w:val="26"/>
              </w:rPr>
              <w:t xml:space="preserve"> Lê Văn Toàn</w:t>
            </w:r>
          </w:p>
        </w:tc>
        <w:tc>
          <w:tcPr>
            <w:tcW w:w="3239" w:type="dxa"/>
            <w:gridSpan w:val="2"/>
            <w:vAlign w:val="center"/>
            <w:hideMark/>
          </w:tcPr>
          <w:p w14:paraId="2EF52631" w14:textId="7227D598" w:rsidR="003421F7" w:rsidRPr="00E73134" w:rsidRDefault="003421F7" w:rsidP="00B0130F">
            <w:pPr>
              <w:spacing w:line="240" w:lineRule="auto"/>
              <w:ind w:right="101"/>
              <w:rPr>
                <w:rFonts w:cs="Times New Roman"/>
                <w:szCs w:val="26"/>
              </w:rPr>
            </w:pPr>
            <w:proofErr w:type="spellStart"/>
            <w:r w:rsidRPr="00E73134">
              <w:rPr>
                <w:rFonts w:cs="Times New Roman"/>
                <w:szCs w:val="26"/>
              </w:rPr>
              <w:t>Chức</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w:t>
            </w:r>
            <w:r w:rsidR="00B0130F" w:rsidRPr="00E73134">
              <w:rPr>
                <w:rFonts w:cs="Times New Roman"/>
                <w:b/>
                <w:szCs w:val="26"/>
              </w:rPr>
              <w:t xml:space="preserve"> </w:t>
            </w:r>
            <w:proofErr w:type="spellStart"/>
            <w:r w:rsidR="00B0130F" w:rsidRPr="00E73134">
              <w:rPr>
                <w:rFonts w:cs="Times New Roman"/>
                <w:bCs/>
                <w:szCs w:val="26"/>
              </w:rPr>
              <w:t>Người</w:t>
            </w:r>
            <w:proofErr w:type="spellEnd"/>
            <w:r w:rsidR="00B0130F" w:rsidRPr="00E73134">
              <w:rPr>
                <w:rFonts w:cs="Times New Roman"/>
                <w:bCs/>
                <w:szCs w:val="26"/>
              </w:rPr>
              <w:t xml:space="preserve"> QLDA</w:t>
            </w:r>
          </w:p>
        </w:tc>
      </w:tr>
      <w:tr w:rsidR="003421F7" w:rsidRPr="00E73134" w14:paraId="76BF6C86" w14:textId="77777777" w:rsidTr="00B0130F">
        <w:tc>
          <w:tcPr>
            <w:tcW w:w="1859" w:type="dxa"/>
            <w:vAlign w:val="center"/>
            <w:hideMark/>
          </w:tcPr>
          <w:p w14:paraId="2410E1DC" w14:textId="77777777" w:rsidR="003421F7" w:rsidRPr="00E73134" w:rsidRDefault="003421F7">
            <w:pPr>
              <w:spacing w:line="240" w:lineRule="auto"/>
              <w:ind w:left="3" w:right="101" w:hanging="3"/>
              <w:rPr>
                <w:rFonts w:cs="Times New Roman"/>
                <w:szCs w:val="26"/>
              </w:rPr>
            </w:pPr>
            <w:r w:rsidRPr="00E73134">
              <w:rPr>
                <w:rFonts w:cs="Times New Roman"/>
                <w:szCs w:val="26"/>
              </w:rPr>
              <w:t xml:space="preserve">SĐT </w:t>
            </w:r>
            <w:proofErr w:type="spellStart"/>
            <w:r w:rsidRPr="00E73134">
              <w:rPr>
                <w:rFonts w:cs="Times New Roman"/>
                <w:szCs w:val="26"/>
              </w:rPr>
              <w:t>liên</w:t>
            </w:r>
            <w:proofErr w:type="spellEnd"/>
            <w:r w:rsidRPr="00E73134">
              <w:rPr>
                <w:rFonts w:cs="Times New Roman"/>
                <w:szCs w:val="26"/>
              </w:rPr>
              <w:t xml:space="preserve"> </w:t>
            </w:r>
            <w:proofErr w:type="spellStart"/>
            <w:r w:rsidRPr="00E73134">
              <w:rPr>
                <w:rFonts w:cs="Times New Roman"/>
                <w:szCs w:val="26"/>
              </w:rPr>
              <w:t>hệ</w:t>
            </w:r>
            <w:proofErr w:type="spellEnd"/>
          </w:p>
        </w:tc>
        <w:tc>
          <w:tcPr>
            <w:tcW w:w="236" w:type="dxa"/>
            <w:vAlign w:val="center"/>
            <w:hideMark/>
          </w:tcPr>
          <w:p w14:paraId="36B5724A" w14:textId="77777777" w:rsidR="003421F7" w:rsidRPr="00E73134" w:rsidRDefault="003421F7">
            <w:pPr>
              <w:spacing w:line="240" w:lineRule="auto"/>
              <w:ind w:left="3" w:right="101" w:hanging="3"/>
              <w:rPr>
                <w:rFonts w:cs="Times New Roman"/>
                <w:szCs w:val="26"/>
              </w:rPr>
            </w:pPr>
            <w:r w:rsidRPr="00E73134">
              <w:rPr>
                <w:rFonts w:cs="Times New Roman"/>
                <w:szCs w:val="26"/>
              </w:rPr>
              <w:t>:</w:t>
            </w:r>
          </w:p>
        </w:tc>
        <w:tc>
          <w:tcPr>
            <w:tcW w:w="7370" w:type="dxa"/>
            <w:gridSpan w:val="3"/>
            <w:vAlign w:val="center"/>
            <w:hideMark/>
          </w:tcPr>
          <w:p w14:paraId="69EE51A7" w14:textId="34157AA8" w:rsidR="003421F7" w:rsidRPr="00E73134" w:rsidRDefault="00B0130F">
            <w:pPr>
              <w:spacing w:line="240" w:lineRule="auto"/>
              <w:ind w:left="3" w:right="101" w:hanging="3"/>
              <w:rPr>
                <w:rFonts w:cs="Times New Roman"/>
                <w:szCs w:val="26"/>
              </w:rPr>
            </w:pPr>
            <w:r w:rsidRPr="00E73134">
              <w:rPr>
                <w:rFonts w:cs="Times New Roman"/>
                <w:szCs w:val="26"/>
              </w:rPr>
              <w:t>0819490540</w:t>
            </w:r>
          </w:p>
        </w:tc>
      </w:tr>
    </w:tbl>
    <w:p w14:paraId="28B3505C" w14:textId="4589D0DC" w:rsidR="003421F7" w:rsidRPr="00E73134" w:rsidRDefault="003421F7" w:rsidP="003421F7">
      <w:pPr>
        <w:spacing w:before="240" w:after="120" w:line="240" w:lineRule="auto"/>
        <w:ind w:firstLine="567"/>
        <w:rPr>
          <w:rFonts w:eastAsia="Times New Roman" w:cs="Times New Roman"/>
          <w:position w:val="-1"/>
          <w:szCs w:val="26"/>
        </w:rPr>
      </w:pPr>
      <w:r w:rsidRPr="00E73134">
        <w:rPr>
          <w:rFonts w:cs="Times New Roman"/>
          <w:szCs w:val="26"/>
        </w:rPr>
        <w:t xml:space="preserve">Hai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tiến</w:t>
      </w:r>
      <w:proofErr w:type="spellEnd"/>
      <w:r w:rsidRPr="00E73134">
        <w:rPr>
          <w:rFonts w:cs="Times New Roman"/>
          <w:szCs w:val="26"/>
        </w:rPr>
        <w:t xml:space="preserve"> </w:t>
      </w:r>
      <w:proofErr w:type="spellStart"/>
      <w:r w:rsidRPr="00E73134">
        <w:rPr>
          <w:rFonts w:cs="Times New Roman"/>
          <w:szCs w:val="26"/>
        </w:rPr>
        <w:t>hành</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b/>
          <w:i/>
          <w:szCs w:val="26"/>
        </w:rPr>
        <w:t xml:space="preserve"> </w:t>
      </w:r>
      <w:proofErr w:type="spellStart"/>
      <w:r w:rsidRPr="00E73134">
        <w:rPr>
          <w:rFonts w:cs="Times New Roman"/>
          <w:szCs w:val="26"/>
        </w:rPr>
        <w:t>số</w:t>
      </w:r>
      <w:proofErr w:type="spellEnd"/>
      <w:r w:rsidR="003B1A24" w:rsidRPr="00E73134">
        <w:rPr>
          <w:rFonts w:cs="Times New Roman"/>
          <w:szCs w:val="26"/>
        </w:rPr>
        <w:t xml:space="preserve"> 123</w:t>
      </w:r>
      <w:r w:rsidRPr="00E73134">
        <w:rPr>
          <w:rFonts w:cs="Times New Roman"/>
          <w:b/>
          <w:i/>
          <w:szCs w:val="26"/>
        </w:rPr>
        <w:t>/</w:t>
      </w:r>
      <w:r w:rsidRPr="00E73134">
        <w:rPr>
          <w:rFonts w:cs="Times New Roman"/>
          <w:szCs w:val="26"/>
        </w:rPr>
        <w:t>2020/HĐDV</w:t>
      </w:r>
      <w:r w:rsidRPr="00E73134">
        <w:rPr>
          <w:rFonts w:cs="Times New Roman"/>
          <w:b/>
          <w:i/>
          <w:szCs w:val="26"/>
        </w:rPr>
        <w:t xml:space="preserve"> </w:t>
      </w:r>
      <w:proofErr w:type="spellStart"/>
      <w:r w:rsidRPr="00E73134">
        <w:rPr>
          <w:rFonts w:cs="Times New Roman"/>
          <w:szCs w:val="26"/>
        </w:rPr>
        <w:t>ký</w:t>
      </w:r>
      <w:proofErr w:type="spellEnd"/>
      <w:r w:rsidRPr="00E73134">
        <w:rPr>
          <w:rFonts w:cs="Times New Roman"/>
          <w:szCs w:val="26"/>
        </w:rPr>
        <w:t xml:space="preserve"> </w:t>
      </w:r>
      <w:proofErr w:type="spellStart"/>
      <w:r w:rsidRPr="00E73134">
        <w:rPr>
          <w:rFonts w:cs="Times New Roman"/>
          <w:szCs w:val="26"/>
        </w:rPr>
        <w:t>ngày</w:t>
      </w:r>
      <w:proofErr w:type="spellEnd"/>
      <w:r w:rsidR="00B0130F" w:rsidRPr="00E73134">
        <w:rPr>
          <w:rFonts w:cs="Times New Roman"/>
          <w:szCs w:val="26"/>
        </w:rPr>
        <w:t xml:space="preserve"> 12 / 11 </w:t>
      </w:r>
      <w:r w:rsidRPr="00E73134">
        <w:rPr>
          <w:rFonts w:cs="Times New Roman"/>
          <w:szCs w:val="26"/>
        </w:rPr>
        <w:t>/202</w:t>
      </w:r>
      <w:r w:rsidR="00B0130F" w:rsidRPr="00E73134">
        <w:rPr>
          <w:rFonts w:cs="Times New Roman"/>
          <w:szCs w:val="26"/>
        </w:rPr>
        <w:t>1</w:t>
      </w:r>
      <w:r w:rsidRPr="00E73134">
        <w:rPr>
          <w:rFonts w:cs="Times New Roman"/>
          <w:i/>
          <w:szCs w:val="26"/>
        </w:rPr>
        <w:t xml:space="preserve"> </w:t>
      </w:r>
      <w:proofErr w:type="spellStart"/>
      <w:r w:rsidRPr="00E73134">
        <w:rPr>
          <w:rFonts w:cs="Times New Roman"/>
          <w:szCs w:val="26"/>
        </w:rPr>
        <w:t>với</w:t>
      </w:r>
      <w:proofErr w:type="spellEnd"/>
      <w:r w:rsidRPr="00E73134">
        <w:rPr>
          <w:rFonts w:cs="Times New Roman"/>
          <w:szCs w:val="26"/>
        </w:rPr>
        <w:t xml:space="preserve">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nội</w:t>
      </w:r>
      <w:proofErr w:type="spellEnd"/>
      <w:r w:rsidRPr="00E73134">
        <w:rPr>
          <w:rFonts w:cs="Times New Roman"/>
          <w:szCs w:val="26"/>
        </w:rPr>
        <w:t xml:space="preserve"> dung </w:t>
      </w:r>
      <w:proofErr w:type="spellStart"/>
      <w:r w:rsidRPr="00E73134">
        <w:rPr>
          <w:rFonts w:cs="Times New Roman"/>
          <w:szCs w:val="26"/>
        </w:rPr>
        <w:t>sau</w:t>
      </w:r>
      <w:proofErr w:type="spellEnd"/>
      <w:r w:rsidRPr="00E73134">
        <w:rPr>
          <w:rFonts w:cs="Times New Roman"/>
          <w:szCs w:val="26"/>
        </w:rPr>
        <w:t>:</w:t>
      </w:r>
    </w:p>
    <w:p w14:paraId="021EA0AF" w14:textId="77777777" w:rsidR="003421F7" w:rsidRPr="00E73134" w:rsidRDefault="003421F7" w:rsidP="003421F7">
      <w:pPr>
        <w:spacing w:before="120" w:after="120" w:line="240" w:lineRule="auto"/>
        <w:rPr>
          <w:rFonts w:cs="Times New Roman"/>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1</w:t>
      </w:r>
      <w:r w:rsidRPr="00E73134">
        <w:rPr>
          <w:rFonts w:cs="Times New Roman"/>
          <w:b/>
          <w:szCs w:val="26"/>
        </w:rPr>
        <w:t xml:space="preserve">: </w:t>
      </w:r>
      <w:proofErr w:type="spellStart"/>
      <w:r w:rsidRPr="00E73134">
        <w:rPr>
          <w:rFonts w:cs="Times New Roman"/>
          <w:b/>
          <w:szCs w:val="26"/>
        </w:rPr>
        <w:t>Nội</w:t>
      </w:r>
      <w:proofErr w:type="spellEnd"/>
      <w:r w:rsidRPr="00E73134">
        <w:rPr>
          <w:rFonts w:cs="Times New Roman"/>
          <w:b/>
          <w:szCs w:val="26"/>
        </w:rPr>
        <w:t xml:space="preserve"> dung </w:t>
      </w:r>
      <w:proofErr w:type="spellStart"/>
      <w:r w:rsidRPr="00E73134">
        <w:rPr>
          <w:rFonts w:cs="Times New Roman"/>
          <w:b/>
          <w:szCs w:val="26"/>
        </w:rPr>
        <w:t>thanh</w:t>
      </w:r>
      <w:proofErr w:type="spellEnd"/>
      <w:r w:rsidRPr="00E73134">
        <w:rPr>
          <w:rFonts w:cs="Times New Roman"/>
          <w:b/>
          <w:szCs w:val="26"/>
        </w:rPr>
        <w:t xml:space="preserve"> </w:t>
      </w:r>
      <w:proofErr w:type="spellStart"/>
      <w:r w:rsidRPr="00E73134">
        <w:rPr>
          <w:rFonts w:cs="Times New Roman"/>
          <w:b/>
          <w:szCs w:val="26"/>
        </w:rPr>
        <w:t>lý</w:t>
      </w:r>
      <w:proofErr w:type="spellEnd"/>
      <w:r w:rsidRPr="00E73134">
        <w:rPr>
          <w:rFonts w:cs="Times New Roman"/>
          <w:b/>
          <w:szCs w:val="26"/>
        </w:rPr>
        <w:t>:</w:t>
      </w:r>
    </w:p>
    <w:p w14:paraId="6C070315" w14:textId="0FD09F01" w:rsidR="003421F7" w:rsidRPr="00E73134" w:rsidRDefault="003421F7" w:rsidP="003421F7">
      <w:pPr>
        <w:spacing w:before="120" w:after="120" w:line="240" w:lineRule="auto"/>
        <w:rPr>
          <w:rFonts w:cs="Times New Roman"/>
          <w:szCs w:val="26"/>
        </w:rPr>
      </w:pP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hoàn</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thỏa</w:t>
      </w:r>
      <w:proofErr w:type="spellEnd"/>
      <w:r w:rsidRPr="00E73134">
        <w:rPr>
          <w:rFonts w:cs="Times New Roman"/>
          <w:szCs w:val="26"/>
        </w:rPr>
        <w:t xml:space="preserve"> </w:t>
      </w:r>
      <w:proofErr w:type="spellStart"/>
      <w:r w:rsidRPr="00E73134">
        <w:rPr>
          <w:rFonts w:cs="Times New Roman"/>
          <w:szCs w:val="26"/>
        </w:rPr>
        <w:t>thuận</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số</w:t>
      </w:r>
      <w:proofErr w:type="spellEnd"/>
      <w:r w:rsidRPr="00E73134">
        <w:rPr>
          <w:rFonts w:cs="Times New Roman"/>
          <w:szCs w:val="26"/>
        </w:rPr>
        <w:t xml:space="preserve"> </w:t>
      </w:r>
      <w:r w:rsidR="00B0130F" w:rsidRPr="00E73134">
        <w:rPr>
          <w:rFonts w:cs="Times New Roman"/>
          <w:szCs w:val="26"/>
        </w:rPr>
        <w:t>123</w:t>
      </w:r>
      <w:r w:rsidRPr="00E73134">
        <w:rPr>
          <w:rFonts w:cs="Times New Roman"/>
          <w:b/>
          <w:i/>
          <w:szCs w:val="26"/>
        </w:rPr>
        <w:t>/</w:t>
      </w:r>
      <w:r w:rsidRPr="00E73134">
        <w:rPr>
          <w:rFonts w:cs="Times New Roman"/>
          <w:szCs w:val="26"/>
        </w:rPr>
        <w:t>2020/</w:t>
      </w:r>
      <w:proofErr w:type="gramStart"/>
      <w:r w:rsidRPr="00E73134">
        <w:rPr>
          <w:rFonts w:cs="Times New Roman"/>
          <w:szCs w:val="26"/>
        </w:rPr>
        <w:t>HĐDV</w:t>
      </w:r>
      <w:r w:rsidRPr="00E73134">
        <w:rPr>
          <w:rFonts w:cs="Times New Roman"/>
          <w:b/>
          <w:i/>
          <w:szCs w:val="26"/>
        </w:rPr>
        <w:t xml:space="preserve">  </w:t>
      </w:r>
      <w:proofErr w:type="spellStart"/>
      <w:r w:rsidRPr="00E73134">
        <w:rPr>
          <w:rFonts w:cs="Times New Roman"/>
          <w:szCs w:val="26"/>
        </w:rPr>
        <w:t>ký</w:t>
      </w:r>
      <w:proofErr w:type="spellEnd"/>
      <w:proofErr w:type="gramEnd"/>
      <w:r w:rsidRPr="00E73134">
        <w:rPr>
          <w:rFonts w:cs="Times New Roman"/>
          <w:szCs w:val="26"/>
        </w:rPr>
        <w:t xml:space="preserve"> </w:t>
      </w:r>
      <w:proofErr w:type="spellStart"/>
      <w:r w:rsidRPr="00E73134">
        <w:rPr>
          <w:rFonts w:cs="Times New Roman"/>
          <w:szCs w:val="26"/>
        </w:rPr>
        <w:t>ngày</w:t>
      </w:r>
      <w:proofErr w:type="spellEnd"/>
      <w:r w:rsidR="00B0130F" w:rsidRPr="00E73134">
        <w:rPr>
          <w:rFonts w:cs="Times New Roman"/>
          <w:szCs w:val="26"/>
        </w:rPr>
        <w:t xml:space="preserve"> 01 / 09 </w:t>
      </w:r>
      <w:r w:rsidRPr="00E73134">
        <w:rPr>
          <w:rFonts w:cs="Times New Roman"/>
          <w:szCs w:val="26"/>
        </w:rPr>
        <w:t>/202</w:t>
      </w:r>
      <w:r w:rsidR="00B0130F" w:rsidRPr="00E73134">
        <w:rPr>
          <w:rFonts w:cs="Times New Roman"/>
          <w:szCs w:val="26"/>
        </w:rPr>
        <w:t>1</w:t>
      </w:r>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lại</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w:t>
      </w:r>
    </w:p>
    <w:p w14:paraId="640E2E98" w14:textId="5ECF1A03"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Kết</w:t>
      </w:r>
      <w:proofErr w:type="spellEnd"/>
      <w:r w:rsidR="00B0130F"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công</w:t>
      </w:r>
      <w:proofErr w:type="spellEnd"/>
      <w:r w:rsidRPr="00E73134">
        <w:rPr>
          <w:rFonts w:cs="Times New Roman"/>
          <w:szCs w:val="26"/>
        </w:rPr>
        <w:t xml:space="preserve"> </w:t>
      </w:r>
      <w:proofErr w:type="spellStart"/>
      <w:r w:rsidRPr="00E73134">
        <w:rPr>
          <w:rFonts w:cs="Times New Roman"/>
          <w:szCs w:val="26"/>
        </w:rPr>
        <w:t>việc</w:t>
      </w:r>
      <w:proofErr w:type="spellEnd"/>
      <w:r w:rsidRPr="00E73134">
        <w:rPr>
          <w:rFonts w:cs="Times New Roman"/>
          <w:szCs w:val="26"/>
        </w:rPr>
        <w:t>:</w:t>
      </w:r>
      <w:r w:rsidR="00B0130F" w:rsidRPr="00E73134">
        <w:rPr>
          <w:rFonts w:cs="Times New Roman"/>
          <w:szCs w:val="26"/>
        </w:rPr>
        <w:t xml:space="preserve"> </w:t>
      </w:r>
      <w:proofErr w:type="spellStart"/>
      <w:r w:rsidR="00B0130F" w:rsidRPr="00E73134">
        <w:rPr>
          <w:rFonts w:cs="Times New Roman"/>
          <w:szCs w:val="26"/>
        </w:rPr>
        <w:t>Hoàn</w:t>
      </w:r>
      <w:proofErr w:type="spellEnd"/>
      <w:r w:rsidR="00B0130F" w:rsidRPr="00E73134">
        <w:rPr>
          <w:rFonts w:cs="Times New Roman"/>
          <w:szCs w:val="26"/>
        </w:rPr>
        <w:t xml:space="preserve"> </w:t>
      </w:r>
      <w:proofErr w:type="spellStart"/>
      <w:r w:rsidR="00B0130F" w:rsidRPr="00E73134">
        <w:rPr>
          <w:rFonts w:cs="Times New Roman"/>
          <w:szCs w:val="26"/>
        </w:rPr>
        <w:t>thành</w:t>
      </w:r>
      <w:proofErr w:type="spellEnd"/>
      <w:r w:rsidR="00B0130F" w:rsidRPr="00E73134">
        <w:rPr>
          <w:rFonts w:cs="Times New Roman"/>
          <w:szCs w:val="26"/>
        </w:rPr>
        <w:t xml:space="preserve"> </w:t>
      </w:r>
      <w:proofErr w:type="spellStart"/>
      <w:r w:rsidR="00B0130F" w:rsidRPr="00E73134">
        <w:rPr>
          <w:rFonts w:cs="Times New Roman"/>
          <w:szCs w:val="26"/>
        </w:rPr>
        <w:t>kịp</w:t>
      </w:r>
      <w:proofErr w:type="spellEnd"/>
      <w:r w:rsidR="00B0130F" w:rsidRPr="00E73134">
        <w:rPr>
          <w:rFonts w:cs="Times New Roman"/>
          <w:szCs w:val="26"/>
        </w:rPr>
        <w:t xml:space="preserve"> </w:t>
      </w:r>
      <w:proofErr w:type="spellStart"/>
      <w:r w:rsidR="00B0130F" w:rsidRPr="00E73134">
        <w:rPr>
          <w:rFonts w:cs="Times New Roman"/>
          <w:szCs w:val="26"/>
        </w:rPr>
        <w:t>tiến</w:t>
      </w:r>
      <w:proofErr w:type="spellEnd"/>
      <w:r w:rsidR="00B0130F" w:rsidRPr="00E73134">
        <w:rPr>
          <w:rFonts w:cs="Times New Roman"/>
          <w:szCs w:val="26"/>
        </w:rPr>
        <w:t xml:space="preserve"> </w:t>
      </w:r>
      <w:proofErr w:type="spellStart"/>
      <w:r w:rsidR="00B0130F" w:rsidRPr="00E73134">
        <w:rPr>
          <w:rFonts w:cs="Times New Roman"/>
          <w:szCs w:val="26"/>
        </w:rPr>
        <w:t>độ</w:t>
      </w:r>
      <w:proofErr w:type="spellEnd"/>
    </w:p>
    <w:p w14:paraId="0F1E78A1" w14:textId="135AFD6D"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lai</w:t>
      </w:r>
      <w:proofErr w:type="spellEnd"/>
      <w:r w:rsidRPr="00E73134">
        <w:rPr>
          <w:rFonts w:cs="Times New Roman"/>
          <w:szCs w:val="26"/>
        </w:rPr>
        <w:t xml:space="preserve"> </w:t>
      </w:r>
      <w:proofErr w:type="spellStart"/>
      <w:r w:rsidRPr="00E73134">
        <w:rPr>
          <w:rFonts w:cs="Times New Roman"/>
          <w:szCs w:val="26"/>
        </w:rPr>
        <w:t>thu</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lệ</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Nhà</w:t>
      </w:r>
      <w:proofErr w:type="spellEnd"/>
      <w:r w:rsidRPr="00E73134">
        <w:rPr>
          <w:rFonts w:cs="Times New Roman"/>
          <w:szCs w:val="26"/>
        </w:rPr>
        <w:t xml:space="preserve"> </w:t>
      </w:r>
      <w:proofErr w:type="spellStart"/>
      <w:r w:rsidRPr="00E73134">
        <w:rPr>
          <w:rFonts w:cs="Times New Roman"/>
          <w:szCs w:val="26"/>
        </w:rPr>
        <w:t>nước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w:t>
      </w:r>
      <w:r w:rsidR="00B0130F" w:rsidRPr="00E73134">
        <w:rPr>
          <w:rFonts w:cs="Times New Roman"/>
          <w:szCs w:val="26"/>
        </w:rPr>
        <w:t xml:space="preserve">: </w:t>
      </w:r>
    </w:p>
    <w:p w14:paraId="1F06722F" w14:textId="4767B269" w:rsidR="003421F7" w:rsidRPr="00E73134" w:rsidRDefault="003421F7" w:rsidP="003421F7">
      <w:pPr>
        <w:pStyle w:val="ListParagraph"/>
        <w:numPr>
          <w:ilvl w:val="0"/>
          <w:numId w:val="29"/>
        </w:numPr>
        <w:suppressAutoHyphens/>
        <w:spacing w:before="120" w:after="120" w:line="240" w:lineRule="auto"/>
        <w:rPr>
          <w:rFonts w:cs="Times New Roman"/>
          <w:szCs w:val="26"/>
        </w:rPr>
      </w:pPr>
      <w:proofErr w:type="spellStart"/>
      <w:r w:rsidRPr="00E73134">
        <w:rPr>
          <w:rFonts w:cs="Times New Roman"/>
          <w:szCs w:val="26"/>
        </w:rPr>
        <w:t>Các</w:t>
      </w:r>
      <w:proofErr w:type="spellEnd"/>
      <w:r w:rsidRPr="00E73134">
        <w:rPr>
          <w:rFonts w:cs="Times New Roman"/>
          <w:szCs w:val="26"/>
        </w:rPr>
        <w:t xml:space="preserve"> </w:t>
      </w:r>
      <w:proofErr w:type="spellStart"/>
      <w:r w:rsidRPr="00E73134">
        <w:rPr>
          <w:rFonts w:cs="Times New Roman"/>
          <w:szCs w:val="26"/>
        </w:rPr>
        <w:t>tài</w:t>
      </w:r>
      <w:proofErr w:type="spellEnd"/>
      <w:r w:rsidRPr="00E73134">
        <w:rPr>
          <w:rFonts w:cs="Times New Roman"/>
          <w:szCs w:val="26"/>
        </w:rPr>
        <w:t xml:space="preserve"> </w:t>
      </w:r>
      <w:proofErr w:type="spellStart"/>
      <w:r w:rsidRPr="00E73134">
        <w:rPr>
          <w:rFonts w:cs="Times New Roman"/>
          <w:szCs w:val="26"/>
        </w:rPr>
        <w:t>liệu</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gốc</w:t>
      </w:r>
      <w:proofErr w:type="spellEnd"/>
      <w:r w:rsidRPr="00E73134">
        <w:rPr>
          <w:rFonts w:cs="Times New Roman"/>
          <w:szCs w:val="26"/>
        </w:rPr>
        <w:t xml:space="preserve"> </w:t>
      </w:r>
      <w:proofErr w:type="spellStart"/>
      <w:r w:rsidRPr="00E73134">
        <w:rPr>
          <w:rFonts w:cs="Times New Roman"/>
          <w:szCs w:val="26"/>
        </w:rPr>
        <w:t>khác</w:t>
      </w:r>
      <w:proofErr w:type="spellEnd"/>
      <w:r w:rsidRPr="00E73134">
        <w:rPr>
          <w:rFonts w:cs="Times New Roman"/>
          <w:szCs w:val="26"/>
        </w:rPr>
        <w:t xml:space="preserve"> (</w:t>
      </w:r>
      <w:proofErr w:type="spellStart"/>
      <w:r w:rsidRPr="00E73134">
        <w:rPr>
          <w:rFonts w:cs="Times New Roman"/>
          <w:szCs w:val="26"/>
        </w:rPr>
        <w:t>nếu</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w:t>
      </w:r>
    </w:p>
    <w:p w14:paraId="555749AB" w14:textId="77777777" w:rsidR="003421F7" w:rsidRPr="00E73134" w:rsidRDefault="003421F7" w:rsidP="003421F7">
      <w:pPr>
        <w:spacing w:before="120" w:after="120" w:line="240" w:lineRule="auto"/>
        <w:rPr>
          <w:rFonts w:cs="Times New Roman"/>
          <w:b/>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2</w:t>
      </w:r>
      <w:r w:rsidRPr="00E73134">
        <w:rPr>
          <w:rFonts w:cs="Times New Roman"/>
          <w:b/>
          <w:szCs w:val="26"/>
        </w:rPr>
        <w:t xml:space="preserve">: Thanh </w:t>
      </w:r>
      <w:proofErr w:type="spellStart"/>
      <w:r w:rsidRPr="00E73134">
        <w:rPr>
          <w:rFonts w:cs="Times New Roman"/>
          <w:b/>
          <w:szCs w:val="26"/>
        </w:rPr>
        <w:t>toán</w:t>
      </w:r>
      <w:proofErr w:type="spellEnd"/>
      <w:r w:rsidRPr="00E73134">
        <w:rPr>
          <w:rFonts w:cs="Times New Roman"/>
          <w:b/>
          <w:szCs w:val="26"/>
        </w:rPr>
        <w:t xml:space="preserve">: </w:t>
      </w:r>
    </w:p>
    <w:p w14:paraId="10B201BC" w14:textId="77777777" w:rsidR="003421F7" w:rsidRPr="00E73134" w:rsidRDefault="003421F7" w:rsidP="003421F7">
      <w:pPr>
        <w:keepNext/>
        <w:spacing w:before="120" w:after="120" w:line="240" w:lineRule="auto"/>
        <w:rPr>
          <w:rFonts w:cs="Times New Roman"/>
          <w:szCs w:val="26"/>
        </w:rPr>
      </w:pP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đồng</w:t>
      </w:r>
      <w:proofErr w:type="spellEnd"/>
      <w:r w:rsidRPr="00E73134">
        <w:rPr>
          <w:rFonts w:cs="Times New Roman"/>
          <w:szCs w:val="26"/>
        </w:rPr>
        <w:t xml:space="preserve"> ý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mức</w:t>
      </w:r>
      <w:proofErr w:type="spellEnd"/>
      <w:r w:rsidRPr="00E73134">
        <w:rPr>
          <w:rFonts w:cs="Times New Roman"/>
          <w:szCs w:val="26"/>
        </w:rPr>
        <w:t xml:space="preserve"> </w:t>
      </w:r>
      <w:proofErr w:type="spellStart"/>
      <w:r w:rsidRPr="00E73134">
        <w:rPr>
          <w:rFonts w:cs="Times New Roman"/>
          <w:szCs w:val="26"/>
        </w:rPr>
        <w:t>phí</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sau</w:t>
      </w:r>
      <w:proofErr w:type="spellEnd"/>
      <w:r w:rsidRPr="00E73134">
        <w:rPr>
          <w:rFonts w:cs="Times New Roman"/>
          <w:szCs w:val="26"/>
        </w:rPr>
        <w:t>:</w:t>
      </w:r>
    </w:p>
    <w:p w14:paraId="17F95042" w14:textId="27ADD615" w:rsidR="003421F7" w:rsidRPr="00E73134" w:rsidRDefault="003421F7" w:rsidP="003421F7">
      <w:pPr>
        <w:keepNext/>
        <w:spacing w:before="120" w:after="120" w:line="240" w:lineRule="auto"/>
        <w:ind w:firstLine="284"/>
        <w:rPr>
          <w:rFonts w:cs="Times New Roman"/>
          <w:b/>
          <w:szCs w:val="26"/>
        </w:rPr>
      </w:pPr>
      <w:r w:rsidRPr="00E73134">
        <w:rPr>
          <w:rFonts w:cs="Times New Roman"/>
          <w:szCs w:val="26"/>
        </w:rPr>
        <w:t xml:space="preserve">- </w:t>
      </w:r>
      <w:proofErr w:type="spellStart"/>
      <w:r w:rsidRPr="00E73134">
        <w:rPr>
          <w:rFonts w:cs="Times New Roman"/>
          <w:szCs w:val="26"/>
        </w:rPr>
        <w:t>Tổng</w:t>
      </w:r>
      <w:proofErr w:type="spellEnd"/>
      <w:r w:rsidRPr="00E73134">
        <w:rPr>
          <w:rFonts w:cs="Times New Roman"/>
          <w:szCs w:val="26"/>
        </w:rPr>
        <w:t xml:space="preserve"> </w:t>
      </w:r>
      <w:proofErr w:type="spellStart"/>
      <w:r w:rsidRPr="00E73134">
        <w:rPr>
          <w:rFonts w:cs="Times New Roman"/>
          <w:szCs w:val="26"/>
        </w:rPr>
        <w:t>giá</w:t>
      </w:r>
      <w:proofErr w:type="spellEnd"/>
      <w:r w:rsidRPr="00E73134">
        <w:rPr>
          <w:rFonts w:cs="Times New Roman"/>
          <w:szCs w:val="26"/>
        </w:rPr>
        <w:t xml:space="preserve"> </w:t>
      </w:r>
      <w:proofErr w:type="spellStart"/>
      <w:r w:rsidRPr="00E73134">
        <w:rPr>
          <w:rFonts w:cs="Times New Roman"/>
          <w:szCs w:val="26"/>
        </w:rPr>
        <w:t>trị</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đã</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w:t>
      </w:r>
      <w:r w:rsidR="00B0130F" w:rsidRPr="00E73134">
        <w:rPr>
          <w:rFonts w:cs="Times New Roman"/>
          <w:szCs w:val="26"/>
        </w:rPr>
        <w:t xml:space="preserve"> 250.000.000 VND</w:t>
      </w:r>
    </w:p>
    <w:p w14:paraId="3E399030" w14:textId="77777777" w:rsidR="003421F7" w:rsidRPr="00E73134" w:rsidRDefault="003421F7" w:rsidP="003421F7">
      <w:pPr>
        <w:spacing w:before="240" w:after="120" w:line="240" w:lineRule="auto"/>
        <w:rPr>
          <w:rFonts w:cs="Times New Roman"/>
          <w:szCs w:val="26"/>
        </w:rPr>
      </w:pPr>
      <w:proofErr w:type="spellStart"/>
      <w:r w:rsidRPr="00E73134">
        <w:rPr>
          <w:rFonts w:cs="Times New Roman"/>
          <w:b/>
          <w:szCs w:val="26"/>
          <w:u w:val="single"/>
        </w:rPr>
        <w:t>Điều</w:t>
      </w:r>
      <w:proofErr w:type="spellEnd"/>
      <w:r w:rsidRPr="00E73134">
        <w:rPr>
          <w:rFonts w:cs="Times New Roman"/>
          <w:b/>
          <w:szCs w:val="26"/>
          <w:u w:val="single"/>
        </w:rPr>
        <w:t xml:space="preserve"> 3</w:t>
      </w:r>
      <w:r w:rsidRPr="00E73134">
        <w:rPr>
          <w:rFonts w:cs="Times New Roman"/>
          <w:b/>
          <w:szCs w:val="26"/>
        </w:rPr>
        <w:t xml:space="preserve">: Cam </w:t>
      </w:r>
      <w:proofErr w:type="spellStart"/>
      <w:r w:rsidRPr="00E73134">
        <w:rPr>
          <w:rFonts w:cs="Times New Roman"/>
          <w:b/>
          <w:szCs w:val="26"/>
        </w:rPr>
        <w:t>kết</w:t>
      </w:r>
      <w:proofErr w:type="spellEnd"/>
      <w:r w:rsidRPr="00E73134">
        <w:rPr>
          <w:rFonts w:cs="Times New Roman"/>
          <w:b/>
          <w:szCs w:val="26"/>
        </w:rPr>
        <w:t>:</w:t>
      </w:r>
    </w:p>
    <w:p w14:paraId="415D5249" w14:textId="77777777" w:rsidR="003421F7" w:rsidRPr="00E73134" w:rsidRDefault="003421F7" w:rsidP="003421F7">
      <w:pPr>
        <w:spacing w:before="120" w:after="120" w:line="240" w:lineRule="auto"/>
        <w:ind w:firstLine="284"/>
        <w:rPr>
          <w:rFonts w:cs="Times New Roman"/>
          <w:szCs w:val="26"/>
        </w:rPr>
      </w:pPr>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cam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bàn</w:t>
      </w:r>
      <w:proofErr w:type="spellEnd"/>
      <w:r w:rsidRPr="00E73134">
        <w:rPr>
          <w:rFonts w:cs="Times New Roman"/>
          <w:szCs w:val="26"/>
        </w:rPr>
        <w:t xml:space="preserve"> </w:t>
      </w:r>
      <w:proofErr w:type="spellStart"/>
      <w:r w:rsidRPr="00E73134">
        <w:rPr>
          <w:rFonts w:cs="Times New Roman"/>
          <w:szCs w:val="26"/>
        </w:rPr>
        <w:t>giao</w:t>
      </w:r>
      <w:proofErr w:type="spellEnd"/>
      <w:r w:rsidRPr="00E73134">
        <w:rPr>
          <w:rFonts w:cs="Times New Roman"/>
          <w:szCs w:val="26"/>
        </w:rPr>
        <w:t xml:space="preserve"> </w:t>
      </w:r>
      <w:proofErr w:type="spellStart"/>
      <w:r w:rsidRPr="00E73134">
        <w:rPr>
          <w:rFonts w:cs="Times New Roman"/>
          <w:szCs w:val="26"/>
        </w:rPr>
        <w:t>đầy</w:t>
      </w:r>
      <w:proofErr w:type="spellEnd"/>
      <w:r w:rsidRPr="00E73134">
        <w:rPr>
          <w:rFonts w:cs="Times New Roman"/>
          <w:szCs w:val="26"/>
        </w:rPr>
        <w:t xml:space="preserve"> </w:t>
      </w:r>
      <w:proofErr w:type="spellStart"/>
      <w:r w:rsidRPr="00E73134">
        <w:rPr>
          <w:rFonts w:cs="Times New Roman"/>
          <w:szCs w:val="26"/>
        </w:rPr>
        <w:t>đủ</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chính</w:t>
      </w:r>
      <w:proofErr w:type="spellEnd"/>
      <w:r w:rsidRPr="00E73134">
        <w:rPr>
          <w:rFonts w:cs="Times New Roman"/>
          <w:szCs w:val="26"/>
        </w:rPr>
        <w:t xml:space="preserve"> </w:t>
      </w:r>
      <w:proofErr w:type="spellStart"/>
      <w:r w:rsidRPr="00E73134">
        <w:rPr>
          <w:rFonts w:cs="Times New Roman"/>
          <w:szCs w:val="26"/>
        </w:rPr>
        <w:t>xác</w:t>
      </w:r>
      <w:proofErr w:type="spellEnd"/>
      <w:r w:rsidRPr="00E73134">
        <w:rPr>
          <w:rFonts w:cs="Times New Roman"/>
          <w:szCs w:val="26"/>
        </w:rPr>
        <w:t xml:space="preserve">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quả</w:t>
      </w:r>
      <w:proofErr w:type="spellEnd"/>
      <w:r w:rsidRPr="00E73134">
        <w:rPr>
          <w:rFonts w:cs="Times New Roman"/>
          <w:szCs w:val="26"/>
        </w:rPr>
        <w:t xml:space="preserve"> </w:t>
      </w:r>
      <w:proofErr w:type="spellStart"/>
      <w:r w:rsidRPr="00E73134">
        <w:rPr>
          <w:rFonts w:cs="Times New Roman"/>
          <w:szCs w:val="26"/>
        </w:rPr>
        <w:t>dịch</w:t>
      </w:r>
      <w:proofErr w:type="spellEnd"/>
      <w:r w:rsidRPr="00E73134">
        <w:rPr>
          <w:rFonts w:cs="Times New Roman"/>
          <w:szCs w:val="26"/>
        </w:rPr>
        <w:t xml:space="preserve"> </w:t>
      </w:r>
      <w:proofErr w:type="spellStart"/>
      <w:r w:rsidRPr="00E73134">
        <w:rPr>
          <w:rFonts w:cs="Times New Roman"/>
          <w:szCs w:val="26"/>
        </w:rPr>
        <w:t>vụ</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thỏa</w:t>
      </w:r>
      <w:proofErr w:type="spellEnd"/>
      <w:r w:rsidRPr="00E73134">
        <w:rPr>
          <w:rFonts w:cs="Times New Roman"/>
          <w:szCs w:val="26"/>
        </w:rPr>
        <w:t xml:space="preserve"> </w:t>
      </w:r>
      <w:proofErr w:type="spellStart"/>
      <w:r w:rsidRPr="00E73134">
        <w:rPr>
          <w:rFonts w:cs="Times New Roman"/>
          <w:szCs w:val="26"/>
        </w:rPr>
        <w:t>thuận</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A cam </w:t>
      </w:r>
      <w:proofErr w:type="spellStart"/>
      <w:r w:rsidRPr="00E73134">
        <w:rPr>
          <w:rFonts w:cs="Times New Roman"/>
          <w:szCs w:val="26"/>
        </w:rPr>
        <w:t>kết</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toán</w:t>
      </w:r>
      <w:proofErr w:type="spellEnd"/>
      <w:r w:rsidRPr="00E73134">
        <w:rPr>
          <w:rFonts w:cs="Times New Roman"/>
          <w:szCs w:val="26"/>
        </w:rPr>
        <w:t xml:space="preserve"> </w:t>
      </w:r>
      <w:proofErr w:type="spellStart"/>
      <w:r w:rsidRPr="00E73134">
        <w:rPr>
          <w:rFonts w:cs="Times New Roman"/>
          <w:szCs w:val="26"/>
        </w:rPr>
        <w:t>toàn</w:t>
      </w:r>
      <w:proofErr w:type="spellEnd"/>
      <w:r w:rsidRPr="00E73134">
        <w:rPr>
          <w:rFonts w:cs="Times New Roman"/>
          <w:szCs w:val="26"/>
        </w:rPr>
        <w:t xml:space="preserve"> </w:t>
      </w:r>
      <w:proofErr w:type="spellStart"/>
      <w:r w:rsidRPr="00E73134">
        <w:rPr>
          <w:rFonts w:cs="Times New Roman"/>
          <w:szCs w:val="26"/>
        </w:rPr>
        <w:t>bộ</w:t>
      </w:r>
      <w:proofErr w:type="spellEnd"/>
      <w:r w:rsidRPr="00E73134">
        <w:rPr>
          <w:rFonts w:cs="Times New Roman"/>
          <w:szCs w:val="26"/>
        </w:rPr>
        <w:t xml:space="preserve"> </w:t>
      </w:r>
      <w:proofErr w:type="spellStart"/>
      <w:r w:rsidRPr="00E73134">
        <w:rPr>
          <w:rFonts w:cs="Times New Roman"/>
          <w:szCs w:val="26"/>
        </w:rPr>
        <w:t>số</w:t>
      </w:r>
      <w:proofErr w:type="spellEnd"/>
      <w:r w:rsidRPr="00E73134">
        <w:rPr>
          <w:rFonts w:cs="Times New Roman"/>
          <w:szCs w:val="26"/>
        </w:rPr>
        <w:t xml:space="preserve"> </w:t>
      </w:r>
      <w:proofErr w:type="spellStart"/>
      <w:r w:rsidRPr="00E73134">
        <w:rPr>
          <w:rFonts w:cs="Times New Roman"/>
          <w:szCs w:val="26"/>
        </w:rPr>
        <w:t>tiền</w:t>
      </w:r>
      <w:proofErr w:type="spellEnd"/>
      <w:r w:rsidRPr="00E73134">
        <w:rPr>
          <w:rFonts w:cs="Times New Roman"/>
          <w:szCs w:val="26"/>
        </w:rPr>
        <w:t xml:space="preserve"> </w:t>
      </w:r>
      <w:proofErr w:type="spellStart"/>
      <w:r w:rsidRPr="00E73134">
        <w:rPr>
          <w:rFonts w:cs="Times New Roman"/>
          <w:szCs w:val="26"/>
        </w:rPr>
        <w:t>trên</w:t>
      </w:r>
      <w:proofErr w:type="spellEnd"/>
      <w:r w:rsidRPr="00E73134">
        <w:rPr>
          <w:rFonts w:cs="Times New Roman"/>
          <w:szCs w:val="26"/>
        </w:rPr>
        <w:t xml:space="preserve"> </w:t>
      </w:r>
      <w:proofErr w:type="spellStart"/>
      <w:r w:rsidRPr="00E73134">
        <w:rPr>
          <w:rFonts w:cs="Times New Roman"/>
          <w:szCs w:val="26"/>
        </w:rPr>
        <w:t>cho</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B </w:t>
      </w:r>
      <w:proofErr w:type="spellStart"/>
      <w:r w:rsidRPr="00E73134">
        <w:rPr>
          <w:rFonts w:cs="Times New Roman"/>
          <w:szCs w:val="26"/>
        </w:rPr>
        <w:t>theo</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quy</w:t>
      </w:r>
      <w:proofErr w:type="spellEnd"/>
      <w:r w:rsidRPr="00E73134">
        <w:rPr>
          <w:rFonts w:cs="Times New Roman"/>
          <w:szCs w:val="26"/>
        </w:rPr>
        <w:t xml:space="preserve"> </w:t>
      </w:r>
      <w:proofErr w:type="spellStart"/>
      <w:r w:rsidRPr="00E73134">
        <w:rPr>
          <w:rFonts w:cs="Times New Roman"/>
          <w:szCs w:val="26"/>
        </w:rPr>
        <w:t>định</w:t>
      </w:r>
      <w:proofErr w:type="spellEnd"/>
      <w:r w:rsidRPr="00E73134">
        <w:rPr>
          <w:rFonts w:cs="Times New Roman"/>
          <w:szCs w:val="26"/>
        </w:rPr>
        <w:t xml:space="preserve"> </w:t>
      </w:r>
      <w:proofErr w:type="spellStart"/>
      <w:r w:rsidRPr="00E73134">
        <w:rPr>
          <w:rFonts w:cs="Times New Roman"/>
          <w:szCs w:val="26"/>
        </w:rPr>
        <w:t>tại</w:t>
      </w:r>
      <w:proofErr w:type="spellEnd"/>
      <w:r w:rsidRPr="00E73134">
        <w:rPr>
          <w:rFonts w:cs="Times New Roman"/>
          <w:szCs w:val="26"/>
        </w:rPr>
        <w:t xml:space="preserve"> </w:t>
      </w:r>
      <w:proofErr w:type="spellStart"/>
      <w:r w:rsidRPr="00E73134">
        <w:rPr>
          <w:rFonts w:cs="Times New Roman"/>
          <w:szCs w:val="26"/>
        </w:rPr>
        <w:t>hợp</w:t>
      </w:r>
      <w:proofErr w:type="spellEnd"/>
      <w:r w:rsidRPr="00E73134">
        <w:rPr>
          <w:rFonts w:cs="Times New Roman"/>
          <w:szCs w:val="26"/>
        </w:rPr>
        <w:t xml:space="preserve"> </w:t>
      </w:r>
      <w:proofErr w:type="spellStart"/>
      <w:r w:rsidRPr="00E73134">
        <w:rPr>
          <w:rFonts w:cs="Times New Roman"/>
          <w:szCs w:val="26"/>
        </w:rPr>
        <w:t>đồng</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Điều</w:t>
      </w:r>
      <w:proofErr w:type="spellEnd"/>
      <w:r w:rsidRPr="00E73134">
        <w:rPr>
          <w:rFonts w:cs="Times New Roman"/>
          <w:szCs w:val="26"/>
        </w:rPr>
        <w:t xml:space="preserve"> 2 </w:t>
      </w:r>
      <w:proofErr w:type="spellStart"/>
      <w:r w:rsidRPr="00E73134">
        <w:rPr>
          <w:rFonts w:cs="Times New Roman"/>
          <w:szCs w:val="26"/>
        </w:rPr>
        <w:t>của</w:t>
      </w:r>
      <w:proofErr w:type="spellEnd"/>
      <w:r w:rsidRPr="00E73134">
        <w:rPr>
          <w:rFonts w:cs="Times New Roman"/>
          <w:szCs w:val="26"/>
        </w:rPr>
        <w:t xml:space="preserve"> </w:t>
      </w: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
    <w:p w14:paraId="342A93FC" w14:textId="77777777" w:rsidR="003421F7" w:rsidRPr="00E73134" w:rsidRDefault="003421F7" w:rsidP="003421F7">
      <w:pPr>
        <w:spacing w:before="120" w:after="120" w:line="240" w:lineRule="auto"/>
        <w:ind w:firstLine="284"/>
        <w:rPr>
          <w:rFonts w:cs="Times New Roman"/>
          <w:szCs w:val="26"/>
        </w:rPr>
      </w:pPr>
      <w:r w:rsidRPr="00E73134">
        <w:rPr>
          <w:rFonts w:cs="Times New Roman"/>
          <w:szCs w:val="26"/>
        </w:rPr>
        <w:lastRenderedPageBreak/>
        <w:t xml:space="preserve">- </w:t>
      </w:r>
      <w:proofErr w:type="spellStart"/>
      <w:r w:rsidRPr="00E73134">
        <w:rPr>
          <w:rFonts w:cs="Times New Roman"/>
          <w:szCs w:val="26"/>
        </w:rPr>
        <w:t>Biên</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thanh</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này</w:t>
      </w:r>
      <w:proofErr w:type="spellEnd"/>
      <w:r w:rsidRPr="00E73134">
        <w:rPr>
          <w:rFonts w:cs="Times New Roman"/>
          <w:szCs w:val="26"/>
        </w:rPr>
        <w:t xml:space="preserve"> </w:t>
      </w:r>
      <w:proofErr w:type="spellStart"/>
      <w:r w:rsidRPr="00E73134">
        <w:rPr>
          <w:rFonts w:cs="Times New Roman"/>
          <w:szCs w:val="26"/>
        </w:rPr>
        <w:t>được</w:t>
      </w:r>
      <w:proofErr w:type="spellEnd"/>
      <w:r w:rsidRPr="00E73134">
        <w:rPr>
          <w:rFonts w:cs="Times New Roman"/>
          <w:szCs w:val="26"/>
        </w:rPr>
        <w:t xml:space="preserve"> </w:t>
      </w:r>
      <w:proofErr w:type="spellStart"/>
      <w:r w:rsidRPr="00E73134">
        <w:rPr>
          <w:rFonts w:cs="Times New Roman"/>
          <w:szCs w:val="26"/>
        </w:rPr>
        <w:t>lập</w:t>
      </w:r>
      <w:proofErr w:type="spellEnd"/>
      <w:r w:rsidRPr="00E73134">
        <w:rPr>
          <w:rFonts w:cs="Times New Roman"/>
          <w:szCs w:val="26"/>
        </w:rPr>
        <w:t xml:space="preserve"> </w:t>
      </w:r>
      <w:proofErr w:type="spellStart"/>
      <w:r w:rsidRPr="00E73134">
        <w:rPr>
          <w:rFonts w:cs="Times New Roman"/>
          <w:szCs w:val="26"/>
        </w:rPr>
        <w:t>thành</w:t>
      </w:r>
      <w:proofErr w:type="spellEnd"/>
      <w:r w:rsidRPr="00E73134">
        <w:rPr>
          <w:rFonts w:cs="Times New Roman"/>
          <w:szCs w:val="26"/>
        </w:rPr>
        <w:t xml:space="preserve"> 02 </w:t>
      </w:r>
      <w:r w:rsidRPr="00E73134">
        <w:rPr>
          <w:rFonts w:cs="Times New Roman"/>
          <w:i/>
          <w:szCs w:val="26"/>
        </w:rPr>
        <w:t>(</w:t>
      </w:r>
      <w:proofErr w:type="spellStart"/>
      <w:r w:rsidRPr="00E73134">
        <w:rPr>
          <w:rFonts w:cs="Times New Roman"/>
          <w:i/>
          <w:szCs w:val="26"/>
        </w:rPr>
        <w:t>hai</w:t>
      </w:r>
      <w:proofErr w:type="spellEnd"/>
      <w:r w:rsidRPr="00E73134">
        <w:rPr>
          <w:rFonts w:cs="Times New Roman"/>
          <w:i/>
          <w:szCs w:val="26"/>
        </w:rPr>
        <w:t>)</w:t>
      </w:r>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mỗi</w:t>
      </w:r>
      <w:proofErr w:type="spellEnd"/>
      <w:r w:rsidRPr="00E73134">
        <w:rPr>
          <w:rFonts w:cs="Times New Roman"/>
          <w:szCs w:val="26"/>
        </w:rPr>
        <w:t xml:space="preserve"> </w:t>
      </w:r>
      <w:proofErr w:type="spellStart"/>
      <w:r w:rsidRPr="00E73134">
        <w:rPr>
          <w:rFonts w:cs="Times New Roman"/>
          <w:szCs w:val="26"/>
        </w:rPr>
        <w:t>bên</w:t>
      </w:r>
      <w:proofErr w:type="spellEnd"/>
      <w:r w:rsidRPr="00E73134">
        <w:rPr>
          <w:rFonts w:cs="Times New Roman"/>
          <w:szCs w:val="26"/>
        </w:rPr>
        <w:t xml:space="preserve"> </w:t>
      </w:r>
      <w:proofErr w:type="spellStart"/>
      <w:r w:rsidRPr="00E73134">
        <w:rPr>
          <w:rFonts w:cs="Times New Roman"/>
          <w:szCs w:val="26"/>
        </w:rPr>
        <w:t>giữ</w:t>
      </w:r>
      <w:proofErr w:type="spellEnd"/>
      <w:r w:rsidRPr="00E73134">
        <w:rPr>
          <w:rFonts w:cs="Times New Roman"/>
          <w:szCs w:val="26"/>
        </w:rPr>
        <w:t xml:space="preserve"> </w:t>
      </w:r>
      <w:proofErr w:type="spellStart"/>
      <w:r w:rsidRPr="00E73134">
        <w:rPr>
          <w:rFonts w:cs="Times New Roman"/>
          <w:szCs w:val="26"/>
        </w:rPr>
        <w:t>một</w:t>
      </w:r>
      <w:proofErr w:type="spellEnd"/>
      <w:r w:rsidRPr="00E73134">
        <w:rPr>
          <w:rFonts w:cs="Times New Roman"/>
          <w:szCs w:val="26"/>
        </w:rPr>
        <w:t xml:space="preserve"> </w:t>
      </w:r>
      <w:proofErr w:type="spellStart"/>
      <w:r w:rsidRPr="00E73134">
        <w:rPr>
          <w:rFonts w:cs="Times New Roman"/>
          <w:szCs w:val="26"/>
        </w:rPr>
        <w:t>bản</w:t>
      </w:r>
      <w:proofErr w:type="spellEnd"/>
      <w:r w:rsidRPr="00E73134">
        <w:rPr>
          <w:rFonts w:cs="Times New Roman"/>
          <w:szCs w:val="26"/>
        </w:rPr>
        <w:t xml:space="preserve"> </w:t>
      </w:r>
      <w:proofErr w:type="spellStart"/>
      <w:r w:rsidRPr="00E73134">
        <w:rPr>
          <w:rFonts w:cs="Times New Roman"/>
          <w:szCs w:val="26"/>
        </w:rPr>
        <w:t>và</w:t>
      </w:r>
      <w:proofErr w:type="spellEnd"/>
      <w:r w:rsidRPr="00E73134">
        <w:rPr>
          <w:rFonts w:cs="Times New Roman"/>
          <w:szCs w:val="26"/>
        </w:rPr>
        <w:t xml:space="preserve"> </w:t>
      </w:r>
      <w:proofErr w:type="spellStart"/>
      <w:r w:rsidRPr="00E73134">
        <w:rPr>
          <w:rFonts w:cs="Times New Roman"/>
          <w:szCs w:val="26"/>
        </w:rPr>
        <w:t>có</w:t>
      </w:r>
      <w:proofErr w:type="spellEnd"/>
      <w:r w:rsidRPr="00E73134">
        <w:rPr>
          <w:rFonts w:cs="Times New Roman"/>
          <w:szCs w:val="26"/>
        </w:rPr>
        <w:t xml:space="preserve"> </w:t>
      </w:r>
      <w:proofErr w:type="spellStart"/>
      <w:r w:rsidRPr="00E73134">
        <w:rPr>
          <w:rFonts w:cs="Times New Roman"/>
          <w:szCs w:val="26"/>
        </w:rPr>
        <w:t>giá</w:t>
      </w:r>
      <w:proofErr w:type="spellEnd"/>
      <w:r w:rsidRPr="00E73134">
        <w:rPr>
          <w:rFonts w:cs="Times New Roman"/>
          <w:szCs w:val="26"/>
        </w:rPr>
        <w:t xml:space="preserve"> </w:t>
      </w:r>
      <w:proofErr w:type="spellStart"/>
      <w:r w:rsidRPr="00E73134">
        <w:rPr>
          <w:rFonts w:cs="Times New Roman"/>
          <w:szCs w:val="26"/>
        </w:rPr>
        <w:t>trị</w:t>
      </w:r>
      <w:proofErr w:type="spellEnd"/>
      <w:r w:rsidRPr="00E73134">
        <w:rPr>
          <w:rFonts w:cs="Times New Roman"/>
          <w:szCs w:val="26"/>
        </w:rPr>
        <w:t xml:space="preserve"> </w:t>
      </w:r>
      <w:proofErr w:type="spellStart"/>
      <w:r w:rsidRPr="00E73134">
        <w:rPr>
          <w:rFonts w:cs="Times New Roman"/>
          <w:szCs w:val="26"/>
        </w:rPr>
        <w:t>pháp</w:t>
      </w:r>
      <w:proofErr w:type="spellEnd"/>
      <w:r w:rsidRPr="00E73134">
        <w:rPr>
          <w:rFonts w:cs="Times New Roman"/>
          <w:szCs w:val="26"/>
        </w:rPr>
        <w:t xml:space="preserve"> </w:t>
      </w:r>
      <w:proofErr w:type="spellStart"/>
      <w:r w:rsidRPr="00E73134">
        <w:rPr>
          <w:rFonts w:cs="Times New Roman"/>
          <w:szCs w:val="26"/>
        </w:rPr>
        <w:t>lý</w:t>
      </w:r>
      <w:proofErr w:type="spellEnd"/>
      <w:r w:rsidRPr="00E73134">
        <w:rPr>
          <w:rFonts w:cs="Times New Roman"/>
          <w:szCs w:val="26"/>
        </w:rPr>
        <w:t xml:space="preserve"> </w:t>
      </w:r>
      <w:proofErr w:type="spellStart"/>
      <w:r w:rsidRPr="00E73134">
        <w:rPr>
          <w:rFonts w:cs="Times New Roman"/>
          <w:szCs w:val="26"/>
        </w:rPr>
        <w:t>như</w:t>
      </w:r>
      <w:proofErr w:type="spellEnd"/>
      <w:r w:rsidRPr="00E73134">
        <w:rPr>
          <w:rFonts w:cs="Times New Roman"/>
          <w:szCs w:val="26"/>
        </w:rPr>
        <w:t xml:space="preserve"> </w:t>
      </w:r>
      <w:proofErr w:type="spellStart"/>
      <w:r w:rsidRPr="00E73134">
        <w:rPr>
          <w:rFonts w:cs="Times New Roman"/>
          <w:szCs w:val="26"/>
        </w:rPr>
        <w:t>nhau</w:t>
      </w:r>
      <w:proofErr w:type="spellEnd"/>
      <w:r w:rsidRPr="00E73134">
        <w:rPr>
          <w:rFonts w:cs="Times New Roman"/>
          <w:szCs w:val="26"/>
        </w:rPr>
        <w:t>.</w:t>
      </w:r>
    </w:p>
    <w:p w14:paraId="607BFFBD" w14:textId="77777777" w:rsidR="003421F7" w:rsidRPr="00E73134" w:rsidRDefault="003421F7" w:rsidP="003421F7">
      <w:pPr>
        <w:ind w:left="-1" w:hanging="1"/>
        <w:rPr>
          <w:rFonts w:cs="Times New Roman"/>
          <w:sz w:val="12"/>
          <w:szCs w:val="26"/>
        </w:rPr>
      </w:pPr>
    </w:p>
    <w:tbl>
      <w:tblPr>
        <w:tblW w:w="9285" w:type="dxa"/>
        <w:tblInd w:w="1" w:type="dxa"/>
        <w:tblLayout w:type="fixed"/>
        <w:tblLook w:val="04A0" w:firstRow="1" w:lastRow="0" w:firstColumn="1" w:lastColumn="0" w:noHBand="0" w:noVBand="1"/>
      </w:tblPr>
      <w:tblGrid>
        <w:gridCol w:w="4643"/>
        <w:gridCol w:w="4642"/>
      </w:tblGrid>
      <w:tr w:rsidR="003421F7" w:rsidRPr="00E73134" w14:paraId="438CBB8A" w14:textId="77777777" w:rsidTr="003421F7">
        <w:tc>
          <w:tcPr>
            <w:tcW w:w="4643" w:type="dxa"/>
            <w:hideMark/>
          </w:tcPr>
          <w:p w14:paraId="7335F076" w14:textId="77777777" w:rsidR="003421F7" w:rsidRPr="00E73134" w:rsidRDefault="003421F7">
            <w:pPr>
              <w:ind w:left="3" w:hanging="3"/>
              <w:jc w:val="center"/>
              <w:rPr>
                <w:rFonts w:cs="Times New Roman"/>
                <w:b/>
                <w:szCs w:val="26"/>
              </w:rPr>
            </w:pPr>
            <w:r w:rsidRPr="00E73134">
              <w:rPr>
                <w:rFonts w:cs="Times New Roman"/>
                <w:b/>
                <w:szCs w:val="26"/>
              </w:rPr>
              <w:t>ĐẠI DIỆN BÊN A</w:t>
            </w:r>
          </w:p>
          <w:p w14:paraId="56DBB3C6" w14:textId="56C8032C" w:rsidR="00B0130F" w:rsidRPr="00E73134" w:rsidRDefault="00B0130F" w:rsidP="00B0130F">
            <w:pPr>
              <w:jc w:val="center"/>
              <w:rPr>
                <w:rFonts w:cs="Times New Roman"/>
                <w:b/>
                <w:szCs w:val="26"/>
              </w:rPr>
            </w:pPr>
            <w:proofErr w:type="spellStart"/>
            <w:r w:rsidRPr="00E73134">
              <w:rPr>
                <w:rFonts w:cs="Times New Roman"/>
                <w:b/>
                <w:szCs w:val="26"/>
              </w:rPr>
              <w:t>Đặng</w:t>
            </w:r>
            <w:proofErr w:type="spellEnd"/>
            <w:r w:rsidRPr="00E73134">
              <w:rPr>
                <w:rFonts w:cs="Times New Roman"/>
                <w:b/>
                <w:szCs w:val="26"/>
              </w:rPr>
              <w:t xml:space="preserve"> </w:t>
            </w:r>
            <w:proofErr w:type="spellStart"/>
            <w:r w:rsidRPr="00E73134">
              <w:rPr>
                <w:rFonts w:cs="Times New Roman"/>
                <w:b/>
                <w:szCs w:val="26"/>
              </w:rPr>
              <w:t>Thị</w:t>
            </w:r>
            <w:proofErr w:type="spellEnd"/>
            <w:r w:rsidRPr="00E73134">
              <w:rPr>
                <w:rFonts w:cs="Times New Roman"/>
                <w:b/>
                <w:szCs w:val="26"/>
              </w:rPr>
              <w:t xml:space="preserve"> Thu </w:t>
            </w:r>
            <w:proofErr w:type="spellStart"/>
            <w:r w:rsidRPr="00E73134">
              <w:rPr>
                <w:rFonts w:cs="Times New Roman"/>
                <w:b/>
                <w:szCs w:val="26"/>
              </w:rPr>
              <w:t>Hà</w:t>
            </w:r>
            <w:proofErr w:type="spellEnd"/>
          </w:p>
          <w:p w14:paraId="522E9568" w14:textId="181B8F24" w:rsidR="00B0130F" w:rsidRPr="00E73134" w:rsidRDefault="00B0130F" w:rsidP="00B0130F">
            <w:pPr>
              <w:jc w:val="center"/>
              <w:rPr>
                <w:rFonts w:cs="Times New Roman"/>
                <w:b/>
                <w:szCs w:val="26"/>
              </w:rPr>
            </w:pPr>
            <w:r w:rsidRPr="00E73134">
              <w:rPr>
                <w:rFonts w:cs="Times New Roman"/>
                <w:b/>
                <w:szCs w:val="26"/>
              </w:rPr>
              <w:t xml:space="preserve">Thu </w:t>
            </w:r>
            <w:proofErr w:type="spellStart"/>
            <w:r w:rsidRPr="00E73134">
              <w:rPr>
                <w:rFonts w:cs="Times New Roman"/>
                <w:b/>
                <w:szCs w:val="26"/>
              </w:rPr>
              <w:t>Hà</w:t>
            </w:r>
            <w:proofErr w:type="spellEnd"/>
          </w:p>
          <w:p w14:paraId="100EE3A8" w14:textId="7756C54B" w:rsidR="00B0130F" w:rsidRPr="00E73134" w:rsidRDefault="00B0130F" w:rsidP="00B0130F">
            <w:pPr>
              <w:rPr>
                <w:rFonts w:cs="Times New Roman"/>
                <w:szCs w:val="26"/>
              </w:rPr>
            </w:pPr>
          </w:p>
        </w:tc>
        <w:tc>
          <w:tcPr>
            <w:tcW w:w="4643" w:type="dxa"/>
          </w:tcPr>
          <w:p w14:paraId="26407063" w14:textId="77777777" w:rsidR="003421F7" w:rsidRPr="00E73134" w:rsidRDefault="003421F7">
            <w:pPr>
              <w:ind w:left="3" w:hanging="3"/>
              <w:jc w:val="center"/>
              <w:rPr>
                <w:rFonts w:cs="Times New Roman"/>
                <w:b/>
                <w:szCs w:val="26"/>
              </w:rPr>
            </w:pPr>
            <w:r w:rsidRPr="00E73134">
              <w:rPr>
                <w:rFonts w:cs="Times New Roman"/>
                <w:b/>
                <w:szCs w:val="26"/>
              </w:rPr>
              <w:t>ĐẠI DIỆN BÊN B</w:t>
            </w:r>
          </w:p>
          <w:p w14:paraId="11243CF7" w14:textId="53B05958" w:rsidR="003421F7" w:rsidRPr="00E73134" w:rsidRDefault="00B0130F">
            <w:pPr>
              <w:ind w:left="3" w:hanging="3"/>
              <w:jc w:val="center"/>
              <w:rPr>
                <w:rFonts w:cs="Times New Roman"/>
                <w:b/>
                <w:szCs w:val="26"/>
              </w:rPr>
            </w:pPr>
            <w:r w:rsidRPr="00E73134">
              <w:rPr>
                <w:rFonts w:cs="Times New Roman"/>
                <w:b/>
                <w:szCs w:val="26"/>
              </w:rPr>
              <w:t>Lê Văn Toàn</w:t>
            </w:r>
          </w:p>
          <w:p w14:paraId="36438FA5" w14:textId="5A3B4AA1" w:rsidR="003421F7" w:rsidRPr="00E73134" w:rsidRDefault="00B0130F">
            <w:pPr>
              <w:ind w:left="3" w:hanging="3"/>
              <w:jc w:val="center"/>
              <w:rPr>
                <w:rFonts w:cs="Times New Roman"/>
                <w:b/>
                <w:szCs w:val="26"/>
              </w:rPr>
            </w:pPr>
            <w:r w:rsidRPr="00E73134">
              <w:rPr>
                <w:rFonts w:cs="Times New Roman"/>
                <w:b/>
                <w:szCs w:val="26"/>
              </w:rPr>
              <w:t>Toàn</w:t>
            </w:r>
          </w:p>
          <w:p w14:paraId="58EA8475" w14:textId="77777777" w:rsidR="003421F7" w:rsidRPr="00E73134" w:rsidRDefault="003421F7">
            <w:pPr>
              <w:ind w:left="3" w:hanging="3"/>
              <w:jc w:val="center"/>
              <w:rPr>
                <w:rFonts w:cs="Times New Roman"/>
                <w:b/>
                <w:szCs w:val="26"/>
              </w:rPr>
            </w:pPr>
          </w:p>
          <w:p w14:paraId="37E85C57" w14:textId="77777777" w:rsidR="003421F7" w:rsidRPr="00E73134" w:rsidRDefault="003421F7">
            <w:pPr>
              <w:ind w:left="3" w:hanging="3"/>
              <w:jc w:val="center"/>
              <w:rPr>
                <w:rFonts w:cs="Times New Roman"/>
                <w:b/>
                <w:szCs w:val="26"/>
              </w:rPr>
            </w:pPr>
          </w:p>
          <w:p w14:paraId="682B354B" w14:textId="77777777" w:rsidR="003421F7" w:rsidRPr="00E73134" w:rsidRDefault="003421F7">
            <w:pPr>
              <w:ind w:left="3" w:hanging="3"/>
              <w:jc w:val="center"/>
              <w:rPr>
                <w:rFonts w:cs="Times New Roman"/>
                <w:b/>
                <w:szCs w:val="26"/>
              </w:rPr>
            </w:pPr>
          </w:p>
          <w:p w14:paraId="5CA86738" w14:textId="77777777" w:rsidR="003421F7" w:rsidRPr="00E73134" w:rsidRDefault="003421F7">
            <w:pPr>
              <w:ind w:left="3" w:hanging="3"/>
              <w:rPr>
                <w:rFonts w:cs="Times New Roman"/>
                <w:szCs w:val="26"/>
              </w:rPr>
            </w:pPr>
          </w:p>
        </w:tc>
      </w:tr>
    </w:tbl>
    <w:p w14:paraId="26C32F77" w14:textId="77777777" w:rsidR="00045F3C" w:rsidRPr="00E73134" w:rsidRDefault="00045F3C" w:rsidP="00045F3C">
      <w:pPr>
        <w:pStyle w:val="Style1"/>
        <w:numPr>
          <w:ilvl w:val="0"/>
          <w:numId w:val="0"/>
        </w:numPr>
        <w:ind w:left="360"/>
        <w:jc w:val="both"/>
        <w:rPr>
          <w:rFonts w:cs="Times New Roman"/>
        </w:rPr>
      </w:pPr>
    </w:p>
    <w:p w14:paraId="0954E9E1" w14:textId="0D441AD7" w:rsidR="00936E3C" w:rsidRPr="00E73134" w:rsidRDefault="002D1D52" w:rsidP="00936E3C">
      <w:pPr>
        <w:pStyle w:val="Style2"/>
        <w:spacing w:line="360" w:lineRule="auto"/>
        <w:rPr>
          <w:rFonts w:cs="Times New Roman"/>
        </w:rPr>
      </w:pPr>
      <w:bookmarkStart w:id="91" w:name="_Toc56436786"/>
      <w:bookmarkStart w:id="92" w:name="_Toc20641"/>
      <w:bookmarkStart w:id="93" w:name="_Toc8573"/>
      <w:bookmarkStart w:id="94" w:name="_Toc86065669"/>
      <w:proofErr w:type="spellStart"/>
      <w:r w:rsidRPr="00E73134">
        <w:rPr>
          <w:rFonts w:cs="Times New Roman"/>
        </w:rPr>
        <w:t>Bài</w:t>
      </w:r>
      <w:proofErr w:type="spellEnd"/>
      <w:r w:rsidRPr="00E73134">
        <w:rPr>
          <w:rFonts w:cs="Times New Roman"/>
        </w:rPr>
        <w:t xml:space="preserve"> </w:t>
      </w:r>
      <w:proofErr w:type="spellStart"/>
      <w:r w:rsidRPr="00E73134">
        <w:rPr>
          <w:rFonts w:cs="Times New Roman"/>
        </w:rPr>
        <w:t>học</w:t>
      </w:r>
      <w:proofErr w:type="spellEnd"/>
      <w:r w:rsidRPr="00E73134">
        <w:rPr>
          <w:rFonts w:cs="Times New Roman"/>
        </w:rPr>
        <w:t xml:space="preserve"> </w:t>
      </w:r>
      <w:proofErr w:type="spellStart"/>
      <w:r w:rsidRPr="00E73134">
        <w:rPr>
          <w:rFonts w:cs="Times New Roman"/>
        </w:rPr>
        <w:t>kinh</w:t>
      </w:r>
      <w:proofErr w:type="spellEnd"/>
      <w:r w:rsidRPr="00E73134">
        <w:rPr>
          <w:rFonts w:cs="Times New Roman"/>
        </w:rPr>
        <w:t xml:space="preserve"> </w:t>
      </w:r>
      <w:proofErr w:type="spellStart"/>
      <w:r w:rsidRPr="00E73134">
        <w:rPr>
          <w:rFonts w:cs="Times New Roman"/>
        </w:rPr>
        <w:t>nghiệm</w:t>
      </w:r>
      <w:bookmarkEnd w:id="91"/>
      <w:bookmarkEnd w:id="92"/>
      <w:bookmarkEnd w:id="93"/>
      <w:bookmarkEnd w:id="94"/>
      <w:proofErr w:type="spellEnd"/>
    </w:p>
    <w:p w14:paraId="7E4E566F" w14:textId="35310DA5"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 xml:space="preserve"> </w:t>
      </w:r>
      <w:proofErr w:type="spellStart"/>
      <w:r w:rsidRPr="00E73134">
        <w:rPr>
          <w:rFonts w:cs="Times New Roman"/>
          <w:b w:val="0"/>
          <w:bCs/>
        </w:rPr>
        <w:t>chỉ</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một</w:t>
      </w:r>
      <w:proofErr w:type="spellEnd"/>
      <w:r w:rsidRPr="00E73134">
        <w:rPr>
          <w:rFonts w:cs="Times New Roman"/>
          <w:b w:val="0"/>
          <w:bCs/>
        </w:rPr>
        <w:t xml:space="preserve"> </w:t>
      </w:r>
      <w:proofErr w:type="spellStart"/>
      <w:r w:rsidRPr="00E73134">
        <w:rPr>
          <w:rFonts w:cs="Times New Roman"/>
          <w:b w:val="0"/>
          <w:bCs/>
        </w:rPr>
        <w:t>giám</w:t>
      </w:r>
      <w:proofErr w:type="spellEnd"/>
      <w:r w:rsidRPr="00E73134">
        <w:rPr>
          <w:rFonts w:cs="Times New Roman"/>
          <w:b w:val="0"/>
          <w:bCs/>
        </w:rPr>
        <w:t xml:space="preserve"> </w:t>
      </w:r>
      <w:proofErr w:type="spellStart"/>
      <w:r w:rsidRPr="00E73134">
        <w:rPr>
          <w:rFonts w:cs="Times New Roman"/>
          <w:b w:val="0"/>
          <w:bCs/>
        </w:rPr>
        <w:t>đốc</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(Project Manager). </w:t>
      </w:r>
      <w:proofErr w:type="spellStart"/>
      <w:r w:rsidRPr="00E73134">
        <w:rPr>
          <w:rFonts w:cs="Times New Roman"/>
          <w:b w:val="0"/>
          <w:bCs/>
        </w:rPr>
        <w:t>Vai</w:t>
      </w:r>
      <w:proofErr w:type="spellEnd"/>
      <w:r w:rsidRPr="00E73134">
        <w:rPr>
          <w:rFonts w:cs="Times New Roman"/>
          <w:b w:val="0"/>
          <w:bCs/>
        </w:rPr>
        <w:t xml:space="preserve"> </w:t>
      </w:r>
      <w:proofErr w:type="spellStart"/>
      <w:r w:rsidRPr="00E73134">
        <w:rPr>
          <w:rFonts w:cs="Times New Roman"/>
          <w:b w:val="0"/>
          <w:bCs/>
        </w:rPr>
        <w:t>trò</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trách</w:t>
      </w:r>
      <w:proofErr w:type="spellEnd"/>
      <w:r w:rsidRPr="00E73134">
        <w:rPr>
          <w:rFonts w:cs="Times New Roman"/>
          <w:b w:val="0"/>
          <w:bCs/>
        </w:rPr>
        <w:t xml:space="preserve"> </w:t>
      </w:r>
      <w:proofErr w:type="spellStart"/>
      <w:proofErr w:type="gramStart"/>
      <w:r w:rsidRPr="00E73134">
        <w:rPr>
          <w:rFonts w:cs="Times New Roman"/>
          <w:b w:val="0"/>
          <w:bCs/>
        </w:rPr>
        <w:t>nhiệm</w:t>
      </w:r>
      <w:proofErr w:type="spellEnd"/>
      <w:r w:rsidRPr="00E73134">
        <w:rPr>
          <w:rFonts w:cs="Times New Roman"/>
          <w:b w:val="0"/>
          <w:bCs/>
        </w:rPr>
        <w:t xml:space="preserve">,  </w:t>
      </w:r>
      <w:proofErr w:type="spellStart"/>
      <w:r w:rsidRPr="00E73134">
        <w:rPr>
          <w:rFonts w:cs="Times New Roman"/>
          <w:b w:val="0"/>
          <w:bCs/>
        </w:rPr>
        <w:t>đặc</w:t>
      </w:r>
      <w:proofErr w:type="spellEnd"/>
      <w:proofErr w:type="gramEnd"/>
      <w:r w:rsidRPr="00E73134">
        <w:rPr>
          <w:rFonts w:cs="Times New Roman"/>
          <w:b w:val="0"/>
          <w:bCs/>
        </w:rPr>
        <w:t xml:space="preserve"> </w:t>
      </w:r>
      <w:proofErr w:type="spellStart"/>
      <w:r w:rsidRPr="00E73134">
        <w:rPr>
          <w:rFonts w:cs="Times New Roman"/>
          <w:b w:val="0"/>
          <w:bCs/>
        </w:rPr>
        <w:t>biệt</w:t>
      </w:r>
      <w:proofErr w:type="spellEnd"/>
      <w:r w:rsidRPr="00E73134">
        <w:rPr>
          <w:rFonts w:cs="Times New Roman"/>
          <w:b w:val="0"/>
          <w:bCs/>
        </w:rPr>
        <w:t xml:space="preserve"> </w:t>
      </w:r>
      <w:proofErr w:type="spellStart"/>
      <w:r w:rsidRPr="00E73134">
        <w:rPr>
          <w:rFonts w:cs="Times New Roman"/>
          <w:b w:val="0"/>
          <w:bCs/>
        </w:rPr>
        <w:t>là</w:t>
      </w:r>
      <w:proofErr w:type="spellEnd"/>
      <w:r w:rsidRPr="00E73134">
        <w:rPr>
          <w:rFonts w:cs="Times New Roman"/>
          <w:b w:val="0"/>
          <w:bCs/>
        </w:rPr>
        <w:t xml:space="preserve"> </w:t>
      </w:r>
      <w:proofErr w:type="spellStart"/>
      <w:r w:rsidRPr="00E73134">
        <w:rPr>
          <w:rFonts w:cs="Times New Roman"/>
          <w:b w:val="0"/>
          <w:bCs/>
        </w:rPr>
        <w:t>giữa</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nahf</w:t>
      </w:r>
      <w:proofErr w:type="spellEnd"/>
      <w:r w:rsidRPr="00E73134">
        <w:rPr>
          <w:rFonts w:cs="Times New Roman"/>
          <w:b w:val="0"/>
          <w:bCs/>
        </w:rPr>
        <w:t xml:space="preserve"> </w:t>
      </w:r>
      <w:proofErr w:type="spellStart"/>
      <w:r w:rsidRPr="00E73134">
        <w:rPr>
          <w:rFonts w:cs="Times New Roman"/>
          <w:b w:val="0"/>
          <w:bCs/>
        </w:rPr>
        <w:t>tài</w:t>
      </w:r>
      <w:proofErr w:type="spellEnd"/>
      <w:r w:rsidRPr="00E73134">
        <w:rPr>
          <w:rFonts w:cs="Times New Roman"/>
          <w:b w:val="0"/>
          <w:bCs/>
        </w:rPr>
        <w:t xml:space="preserve"> </w:t>
      </w:r>
      <w:proofErr w:type="spellStart"/>
      <w:r w:rsidRPr="00E73134">
        <w:rPr>
          <w:rFonts w:cs="Times New Roman"/>
          <w:b w:val="0"/>
          <w:bCs/>
        </w:rPr>
        <w:t>trợ</w:t>
      </w:r>
      <w:proofErr w:type="spellEnd"/>
      <w:r w:rsidRPr="00E73134">
        <w:rPr>
          <w:rFonts w:cs="Times New Roman"/>
          <w:b w:val="0"/>
          <w:bCs/>
        </w:rPr>
        <w:t xml:space="preserve"> (Sponsor)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quản</w:t>
      </w:r>
      <w:proofErr w:type="spellEnd"/>
      <w:r w:rsidRPr="00E73134">
        <w:rPr>
          <w:rFonts w:cs="Times New Roman"/>
          <w:b w:val="0"/>
          <w:bCs/>
        </w:rPr>
        <w:t xml:space="preserve"> </w:t>
      </w:r>
      <w:proofErr w:type="spellStart"/>
      <w:r w:rsidRPr="00E73134">
        <w:rPr>
          <w:rFonts w:cs="Times New Roman"/>
          <w:b w:val="0"/>
          <w:bCs/>
        </w:rPr>
        <w:t>lý</w:t>
      </w:r>
      <w:proofErr w:type="spellEnd"/>
      <w:r w:rsidRPr="00E73134">
        <w:rPr>
          <w:rFonts w:cs="Times New Roman"/>
          <w:b w:val="0"/>
          <w:bCs/>
        </w:rPr>
        <w:t xml:space="preserve"> </w:t>
      </w:r>
      <w:proofErr w:type="spellStart"/>
      <w:r w:rsidRPr="00E73134">
        <w:rPr>
          <w:rFonts w:cs="Times New Roman"/>
          <w:b w:val="0"/>
          <w:bCs/>
        </w:rPr>
        <w:t>dực</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(Project Manager), </w:t>
      </w: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tinh</w:t>
      </w:r>
      <w:proofErr w:type="spellEnd"/>
      <w:r w:rsidRPr="00E73134">
        <w:rPr>
          <w:rFonts w:cs="Times New Roman"/>
          <w:b w:val="0"/>
          <w:bCs/>
        </w:rPr>
        <w:t xml:space="preserve"> </w:t>
      </w:r>
      <w:proofErr w:type="spellStart"/>
      <w:r w:rsidRPr="00E73134">
        <w:rPr>
          <w:rFonts w:cs="Times New Roman"/>
          <w:b w:val="0"/>
          <w:bCs/>
        </w:rPr>
        <w:t>gọn</w:t>
      </w:r>
      <w:proofErr w:type="spellEnd"/>
      <w:r w:rsidRPr="00E73134">
        <w:rPr>
          <w:rFonts w:cs="Times New Roman"/>
          <w:b w:val="0"/>
          <w:bCs/>
        </w:rPr>
        <w:t xml:space="preserve"> </w:t>
      </w:r>
      <w:proofErr w:type="spellStart"/>
      <w:r w:rsidRPr="00E73134">
        <w:rPr>
          <w:rFonts w:cs="Times New Roman"/>
          <w:b w:val="0"/>
          <w:bCs/>
        </w:rPr>
        <w:t>rõ</w:t>
      </w:r>
      <w:proofErr w:type="spellEnd"/>
      <w:r w:rsidRPr="00E73134">
        <w:rPr>
          <w:rFonts w:cs="Times New Roman"/>
          <w:b w:val="0"/>
          <w:bCs/>
        </w:rPr>
        <w:t xml:space="preserve"> </w:t>
      </w:r>
      <w:proofErr w:type="spellStart"/>
      <w:r w:rsidRPr="00E73134">
        <w:rPr>
          <w:rFonts w:cs="Times New Roman"/>
          <w:b w:val="0"/>
          <w:bCs/>
        </w:rPr>
        <w:t>ràng</w:t>
      </w:r>
      <w:proofErr w:type="spellEnd"/>
      <w:r w:rsidRPr="00E73134">
        <w:rPr>
          <w:rFonts w:cs="Times New Roman"/>
          <w:b w:val="0"/>
          <w:bCs/>
        </w:rPr>
        <w:t xml:space="preserve"> =&gt; </w:t>
      </w:r>
      <w:proofErr w:type="spellStart"/>
      <w:r w:rsidRPr="00E73134">
        <w:rPr>
          <w:rFonts w:cs="Times New Roman"/>
          <w:b w:val="0"/>
          <w:bCs/>
        </w:rPr>
        <w:t>Giúp</w:t>
      </w:r>
      <w:proofErr w:type="spellEnd"/>
      <w:r w:rsidRPr="00E73134">
        <w:rPr>
          <w:rFonts w:cs="Times New Roman"/>
          <w:b w:val="0"/>
          <w:bCs/>
        </w:rPr>
        <w:t xml:space="preserve"> </w:t>
      </w:r>
      <w:proofErr w:type="spellStart"/>
      <w:r w:rsidRPr="00E73134">
        <w:rPr>
          <w:rFonts w:cs="Times New Roman"/>
          <w:b w:val="0"/>
          <w:bCs/>
        </w:rPr>
        <w:t>giảm</w:t>
      </w:r>
      <w:proofErr w:type="spellEnd"/>
      <w:r w:rsidRPr="00E73134">
        <w:rPr>
          <w:rFonts w:cs="Times New Roman"/>
          <w:b w:val="0"/>
          <w:bCs/>
        </w:rPr>
        <w:t xml:space="preserve"> </w:t>
      </w:r>
      <w:proofErr w:type="spellStart"/>
      <w:r w:rsidRPr="00E73134">
        <w:rPr>
          <w:rFonts w:cs="Times New Roman"/>
          <w:b w:val="0"/>
          <w:bCs/>
        </w:rPr>
        <w:t>thiểu</w:t>
      </w:r>
      <w:proofErr w:type="spellEnd"/>
      <w:r w:rsidRPr="00E73134">
        <w:rPr>
          <w:rFonts w:cs="Times New Roman"/>
          <w:b w:val="0"/>
          <w:bCs/>
        </w:rPr>
        <w:t xml:space="preserve"> </w:t>
      </w:r>
      <w:proofErr w:type="spellStart"/>
      <w:r w:rsidRPr="00E73134">
        <w:rPr>
          <w:rFonts w:cs="Times New Roman"/>
          <w:b w:val="0"/>
          <w:bCs/>
        </w:rPr>
        <w:t>xung</w:t>
      </w:r>
      <w:proofErr w:type="spellEnd"/>
      <w:r w:rsidRPr="00E73134">
        <w:rPr>
          <w:rFonts w:cs="Times New Roman"/>
          <w:b w:val="0"/>
          <w:bCs/>
        </w:rPr>
        <w:t xml:space="preserve"> </w:t>
      </w:r>
      <w:proofErr w:type="spellStart"/>
      <w:r w:rsidRPr="00E73134">
        <w:rPr>
          <w:rFonts w:cs="Times New Roman"/>
          <w:b w:val="0"/>
          <w:bCs/>
        </w:rPr>
        <w:t>đột</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hiểu</w:t>
      </w:r>
      <w:proofErr w:type="spellEnd"/>
      <w:r w:rsidRPr="00E73134">
        <w:rPr>
          <w:rFonts w:cs="Times New Roman"/>
          <w:b w:val="0"/>
          <w:bCs/>
        </w:rPr>
        <w:t xml:space="preserve"> </w:t>
      </w:r>
      <w:proofErr w:type="spellStart"/>
      <w:r w:rsidRPr="00E73134">
        <w:rPr>
          <w:rFonts w:cs="Times New Roman"/>
          <w:b w:val="0"/>
          <w:bCs/>
        </w:rPr>
        <w:t>lầm</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nhóm</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w:t>
      </w:r>
    </w:p>
    <w:p w14:paraId="0B919430" w14:textId="14F53D63"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Phạm</w:t>
      </w:r>
      <w:proofErr w:type="spellEnd"/>
      <w:r w:rsidRPr="00E73134">
        <w:rPr>
          <w:rFonts w:cs="Times New Roman"/>
          <w:b w:val="0"/>
          <w:bCs/>
        </w:rPr>
        <w:t xml:space="preserve"> vi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giới</w:t>
      </w:r>
      <w:proofErr w:type="spellEnd"/>
      <w:r w:rsidRPr="00E73134">
        <w:rPr>
          <w:rFonts w:cs="Times New Roman"/>
          <w:b w:val="0"/>
          <w:bCs/>
        </w:rPr>
        <w:t xml:space="preserve"> </w:t>
      </w:r>
      <w:proofErr w:type="spellStart"/>
      <w:r w:rsidRPr="00E73134">
        <w:rPr>
          <w:rFonts w:cs="Times New Roman"/>
          <w:b w:val="0"/>
          <w:bCs/>
        </w:rPr>
        <w:t>hạn</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khoảng</w:t>
      </w:r>
      <w:proofErr w:type="spellEnd"/>
      <w:r w:rsidRPr="00E73134">
        <w:rPr>
          <w:rFonts w:cs="Times New Roman"/>
          <w:b w:val="0"/>
          <w:bCs/>
        </w:rPr>
        <w:t xml:space="preserve"> </w:t>
      </w:r>
      <w:proofErr w:type="spellStart"/>
      <w:r w:rsidRPr="00E73134">
        <w:rPr>
          <w:rFonts w:cs="Times New Roman"/>
          <w:b w:val="0"/>
          <w:bCs/>
        </w:rPr>
        <w:t>thời</w:t>
      </w:r>
      <w:proofErr w:type="spellEnd"/>
      <w:r w:rsidRPr="00E73134">
        <w:rPr>
          <w:rFonts w:cs="Times New Roman"/>
          <w:b w:val="0"/>
          <w:bCs/>
        </w:rPr>
        <w:t xml:space="preserve"> </w:t>
      </w:r>
      <w:proofErr w:type="spellStart"/>
      <w:r w:rsidRPr="00E73134">
        <w:rPr>
          <w:rFonts w:cs="Times New Roman"/>
          <w:b w:val="0"/>
          <w:bCs/>
        </w:rPr>
        <w:t>gian</w:t>
      </w:r>
      <w:proofErr w:type="spellEnd"/>
      <w:r w:rsidRPr="00E73134">
        <w:rPr>
          <w:rFonts w:cs="Times New Roman"/>
          <w:b w:val="0"/>
          <w:bCs/>
        </w:rPr>
        <w:t xml:space="preserve">, </w:t>
      </w:r>
      <w:proofErr w:type="spellStart"/>
      <w:r w:rsidRPr="00E73134">
        <w:rPr>
          <w:rFonts w:cs="Times New Roman"/>
          <w:b w:val="0"/>
          <w:bCs/>
        </w:rPr>
        <w:t>tài</w:t>
      </w:r>
      <w:proofErr w:type="spellEnd"/>
      <w:r w:rsidRPr="00E73134">
        <w:rPr>
          <w:rFonts w:cs="Times New Roman"/>
          <w:b w:val="0"/>
          <w:bCs/>
        </w:rPr>
        <w:t xml:space="preserve"> </w:t>
      </w:r>
      <w:proofErr w:type="spellStart"/>
      <w:r w:rsidRPr="00E73134">
        <w:rPr>
          <w:rFonts w:cs="Times New Roman"/>
          <w:b w:val="0"/>
          <w:bCs/>
        </w:rPr>
        <w:t>nguyên</w:t>
      </w:r>
      <w:proofErr w:type="spellEnd"/>
      <w:r w:rsidRPr="00E73134">
        <w:rPr>
          <w:rFonts w:cs="Times New Roman"/>
          <w:b w:val="0"/>
          <w:bCs/>
        </w:rPr>
        <w:t xml:space="preserve"> </w:t>
      </w:r>
      <w:proofErr w:type="spellStart"/>
      <w:r w:rsidRPr="00E73134">
        <w:rPr>
          <w:rFonts w:cs="Times New Roman"/>
          <w:b w:val="0"/>
          <w:bCs/>
        </w:rPr>
        <w:t>sẽ</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w:t>
      </w:r>
    </w:p>
    <w:p w14:paraId="1F40B7D6" w14:textId="411C6DB5"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Tập</w:t>
      </w:r>
      <w:proofErr w:type="spellEnd"/>
      <w:r w:rsidRPr="00E73134">
        <w:rPr>
          <w:rFonts w:cs="Times New Roman"/>
          <w:b w:val="0"/>
          <w:bCs/>
        </w:rPr>
        <w:t xml:space="preserve"> </w:t>
      </w:r>
      <w:proofErr w:type="spellStart"/>
      <w:r w:rsidRPr="00E73134">
        <w:rPr>
          <w:rFonts w:cs="Times New Roman"/>
          <w:b w:val="0"/>
          <w:bCs/>
        </w:rPr>
        <w:t>trung</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vào</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định</w:t>
      </w:r>
      <w:proofErr w:type="spellEnd"/>
      <w:r w:rsidRPr="00E73134">
        <w:rPr>
          <w:rFonts w:cs="Times New Roman"/>
          <w:b w:val="0"/>
          <w:bCs/>
        </w:rPr>
        <w:t>.</w:t>
      </w:r>
    </w:p>
    <w:p w14:paraId="7AA9A15A" w14:textId="49023769"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Kích</w:t>
      </w:r>
      <w:proofErr w:type="spellEnd"/>
      <w:r w:rsidRPr="00E73134">
        <w:rPr>
          <w:rFonts w:cs="Times New Roman"/>
          <w:b w:val="0"/>
          <w:bCs/>
        </w:rPr>
        <w:t xml:space="preserve"> </w:t>
      </w:r>
      <w:proofErr w:type="spellStart"/>
      <w:r w:rsidRPr="00E73134">
        <w:rPr>
          <w:rFonts w:cs="Times New Roman"/>
          <w:b w:val="0"/>
          <w:bCs/>
        </w:rPr>
        <w:t>thích</w:t>
      </w:r>
      <w:proofErr w:type="spellEnd"/>
      <w:r w:rsidRPr="00E73134">
        <w:rPr>
          <w:rFonts w:cs="Times New Roman"/>
          <w:b w:val="0"/>
          <w:bCs/>
        </w:rPr>
        <w:t xml:space="preserve"> </w:t>
      </w:r>
      <w:proofErr w:type="spellStart"/>
      <w:r w:rsidRPr="00E73134">
        <w:rPr>
          <w:rFonts w:cs="Times New Roman"/>
          <w:b w:val="0"/>
          <w:bCs/>
        </w:rPr>
        <w:t>cho</w:t>
      </w:r>
      <w:proofErr w:type="spellEnd"/>
      <w:r w:rsidRPr="00E73134">
        <w:rPr>
          <w:rFonts w:cs="Times New Roman"/>
          <w:b w:val="0"/>
          <w:bCs/>
        </w:rPr>
        <w:t xml:space="preserve"> </w:t>
      </w:r>
      <w:proofErr w:type="spellStart"/>
      <w:r w:rsidRPr="00E73134">
        <w:rPr>
          <w:rFonts w:cs="Times New Roman"/>
          <w:b w:val="0"/>
          <w:bCs/>
        </w:rPr>
        <w:t>những</w:t>
      </w:r>
      <w:proofErr w:type="spellEnd"/>
      <w:r w:rsidRPr="00E73134">
        <w:rPr>
          <w:rFonts w:cs="Times New Roman"/>
          <w:b w:val="0"/>
          <w:bCs/>
        </w:rPr>
        <w:t xml:space="preserve"> </w:t>
      </w:r>
      <w:proofErr w:type="spellStart"/>
      <w:r w:rsidRPr="00E73134">
        <w:rPr>
          <w:rFonts w:cs="Times New Roman"/>
          <w:b w:val="0"/>
          <w:bCs/>
        </w:rPr>
        <w:t>người</w:t>
      </w:r>
      <w:proofErr w:type="spellEnd"/>
      <w:r w:rsidRPr="00E73134">
        <w:rPr>
          <w:rFonts w:cs="Times New Roman"/>
          <w:b w:val="0"/>
          <w:bCs/>
        </w:rPr>
        <w:t xml:space="preserve"> </w:t>
      </w:r>
      <w:proofErr w:type="spellStart"/>
      <w:r w:rsidRPr="00E73134">
        <w:rPr>
          <w:rFonts w:cs="Times New Roman"/>
          <w:b w:val="0"/>
          <w:bCs/>
        </w:rPr>
        <w:t>làm</w:t>
      </w:r>
      <w:proofErr w:type="spellEnd"/>
      <w:r w:rsidRPr="00E73134">
        <w:rPr>
          <w:rFonts w:cs="Times New Roman"/>
          <w:b w:val="0"/>
          <w:bCs/>
        </w:rPr>
        <w:t xml:space="preserve"> </w:t>
      </w:r>
      <w:proofErr w:type="spellStart"/>
      <w:r w:rsidRPr="00E73134">
        <w:rPr>
          <w:rFonts w:cs="Times New Roman"/>
          <w:b w:val="0"/>
          <w:bCs/>
        </w:rPr>
        <w:t>việc</w:t>
      </w:r>
      <w:proofErr w:type="spellEnd"/>
      <w:r w:rsidRPr="00E73134">
        <w:rPr>
          <w:rFonts w:cs="Times New Roman"/>
          <w:b w:val="0"/>
          <w:bCs/>
        </w:rPr>
        <w:t xml:space="preserve"> </w:t>
      </w:r>
      <w:proofErr w:type="spellStart"/>
      <w:r w:rsidRPr="00E73134">
        <w:rPr>
          <w:rFonts w:cs="Times New Roman"/>
          <w:b w:val="0"/>
          <w:bCs/>
        </w:rPr>
        <w:t>trong</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 </w:t>
      </w:r>
      <w:proofErr w:type="spellStart"/>
      <w:r w:rsidRPr="00E73134">
        <w:rPr>
          <w:rFonts w:cs="Times New Roman"/>
          <w:b w:val="0"/>
          <w:bCs/>
        </w:rPr>
        <w:t>vì</w:t>
      </w:r>
      <w:proofErr w:type="spellEnd"/>
      <w:r w:rsidRPr="00E73134">
        <w:rPr>
          <w:rFonts w:cs="Times New Roman"/>
          <w:b w:val="0"/>
          <w:bCs/>
        </w:rPr>
        <w:t xml:space="preserve"> </w:t>
      </w:r>
      <w:proofErr w:type="spellStart"/>
      <w:r w:rsidRPr="00E73134">
        <w:rPr>
          <w:rFonts w:cs="Times New Roman"/>
          <w:b w:val="0"/>
          <w:bCs/>
        </w:rPr>
        <w:t>họ</w:t>
      </w:r>
      <w:proofErr w:type="spellEnd"/>
      <w:r w:rsidRPr="00E73134">
        <w:rPr>
          <w:rFonts w:cs="Times New Roman"/>
          <w:b w:val="0"/>
          <w:bCs/>
        </w:rPr>
        <w:t xml:space="preserve"> </w:t>
      </w:r>
      <w:proofErr w:type="spellStart"/>
      <w:r w:rsidRPr="00E73134">
        <w:rPr>
          <w:rFonts w:cs="Times New Roman"/>
          <w:b w:val="0"/>
          <w:bCs/>
        </w:rPr>
        <w:t>nhìn</w:t>
      </w:r>
      <w:proofErr w:type="spellEnd"/>
      <w:r w:rsidRPr="00E73134">
        <w:rPr>
          <w:rFonts w:cs="Times New Roman"/>
          <w:b w:val="0"/>
          <w:bCs/>
        </w:rPr>
        <w:t xml:space="preserve"> </w:t>
      </w:r>
      <w:proofErr w:type="spellStart"/>
      <w:r w:rsidRPr="00E73134">
        <w:rPr>
          <w:rFonts w:cs="Times New Roman"/>
          <w:b w:val="0"/>
          <w:bCs/>
        </w:rPr>
        <w:t>thấy</w:t>
      </w:r>
      <w:proofErr w:type="spellEnd"/>
      <w:r w:rsidRPr="00E73134">
        <w:rPr>
          <w:rFonts w:cs="Times New Roman"/>
          <w:b w:val="0"/>
          <w:bCs/>
        </w:rPr>
        <w:t xml:space="preserve"> </w:t>
      </w:r>
      <w:proofErr w:type="spellStart"/>
      <w:r w:rsidRPr="00E73134">
        <w:rPr>
          <w:rFonts w:cs="Times New Roman"/>
          <w:b w:val="0"/>
          <w:bCs/>
        </w:rPr>
        <w:t>đã</w:t>
      </w:r>
      <w:proofErr w:type="spellEnd"/>
      <w:r w:rsidRPr="00E73134">
        <w:rPr>
          <w:rFonts w:cs="Times New Roman"/>
          <w:b w:val="0"/>
          <w:bCs/>
        </w:rPr>
        <w:t xml:space="preserve"> </w:t>
      </w:r>
      <w:proofErr w:type="spellStart"/>
      <w:r w:rsidRPr="00E73134">
        <w:rPr>
          <w:rFonts w:cs="Times New Roman"/>
          <w:b w:val="0"/>
          <w:bCs/>
        </w:rPr>
        <w:t>đạt</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những</w:t>
      </w:r>
      <w:proofErr w:type="spellEnd"/>
      <w:r w:rsidRPr="00E73134">
        <w:rPr>
          <w:rFonts w:cs="Times New Roman"/>
          <w:b w:val="0"/>
          <w:bCs/>
        </w:rPr>
        <w:t xml:space="preserve"> </w:t>
      </w:r>
      <w:proofErr w:type="spellStart"/>
      <w:r w:rsidRPr="00E73134">
        <w:rPr>
          <w:rFonts w:cs="Times New Roman"/>
          <w:b w:val="0"/>
          <w:bCs/>
        </w:rPr>
        <w:t>gì</w:t>
      </w:r>
      <w:proofErr w:type="spellEnd"/>
      <w:r w:rsidRPr="00E73134">
        <w:rPr>
          <w:rFonts w:cs="Times New Roman"/>
          <w:b w:val="0"/>
          <w:bCs/>
        </w:rPr>
        <w:t>.</w:t>
      </w:r>
    </w:p>
    <w:p w14:paraId="75148AD6" w14:textId="29ED3931" w:rsidR="00936E3C" w:rsidRPr="00E73134" w:rsidRDefault="00936E3C" w:rsidP="00936E3C">
      <w:pPr>
        <w:pStyle w:val="Style2"/>
        <w:numPr>
          <w:ilvl w:val="0"/>
          <w:numId w:val="36"/>
        </w:numPr>
        <w:spacing w:line="360" w:lineRule="auto"/>
        <w:rPr>
          <w:rFonts w:cs="Times New Roman"/>
          <w:b w:val="0"/>
          <w:bCs/>
        </w:rPr>
      </w:pPr>
      <w:proofErr w:type="spellStart"/>
      <w:r w:rsidRPr="00E73134">
        <w:rPr>
          <w:rFonts w:cs="Times New Roman"/>
          <w:b w:val="0"/>
          <w:bCs/>
        </w:rPr>
        <w:t>Giám</w:t>
      </w:r>
      <w:proofErr w:type="spellEnd"/>
      <w:r w:rsidRPr="00E73134">
        <w:rPr>
          <w:rFonts w:cs="Times New Roman"/>
          <w:b w:val="0"/>
          <w:bCs/>
        </w:rPr>
        <w:t xml:space="preserve"> </w:t>
      </w:r>
      <w:proofErr w:type="spellStart"/>
      <w:r w:rsidRPr="00E73134">
        <w:rPr>
          <w:rFonts w:cs="Times New Roman"/>
          <w:b w:val="0"/>
          <w:bCs/>
        </w:rPr>
        <w:t>sát</w:t>
      </w:r>
      <w:proofErr w:type="spellEnd"/>
      <w:r w:rsidRPr="00E73134">
        <w:rPr>
          <w:rFonts w:cs="Times New Roman"/>
          <w:b w:val="0"/>
          <w:bCs/>
        </w:rPr>
        <w:t xml:space="preserve"> </w:t>
      </w:r>
      <w:proofErr w:type="spellStart"/>
      <w:r w:rsidRPr="00E73134">
        <w:rPr>
          <w:rFonts w:cs="Times New Roman"/>
          <w:b w:val="0"/>
          <w:bCs/>
        </w:rPr>
        <w:t>được</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chỉ</w:t>
      </w:r>
      <w:proofErr w:type="spellEnd"/>
      <w:r w:rsidRPr="00E73134">
        <w:rPr>
          <w:rFonts w:cs="Times New Roman"/>
          <w:b w:val="0"/>
          <w:bCs/>
        </w:rPr>
        <w:t xml:space="preserve"> </w:t>
      </w:r>
      <w:proofErr w:type="spellStart"/>
      <w:r w:rsidRPr="00E73134">
        <w:rPr>
          <w:rFonts w:cs="Times New Roman"/>
          <w:b w:val="0"/>
          <w:bCs/>
        </w:rPr>
        <w:t>số</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động</w:t>
      </w:r>
      <w:proofErr w:type="spellEnd"/>
      <w:r w:rsidRPr="00E73134">
        <w:rPr>
          <w:rFonts w:cs="Times New Roman"/>
          <w:b w:val="0"/>
          <w:bCs/>
        </w:rPr>
        <w:t xml:space="preserve"> </w:t>
      </w:r>
      <w:proofErr w:type="spellStart"/>
      <w:r w:rsidRPr="00E73134">
        <w:rPr>
          <w:rFonts w:cs="Times New Roman"/>
          <w:b w:val="0"/>
          <w:bCs/>
        </w:rPr>
        <w:t>quan</w:t>
      </w:r>
      <w:proofErr w:type="spellEnd"/>
      <w:r w:rsidRPr="00E73134">
        <w:rPr>
          <w:rFonts w:cs="Times New Roman"/>
          <w:b w:val="0"/>
          <w:bCs/>
        </w:rPr>
        <w:t xml:space="preserve"> </w:t>
      </w:r>
      <w:proofErr w:type="spellStart"/>
      <w:r w:rsidRPr="00E73134">
        <w:rPr>
          <w:rFonts w:cs="Times New Roman"/>
          <w:b w:val="0"/>
          <w:bCs/>
        </w:rPr>
        <w:t>trọng</w:t>
      </w:r>
      <w:proofErr w:type="spellEnd"/>
      <w:r w:rsidRPr="00E73134">
        <w:rPr>
          <w:rFonts w:cs="Times New Roman"/>
          <w:b w:val="0"/>
          <w:bCs/>
        </w:rPr>
        <w:t xml:space="preserve">, </w:t>
      </w:r>
      <w:proofErr w:type="spellStart"/>
      <w:r w:rsidRPr="00E73134">
        <w:rPr>
          <w:rFonts w:cs="Times New Roman"/>
          <w:b w:val="0"/>
          <w:bCs/>
        </w:rPr>
        <w:t>với</w:t>
      </w:r>
      <w:proofErr w:type="spellEnd"/>
      <w:r w:rsidRPr="00E73134">
        <w:rPr>
          <w:rFonts w:cs="Times New Roman"/>
          <w:b w:val="0"/>
          <w:bCs/>
        </w:rPr>
        <w:t xml:space="preserve"> </w:t>
      </w:r>
      <w:proofErr w:type="spellStart"/>
      <w:r w:rsidRPr="00E73134">
        <w:rPr>
          <w:rFonts w:cs="Times New Roman"/>
          <w:b w:val="0"/>
          <w:bCs/>
        </w:rPr>
        <w:t>độ</w:t>
      </w:r>
      <w:proofErr w:type="spellEnd"/>
      <w:r w:rsidRPr="00E73134">
        <w:rPr>
          <w:rFonts w:cs="Times New Roman"/>
          <w:b w:val="0"/>
          <w:bCs/>
        </w:rPr>
        <w:t xml:space="preserve"> </w:t>
      </w:r>
      <w:proofErr w:type="spellStart"/>
      <w:r w:rsidRPr="00E73134">
        <w:rPr>
          <w:rFonts w:cs="Times New Roman"/>
          <w:b w:val="0"/>
          <w:bCs/>
        </w:rPr>
        <w:t>chính</w:t>
      </w:r>
      <w:proofErr w:type="spellEnd"/>
      <w:r w:rsidRPr="00E73134">
        <w:rPr>
          <w:rFonts w:cs="Times New Roman"/>
          <w:b w:val="0"/>
          <w:bCs/>
        </w:rPr>
        <w:t xml:space="preserve"> </w:t>
      </w:r>
      <w:proofErr w:type="spellStart"/>
      <w:r w:rsidRPr="00E73134">
        <w:rPr>
          <w:rFonts w:cs="Times New Roman"/>
          <w:b w:val="0"/>
          <w:bCs/>
        </w:rPr>
        <w:t>xác</w:t>
      </w:r>
      <w:proofErr w:type="spellEnd"/>
      <w:r w:rsidRPr="00E73134">
        <w:rPr>
          <w:rFonts w:cs="Times New Roman"/>
          <w:b w:val="0"/>
          <w:bCs/>
        </w:rPr>
        <w:t xml:space="preserve"> </w:t>
      </w:r>
      <w:proofErr w:type="spellStart"/>
      <w:r w:rsidRPr="00E73134">
        <w:rPr>
          <w:rFonts w:cs="Times New Roman"/>
          <w:b w:val="0"/>
          <w:bCs/>
        </w:rPr>
        <w:t>cao</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không</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sự</w:t>
      </w:r>
      <w:proofErr w:type="spellEnd"/>
      <w:r w:rsidRPr="00E73134">
        <w:rPr>
          <w:rFonts w:cs="Times New Roman"/>
          <w:b w:val="0"/>
          <w:bCs/>
        </w:rPr>
        <w:t xml:space="preserve"> can </w:t>
      </w:r>
      <w:proofErr w:type="spellStart"/>
      <w:r w:rsidRPr="00E73134">
        <w:rPr>
          <w:rFonts w:cs="Times New Roman"/>
          <w:b w:val="0"/>
          <w:bCs/>
        </w:rPr>
        <w:t>thiệp</w:t>
      </w:r>
      <w:proofErr w:type="spellEnd"/>
      <w:r w:rsidRPr="00E73134">
        <w:rPr>
          <w:rFonts w:cs="Times New Roman"/>
          <w:b w:val="0"/>
          <w:bCs/>
        </w:rPr>
        <w:t xml:space="preserve"> </w:t>
      </w:r>
      <w:proofErr w:type="spellStart"/>
      <w:r w:rsidRPr="00E73134">
        <w:rPr>
          <w:rFonts w:cs="Times New Roman"/>
          <w:b w:val="0"/>
          <w:bCs/>
        </w:rPr>
        <w:t>quá</w:t>
      </w:r>
      <w:proofErr w:type="spellEnd"/>
      <w:r w:rsidRPr="00E73134">
        <w:rPr>
          <w:rFonts w:cs="Times New Roman"/>
          <w:b w:val="0"/>
          <w:bCs/>
        </w:rPr>
        <w:t xml:space="preserve"> </w:t>
      </w:r>
      <w:proofErr w:type="spellStart"/>
      <w:r w:rsidRPr="00E73134">
        <w:rPr>
          <w:rFonts w:cs="Times New Roman"/>
          <w:b w:val="0"/>
          <w:bCs/>
        </w:rPr>
        <w:t>nhiều</w:t>
      </w:r>
      <w:proofErr w:type="spellEnd"/>
      <w:r w:rsidRPr="00E73134">
        <w:rPr>
          <w:rFonts w:cs="Times New Roman"/>
          <w:b w:val="0"/>
          <w:bCs/>
        </w:rPr>
        <w:t xml:space="preserve"> </w:t>
      </w:r>
      <w:proofErr w:type="spellStart"/>
      <w:r w:rsidRPr="00E73134">
        <w:rPr>
          <w:rFonts w:cs="Times New Roman"/>
          <w:b w:val="0"/>
          <w:bCs/>
        </w:rPr>
        <w:t>từ</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hoạt</w:t>
      </w:r>
      <w:proofErr w:type="spellEnd"/>
      <w:r w:rsidRPr="00E73134">
        <w:rPr>
          <w:rFonts w:cs="Times New Roman"/>
          <w:b w:val="0"/>
          <w:bCs/>
        </w:rPr>
        <w:t xml:space="preserve"> </w:t>
      </w:r>
      <w:proofErr w:type="spellStart"/>
      <w:r w:rsidRPr="00E73134">
        <w:rPr>
          <w:rFonts w:cs="Times New Roman"/>
          <w:b w:val="0"/>
          <w:bCs/>
        </w:rPr>
        <w:t>dộng</w:t>
      </w:r>
      <w:proofErr w:type="spellEnd"/>
      <w:r w:rsidRPr="00E73134">
        <w:rPr>
          <w:rFonts w:cs="Times New Roman"/>
          <w:b w:val="0"/>
          <w:bCs/>
        </w:rPr>
        <w:t xml:space="preserve"> </w:t>
      </w:r>
      <w:proofErr w:type="spellStart"/>
      <w:r w:rsidRPr="00E73134">
        <w:rPr>
          <w:rFonts w:cs="Times New Roman"/>
          <w:b w:val="0"/>
          <w:bCs/>
        </w:rPr>
        <w:t>khác</w:t>
      </w:r>
      <w:proofErr w:type="spellEnd"/>
      <w:r w:rsidRPr="00E73134">
        <w:rPr>
          <w:rFonts w:cs="Times New Roman"/>
          <w:b w:val="0"/>
          <w:bCs/>
        </w:rPr>
        <w:t>.</w:t>
      </w:r>
    </w:p>
    <w:p w14:paraId="0CB7E5E5" w14:textId="765A10C8" w:rsidR="00936E3C" w:rsidRPr="00E73134" w:rsidRDefault="00936E3C" w:rsidP="00936E3C">
      <w:pPr>
        <w:pStyle w:val="Style2"/>
        <w:numPr>
          <w:ilvl w:val="0"/>
          <w:numId w:val="35"/>
        </w:numPr>
        <w:spacing w:line="360" w:lineRule="auto"/>
        <w:rPr>
          <w:rFonts w:cs="Times New Roman"/>
        </w:rPr>
      </w:pPr>
      <w:proofErr w:type="spellStart"/>
      <w:r w:rsidRPr="00E73134">
        <w:rPr>
          <w:rFonts w:cs="Times New Roman"/>
          <w:b w:val="0"/>
          <w:bCs/>
        </w:rPr>
        <w:t>Làm</w:t>
      </w:r>
      <w:proofErr w:type="spellEnd"/>
      <w:r w:rsidRPr="00E73134">
        <w:rPr>
          <w:rFonts w:cs="Times New Roman"/>
          <w:b w:val="0"/>
          <w:bCs/>
        </w:rPr>
        <w:t xml:space="preserve"> tang </w:t>
      </w:r>
      <w:proofErr w:type="spellStart"/>
      <w:r w:rsidRPr="00E73134">
        <w:rPr>
          <w:rFonts w:cs="Times New Roman"/>
          <w:b w:val="0"/>
          <w:bCs/>
        </w:rPr>
        <w:t>cơ</w:t>
      </w:r>
      <w:proofErr w:type="spellEnd"/>
      <w:r w:rsidRPr="00E73134">
        <w:rPr>
          <w:rFonts w:cs="Times New Roman"/>
          <w:b w:val="0"/>
          <w:bCs/>
        </w:rPr>
        <w:t xml:space="preserve"> </w:t>
      </w:r>
      <w:proofErr w:type="spellStart"/>
      <w:r w:rsidRPr="00E73134">
        <w:rPr>
          <w:rFonts w:cs="Times New Roman"/>
          <w:b w:val="0"/>
          <w:bCs/>
        </w:rPr>
        <w:t>hội</w:t>
      </w:r>
      <w:proofErr w:type="spellEnd"/>
      <w:r w:rsidRPr="00E73134">
        <w:rPr>
          <w:rFonts w:cs="Times New Roman"/>
          <w:b w:val="0"/>
          <w:bCs/>
        </w:rPr>
        <w:t xml:space="preserve"> </w:t>
      </w:r>
      <w:proofErr w:type="spellStart"/>
      <w:r w:rsidRPr="00E73134">
        <w:rPr>
          <w:rFonts w:cs="Times New Roman"/>
          <w:b w:val="0"/>
          <w:bCs/>
        </w:rPr>
        <w:t>hoàn</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 xml:space="preserve"> </w:t>
      </w:r>
      <w:proofErr w:type="spellStart"/>
      <w:r w:rsidRPr="00E73134">
        <w:rPr>
          <w:rFonts w:cs="Times New Roman"/>
          <w:b w:val="0"/>
          <w:bCs/>
        </w:rPr>
        <w:t>thành</w:t>
      </w:r>
      <w:proofErr w:type="spellEnd"/>
      <w:r w:rsidRPr="00E73134">
        <w:rPr>
          <w:rFonts w:cs="Times New Roman"/>
          <w:b w:val="0"/>
          <w:bCs/>
        </w:rPr>
        <w:t xml:space="preserve"> </w:t>
      </w:r>
      <w:proofErr w:type="spellStart"/>
      <w:r w:rsidRPr="00E73134">
        <w:rPr>
          <w:rFonts w:cs="Times New Roman"/>
          <w:b w:val="0"/>
          <w:bCs/>
        </w:rPr>
        <w:t>công</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đúng</w:t>
      </w:r>
      <w:proofErr w:type="spellEnd"/>
      <w:r w:rsidRPr="00E73134">
        <w:rPr>
          <w:rFonts w:cs="Times New Roman"/>
          <w:b w:val="0"/>
          <w:bCs/>
        </w:rPr>
        <w:t xml:space="preserve"> </w:t>
      </w:r>
      <w:proofErr w:type="spellStart"/>
      <w:r w:rsidRPr="00E73134">
        <w:rPr>
          <w:rFonts w:cs="Times New Roman"/>
          <w:b w:val="0"/>
          <w:bCs/>
        </w:rPr>
        <w:t>tiến</w:t>
      </w:r>
      <w:proofErr w:type="spellEnd"/>
      <w:r w:rsidRPr="00E73134">
        <w:rPr>
          <w:rFonts w:cs="Times New Roman"/>
          <w:b w:val="0"/>
          <w:bCs/>
        </w:rPr>
        <w:t xml:space="preserve"> </w:t>
      </w:r>
      <w:proofErr w:type="spellStart"/>
      <w:r w:rsidRPr="00E73134">
        <w:rPr>
          <w:rFonts w:cs="Times New Roman"/>
          <w:b w:val="0"/>
          <w:bCs/>
        </w:rPr>
        <w:t>độ</w:t>
      </w:r>
      <w:proofErr w:type="spellEnd"/>
      <w:r w:rsidRPr="00E73134">
        <w:rPr>
          <w:rFonts w:cs="Times New Roman"/>
          <w:b w:val="0"/>
          <w:bCs/>
        </w:rPr>
        <w:t>.</w:t>
      </w:r>
    </w:p>
    <w:p w14:paraId="691D774B" w14:textId="657929AE"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t>Nên</w:t>
      </w:r>
      <w:proofErr w:type="spellEnd"/>
      <w:r w:rsidRPr="00E73134">
        <w:rPr>
          <w:rFonts w:cs="Times New Roman"/>
          <w:b w:val="0"/>
          <w:bCs/>
        </w:rPr>
        <w:t xml:space="preserve"> </w:t>
      </w:r>
      <w:proofErr w:type="spellStart"/>
      <w:r w:rsidRPr="00E73134">
        <w:rPr>
          <w:rFonts w:cs="Times New Roman"/>
          <w:b w:val="0"/>
          <w:bCs/>
        </w:rPr>
        <w:t>quan</w:t>
      </w:r>
      <w:proofErr w:type="spellEnd"/>
      <w:r w:rsidRPr="00E73134">
        <w:rPr>
          <w:rFonts w:cs="Times New Roman"/>
          <w:b w:val="0"/>
          <w:bCs/>
        </w:rPr>
        <w:t xml:space="preserve"> </w:t>
      </w:r>
      <w:proofErr w:type="spellStart"/>
      <w:r w:rsidRPr="00E73134">
        <w:rPr>
          <w:rFonts w:cs="Times New Roman"/>
          <w:b w:val="0"/>
          <w:bCs/>
        </w:rPr>
        <w:t>sát</w:t>
      </w:r>
      <w:proofErr w:type="spellEnd"/>
      <w:r w:rsidRPr="00E73134">
        <w:rPr>
          <w:rFonts w:cs="Times New Roman"/>
          <w:b w:val="0"/>
          <w:bCs/>
        </w:rPr>
        <w:t xml:space="preserve"> </w:t>
      </w:r>
      <w:proofErr w:type="spellStart"/>
      <w:r w:rsidRPr="00E73134">
        <w:rPr>
          <w:rFonts w:cs="Times New Roman"/>
          <w:b w:val="0"/>
          <w:bCs/>
        </w:rPr>
        <w:t>các</w:t>
      </w:r>
      <w:proofErr w:type="spellEnd"/>
      <w:r w:rsidRPr="00E73134">
        <w:rPr>
          <w:rFonts w:cs="Times New Roman"/>
          <w:b w:val="0"/>
          <w:bCs/>
        </w:rPr>
        <w:t xml:space="preserve"> </w:t>
      </w:r>
      <w:proofErr w:type="spellStart"/>
      <w:r w:rsidRPr="00E73134">
        <w:rPr>
          <w:rFonts w:cs="Times New Roman"/>
          <w:b w:val="0"/>
          <w:bCs/>
        </w:rPr>
        <w:t>tác</w:t>
      </w:r>
      <w:proofErr w:type="spellEnd"/>
      <w:r w:rsidRPr="00E73134">
        <w:rPr>
          <w:rFonts w:cs="Times New Roman"/>
          <w:b w:val="0"/>
          <w:bCs/>
        </w:rPr>
        <w:t xml:space="preserve"> </w:t>
      </w:r>
      <w:proofErr w:type="spellStart"/>
      <w:r w:rsidRPr="00E73134">
        <w:rPr>
          <w:rFonts w:cs="Times New Roman"/>
          <w:b w:val="0"/>
          <w:bCs/>
        </w:rPr>
        <w:t>nhân</w:t>
      </w:r>
      <w:proofErr w:type="spellEnd"/>
      <w:r w:rsidRPr="00E73134">
        <w:rPr>
          <w:rFonts w:cs="Times New Roman"/>
          <w:b w:val="0"/>
          <w:bCs/>
        </w:rPr>
        <w:t xml:space="preserve"> </w:t>
      </w:r>
      <w:proofErr w:type="spellStart"/>
      <w:r w:rsidRPr="00E73134">
        <w:rPr>
          <w:rFonts w:cs="Times New Roman"/>
          <w:b w:val="0"/>
          <w:bCs/>
        </w:rPr>
        <w:t>bên</w:t>
      </w:r>
      <w:proofErr w:type="spellEnd"/>
      <w:r w:rsidRPr="00E73134">
        <w:rPr>
          <w:rFonts w:cs="Times New Roman"/>
          <w:b w:val="0"/>
          <w:bCs/>
        </w:rPr>
        <w:t xml:space="preserve"> </w:t>
      </w:r>
      <w:proofErr w:type="spellStart"/>
      <w:r w:rsidRPr="00E73134">
        <w:rPr>
          <w:rFonts w:cs="Times New Roman"/>
          <w:b w:val="0"/>
          <w:bCs/>
        </w:rPr>
        <w:t>ngoài</w:t>
      </w:r>
      <w:proofErr w:type="spellEnd"/>
      <w:r w:rsidRPr="00E73134">
        <w:rPr>
          <w:rFonts w:cs="Times New Roman"/>
          <w:b w:val="0"/>
          <w:bCs/>
        </w:rPr>
        <w:t xml:space="preserve"> </w:t>
      </w:r>
      <w:proofErr w:type="spellStart"/>
      <w:r w:rsidRPr="00E73134">
        <w:rPr>
          <w:rFonts w:cs="Times New Roman"/>
          <w:b w:val="0"/>
          <w:bCs/>
        </w:rPr>
        <w:t>như</w:t>
      </w:r>
      <w:proofErr w:type="spellEnd"/>
      <w:r w:rsidRPr="00E73134">
        <w:rPr>
          <w:rFonts w:cs="Times New Roman"/>
          <w:b w:val="0"/>
          <w:bCs/>
        </w:rPr>
        <w:t xml:space="preserve"> </w:t>
      </w:r>
      <w:proofErr w:type="spellStart"/>
      <w:r w:rsidRPr="00E73134">
        <w:rPr>
          <w:rFonts w:cs="Times New Roman"/>
          <w:b w:val="0"/>
          <w:bCs/>
        </w:rPr>
        <w:t>đồng</w:t>
      </w:r>
      <w:proofErr w:type="spellEnd"/>
      <w:r w:rsidRPr="00E73134">
        <w:rPr>
          <w:rFonts w:cs="Times New Roman"/>
          <w:b w:val="0"/>
          <w:bCs/>
        </w:rPr>
        <w:t xml:space="preserve"> </w:t>
      </w:r>
      <w:proofErr w:type="spellStart"/>
      <w:r w:rsidRPr="00E73134">
        <w:rPr>
          <w:rFonts w:cs="Times New Roman"/>
          <w:b w:val="0"/>
          <w:bCs/>
        </w:rPr>
        <w:t>nghiệp</w:t>
      </w:r>
      <w:proofErr w:type="spellEnd"/>
      <w:r w:rsidRPr="00E73134">
        <w:rPr>
          <w:rFonts w:cs="Times New Roman"/>
          <w:b w:val="0"/>
          <w:bCs/>
        </w:rPr>
        <w:t xml:space="preserve">, </w:t>
      </w:r>
      <w:proofErr w:type="spellStart"/>
      <w:r w:rsidRPr="00E73134">
        <w:rPr>
          <w:rFonts w:cs="Times New Roman"/>
          <w:b w:val="0"/>
          <w:bCs/>
        </w:rPr>
        <w:t>khách</w:t>
      </w:r>
      <w:proofErr w:type="spellEnd"/>
      <w:r w:rsidRPr="00E73134">
        <w:rPr>
          <w:rFonts w:cs="Times New Roman"/>
          <w:b w:val="0"/>
          <w:bCs/>
        </w:rPr>
        <w:t xml:space="preserve"> </w:t>
      </w:r>
      <w:proofErr w:type="spellStart"/>
      <w:r w:rsidRPr="00E73134">
        <w:rPr>
          <w:rFonts w:cs="Times New Roman"/>
          <w:b w:val="0"/>
          <w:bCs/>
        </w:rPr>
        <w:t>hàng</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thể</w:t>
      </w:r>
      <w:proofErr w:type="spellEnd"/>
      <w:r w:rsidRPr="00E73134">
        <w:rPr>
          <w:rFonts w:cs="Times New Roman"/>
          <w:b w:val="0"/>
          <w:bCs/>
        </w:rPr>
        <w:t xml:space="preserve"> </w:t>
      </w:r>
      <w:proofErr w:type="spellStart"/>
      <w:r w:rsidRPr="00E73134">
        <w:rPr>
          <w:rFonts w:cs="Times New Roman"/>
          <w:b w:val="0"/>
          <w:bCs/>
        </w:rPr>
        <w:t>làm</w:t>
      </w:r>
      <w:proofErr w:type="spellEnd"/>
      <w:r w:rsidRPr="00E73134">
        <w:rPr>
          <w:rFonts w:cs="Times New Roman"/>
          <w:b w:val="0"/>
          <w:bCs/>
        </w:rPr>
        <w:t xml:space="preserve"> tang </w:t>
      </w:r>
      <w:proofErr w:type="spellStart"/>
      <w:r w:rsidRPr="00E73134">
        <w:rPr>
          <w:rFonts w:cs="Times New Roman"/>
          <w:b w:val="0"/>
          <w:bCs/>
        </w:rPr>
        <w:t>tư</w:t>
      </w:r>
      <w:proofErr w:type="spellEnd"/>
      <w:r w:rsidRPr="00E73134">
        <w:rPr>
          <w:rFonts w:cs="Times New Roman"/>
          <w:b w:val="0"/>
          <w:bCs/>
        </w:rPr>
        <w:t xml:space="preserve"> </w:t>
      </w:r>
      <w:proofErr w:type="spellStart"/>
      <w:r w:rsidRPr="00E73134">
        <w:rPr>
          <w:rFonts w:cs="Times New Roman"/>
          <w:b w:val="0"/>
          <w:bCs/>
        </w:rPr>
        <w:t>duy</w:t>
      </w:r>
      <w:proofErr w:type="spellEnd"/>
      <w:r w:rsidRPr="00E73134">
        <w:rPr>
          <w:rFonts w:cs="Times New Roman"/>
          <w:b w:val="0"/>
          <w:bCs/>
        </w:rPr>
        <w:t xml:space="preserve"> </w:t>
      </w:r>
      <w:proofErr w:type="spellStart"/>
      <w:r w:rsidRPr="00E73134">
        <w:rPr>
          <w:rFonts w:cs="Times New Roman"/>
          <w:b w:val="0"/>
          <w:bCs/>
        </w:rPr>
        <w:t>sáng</w:t>
      </w:r>
      <w:proofErr w:type="spellEnd"/>
      <w:r w:rsidRPr="00E73134">
        <w:rPr>
          <w:rFonts w:cs="Times New Roman"/>
          <w:b w:val="0"/>
          <w:bCs/>
        </w:rPr>
        <w:t xml:space="preserve"> </w:t>
      </w:r>
      <w:proofErr w:type="spellStart"/>
      <w:r w:rsidRPr="00E73134">
        <w:rPr>
          <w:rFonts w:cs="Times New Roman"/>
          <w:b w:val="0"/>
          <w:bCs/>
        </w:rPr>
        <w:t>tạo</w:t>
      </w:r>
      <w:proofErr w:type="spellEnd"/>
      <w:r w:rsidRPr="00E73134">
        <w:rPr>
          <w:rFonts w:cs="Times New Roman"/>
          <w:b w:val="0"/>
          <w:bCs/>
        </w:rPr>
        <w:t xml:space="preserve">. </w:t>
      </w:r>
      <w:proofErr w:type="spellStart"/>
      <w:r w:rsidRPr="00E73134">
        <w:rPr>
          <w:rFonts w:cs="Times New Roman"/>
          <w:b w:val="0"/>
          <w:bCs/>
        </w:rPr>
        <w:t>Giúp</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cái</w:t>
      </w:r>
      <w:proofErr w:type="spellEnd"/>
      <w:r w:rsidRPr="00E73134">
        <w:rPr>
          <w:rFonts w:cs="Times New Roman"/>
          <w:b w:val="0"/>
          <w:bCs/>
        </w:rPr>
        <w:t xml:space="preserve"> </w:t>
      </w:r>
      <w:proofErr w:type="spellStart"/>
      <w:r w:rsidRPr="00E73134">
        <w:rPr>
          <w:rFonts w:cs="Times New Roman"/>
          <w:b w:val="0"/>
          <w:bCs/>
        </w:rPr>
        <w:t>nhình</w:t>
      </w:r>
      <w:proofErr w:type="spellEnd"/>
      <w:r w:rsidRPr="00E73134">
        <w:rPr>
          <w:rFonts w:cs="Times New Roman"/>
          <w:b w:val="0"/>
          <w:bCs/>
        </w:rPr>
        <w:t xml:space="preserve"> </w:t>
      </w:r>
      <w:proofErr w:type="spellStart"/>
      <w:r w:rsidRPr="00E73134">
        <w:rPr>
          <w:rFonts w:cs="Times New Roman"/>
          <w:b w:val="0"/>
          <w:bCs/>
        </w:rPr>
        <w:t>khác</w:t>
      </w:r>
      <w:proofErr w:type="spellEnd"/>
      <w:r w:rsidRPr="00E73134">
        <w:rPr>
          <w:rFonts w:cs="Times New Roman"/>
          <w:b w:val="0"/>
          <w:bCs/>
        </w:rPr>
        <w:t xml:space="preserve"> </w:t>
      </w:r>
      <w:proofErr w:type="spellStart"/>
      <w:r w:rsidRPr="00E73134">
        <w:rPr>
          <w:rFonts w:cs="Times New Roman"/>
          <w:b w:val="0"/>
          <w:bCs/>
        </w:rPr>
        <w:t>nhau</w:t>
      </w:r>
      <w:proofErr w:type="spellEnd"/>
      <w:r w:rsidRPr="00E73134">
        <w:rPr>
          <w:rFonts w:cs="Times New Roman"/>
          <w:b w:val="0"/>
          <w:bCs/>
        </w:rPr>
        <w:t xml:space="preserve"> </w:t>
      </w:r>
      <w:proofErr w:type="spellStart"/>
      <w:r w:rsidRPr="00E73134">
        <w:rPr>
          <w:rFonts w:cs="Times New Roman"/>
          <w:b w:val="0"/>
          <w:bCs/>
        </w:rPr>
        <w:t>và</w:t>
      </w:r>
      <w:proofErr w:type="spellEnd"/>
      <w:r w:rsidRPr="00E73134">
        <w:rPr>
          <w:rFonts w:cs="Times New Roman"/>
          <w:b w:val="0"/>
          <w:bCs/>
        </w:rPr>
        <w:t xml:space="preserve"> </w:t>
      </w:r>
      <w:proofErr w:type="spellStart"/>
      <w:r w:rsidRPr="00E73134">
        <w:rPr>
          <w:rFonts w:cs="Times New Roman"/>
          <w:b w:val="0"/>
          <w:bCs/>
        </w:rPr>
        <w:t>nhiều</w:t>
      </w:r>
      <w:proofErr w:type="spellEnd"/>
      <w:r w:rsidRPr="00E73134">
        <w:rPr>
          <w:rFonts w:cs="Times New Roman"/>
          <w:b w:val="0"/>
          <w:bCs/>
        </w:rPr>
        <w:t xml:space="preserve"> </w:t>
      </w:r>
      <w:proofErr w:type="spellStart"/>
      <w:r w:rsidRPr="00E73134">
        <w:rPr>
          <w:rFonts w:cs="Times New Roman"/>
          <w:b w:val="0"/>
          <w:bCs/>
        </w:rPr>
        <w:t>hơn</w:t>
      </w:r>
      <w:proofErr w:type="spellEnd"/>
      <w:r w:rsidRPr="00E73134">
        <w:rPr>
          <w:rFonts w:cs="Times New Roman"/>
          <w:b w:val="0"/>
          <w:bCs/>
        </w:rPr>
        <w:t xml:space="preserve"> </w:t>
      </w:r>
      <w:proofErr w:type="spellStart"/>
      <w:r w:rsidRPr="00E73134">
        <w:rPr>
          <w:rFonts w:cs="Times New Roman"/>
          <w:b w:val="0"/>
          <w:bCs/>
        </w:rPr>
        <w:t>về</w:t>
      </w:r>
      <w:proofErr w:type="spellEnd"/>
      <w:r w:rsidRPr="00E73134">
        <w:rPr>
          <w:rFonts w:cs="Times New Roman"/>
          <w:b w:val="0"/>
          <w:bCs/>
        </w:rPr>
        <w:t xml:space="preserve"> </w:t>
      </w:r>
      <w:proofErr w:type="spellStart"/>
      <w:r w:rsidRPr="00E73134">
        <w:rPr>
          <w:rFonts w:cs="Times New Roman"/>
          <w:b w:val="0"/>
          <w:bCs/>
        </w:rPr>
        <w:t>tổng</w:t>
      </w:r>
      <w:proofErr w:type="spellEnd"/>
      <w:r w:rsidRPr="00E73134">
        <w:rPr>
          <w:rFonts w:cs="Times New Roman"/>
          <w:b w:val="0"/>
          <w:bCs/>
        </w:rPr>
        <w:t xml:space="preserve"> </w:t>
      </w:r>
      <w:proofErr w:type="spellStart"/>
      <w:r w:rsidRPr="00E73134">
        <w:rPr>
          <w:rFonts w:cs="Times New Roman"/>
          <w:b w:val="0"/>
          <w:bCs/>
        </w:rPr>
        <w:t>thể</w:t>
      </w:r>
      <w:proofErr w:type="spellEnd"/>
      <w:r w:rsidRPr="00E73134">
        <w:rPr>
          <w:rFonts w:cs="Times New Roman"/>
          <w:b w:val="0"/>
          <w:bCs/>
        </w:rPr>
        <w:t xml:space="preserve"> </w:t>
      </w:r>
      <w:proofErr w:type="spellStart"/>
      <w:r w:rsidRPr="00E73134">
        <w:rPr>
          <w:rFonts w:cs="Times New Roman"/>
          <w:b w:val="0"/>
          <w:bCs/>
        </w:rPr>
        <w:t>dự</w:t>
      </w:r>
      <w:proofErr w:type="spellEnd"/>
      <w:r w:rsidRPr="00E73134">
        <w:rPr>
          <w:rFonts w:cs="Times New Roman"/>
          <w:b w:val="0"/>
          <w:bCs/>
        </w:rPr>
        <w:t xml:space="preserve"> </w:t>
      </w:r>
      <w:proofErr w:type="spellStart"/>
      <w:r w:rsidRPr="00E73134">
        <w:rPr>
          <w:rFonts w:cs="Times New Roman"/>
          <w:b w:val="0"/>
          <w:bCs/>
        </w:rPr>
        <w:t>án</w:t>
      </w:r>
      <w:proofErr w:type="spellEnd"/>
      <w:r w:rsidRPr="00E73134">
        <w:rPr>
          <w:rFonts w:cs="Times New Roman"/>
          <w:b w:val="0"/>
          <w:bCs/>
        </w:rPr>
        <w:t>.</w:t>
      </w:r>
    </w:p>
    <w:p w14:paraId="7440DF3C" w14:textId="22C096D2" w:rsidR="00936E3C" w:rsidRPr="00E73134" w:rsidRDefault="00936E3C" w:rsidP="00936E3C">
      <w:pPr>
        <w:pStyle w:val="Style2"/>
        <w:numPr>
          <w:ilvl w:val="0"/>
          <w:numId w:val="23"/>
        </w:numPr>
        <w:spacing w:line="360" w:lineRule="auto"/>
        <w:rPr>
          <w:rFonts w:cs="Times New Roman"/>
        </w:rPr>
      </w:pPr>
      <w:proofErr w:type="spellStart"/>
      <w:r w:rsidRPr="00E73134">
        <w:rPr>
          <w:rFonts w:cs="Times New Roman"/>
          <w:b w:val="0"/>
          <w:bCs/>
        </w:rPr>
        <w:lastRenderedPageBreak/>
        <w:t>Việc</w:t>
      </w:r>
      <w:proofErr w:type="spellEnd"/>
      <w:r w:rsidRPr="00E73134">
        <w:rPr>
          <w:rFonts w:cs="Times New Roman"/>
          <w:b w:val="0"/>
          <w:bCs/>
        </w:rPr>
        <w:t xml:space="preserve"> </w:t>
      </w:r>
      <w:proofErr w:type="spellStart"/>
      <w:r w:rsidRPr="00E73134">
        <w:rPr>
          <w:rFonts w:cs="Times New Roman"/>
          <w:b w:val="0"/>
          <w:bCs/>
        </w:rPr>
        <w:t>có</w:t>
      </w:r>
      <w:proofErr w:type="spellEnd"/>
      <w:r w:rsidRPr="00E73134">
        <w:rPr>
          <w:rFonts w:cs="Times New Roman"/>
          <w:b w:val="0"/>
          <w:bCs/>
        </w:rPr>
        <w:t xml:space="preserve"> </w:t>
      </w:r>
      <w:proofErr w:type="spellStart"/>
      <w:r w:rsidRPr="00E73134">
        <w:rPr>
          <w:rFonts w:cs="Times New Roman"/>
          <w:b w:val="0"/>
          <w:bCs/>
        </w:rPr>
        <w:t>một</w:t>
      </w:r>
      <w:proofErr w:type="spellEnd"/>
      <w:r w:rsidRPr="00E73134">
        <w:rPr>
          <w:rFonts w:cs="Times New Roman"/>
          <w:b w:val="0"/>
          <w:bCs/>
        </w:rPr>
        <w:t xml:space="preserve"> </w:t>
      </w:r>
      <w:proofErr w:type="spellStart"/>
      <w:r w:rsidRPr="00E73134">
        <w:rPr>
          <w:rFonts w:cs="Times New Roman"/>
          <w:b w:val="0"/>
          <w:bCs/>
        </w:rPr>
        <w:t>nhà</w:t>
      </w:r>
      <w:proofErr w:type="spellEnd"/>
      <w:r w:rsidRPr="00E73134">
        <w:rPr>
          <w:rFonts w:cs="Times New Roman"/>
          <w:b w:val="0"/>
          <w:bCs/>
        </w:rPr>
        <w:t xml:space="preserve"> </w:t>
      </w:r>
      <w:proofErr w:type="spellStart"/>
      <w:r w:rsidRPr="00E73134">
        <w:rPr>
          <w:rFonts w:cs="Times New Roman"/>
          <w:b w:val="0"/>
          <w:bCs/>
        </w:rPr>
        <w:t>tư</w:t>
      </w:r>
      <w:proofErr w:type="spellEnd"/>
      <w:r w:rsidRPr="00E73134">
        <w:rPr>
          <w:rFonts w:cs="Times New Roman"/>
          <w:b w:val="0"/>
          <w:bCs/>
        </w:rPr>
        <w:t xml:space="preserve"> </w:t>
      </w:r>
      <w:proofErr w:type="spellStart"/>
      <w:r w:rsidRPr="00E73134">
        <w:rPr>
          <w:rFonts w:cs="Times New Roman"/>
          <w:b w:val="0"/>
          <w:bCs/>
        </w:rPr>
        <w:t>vấn</w:t>
      </w:r>
      <w:proofErr w:type="spellEnd"/>
      <w:r w:rsidRPr="00E73134">
        <w:rPr>
          <w:rFonts w:cs="Times New Roman"/>
          <w:b w:val="0"/>
          <w:bCs/>
        </w:rPr>
        <w:t xml:space="preserve"> </w:t>
      </w:r>
      <w:proofErr w:type="spellStart"/>
      <w:r w:rsidRPr="00E73134">
        <w:rPr>
          <w:rFonts w:cs="Times New Roman"/>
          <w:b w:val="0"/>
          <w:bCs/>
        </w:rPr>
        <w:t>bên</w:t>
      </w:r>
      <w:proofErr w:type="spellEnd"/>
      <w:r w:rsidRPr="00E73134">
        <w:rPr>
          <w:rFonts w:cs="Times New Roman"/>
          <w:b w:val="0"/>
          <w:bCs/>
        </w:rPr>
        <w:t xml:space="preserve"> </w:t>
      </w:r>
      <w:proofErr w:type="spellStart"/>
      <w:r w:rsidRPr="00E73134">
        <w:rPr>
          <w:rFonts w:cs="Times New Roman"/>
          <w:b w:val="0"/>
          <w:bCs/>
        </w:rPr>
        <w:t>ngoài</w:t>
      </w:r>
      <w:proofErr w:type="spellEnd"/>
      <w:r w:rsidRPr="00E73134">
        <w:rPr>
          <w:rFonts w:cs="Times New Roman"/>
          <w:b w:val="0"/>
          <w:bCs/>
        </w:rPr>
        <w:t xml:space="preserve"> </w:t>
      </w:r>
      <w:proofErr w:type="spellStart"/>
      <w:r w:rsidRPr="00E73134">
        <w:rPr>
          <w:rFonts w:cs="Times New Roman"/>
          <w:b w:val="0"/>
          <w:bCs/>
        </w:rPr>
        <w:t>hỗ</w:t>
      </w:r>
      <w:proofErr w:type="spellEnd"/>
      <w:r w:rsidRPr="00E73134">
        <w:rPr>
          <w:rFonts w:cs="Times New Roman"/>
          <w:b w:val="0"/>
          <w:bCs/>
        </w:rPr>
        <w:t xml:space="preserve"> </w:t>
      </w:r>
      <w:proofErr w:type="spellStart"/>
      <w:r w:rsidRPr="00E73134">
        <w:rPr>
          <w:rFonts w:cs="Times New Roman"/>
          <w:b w:val="0"/>
          <w:bCs/>
        </w:rPr>
        <w:t>trợ</w:t>
      </w:r>
      <w:proofErr w:type="spellEnd"/>
      <w:r w:rsidR="00C25DDE" w:rsidRPr="00E73134">
        <w:rPr>
          <w:rFonts w:cs="Times New Roman"/>
          <w:b w:val="0"/>
          <w:bCs/>
        </w:rPr>
        <w:t xml:space="preserve"> </w:t>
      </w:r>
      <w:proofErr w:type="spellStart"/>
      <w:r w:rsidR="00C25DDE" w:rsidRPr="00E73134">
        <w:rPr>
          <w:rFonts w:cs="Times New Roman"/>
          <w:b w:val="0"/>
          <w:bCs/>
        </w:rPr>
        <w:t>các</w:t>
      </w:r>
      <w:proofErr w:type="spellEnd"/>
      <w:r w:rsidR="00C25DDE" w:rsidRPr="00E73134">
        <w:rPr>
          <w:rFonts w:cs="Times New Roman"/>
          <w:b w:val="0"/>
          <w:bCs/>
        </w:rPr>
        <w:t xml:space="preserve"> </w:t>
      </w:r>
      <w:proofErr w:type="spellStart"/>
      <w:r w:rsidR="00C25DDE" w:rsidRPr="00E73134">
        <w:rPr>
          <w:rFonts w:cs="Times New Roman"/>
          <w:b w:val="0"/>
          <w:bCs/>
        </w:rPr>
        <w:t>giám</w:t>
      </w:r>
      <w:proofErr w:type="spellEnd"/>
      <w:r w:rsidR="00C25DDE" w:rsidRPr="00E73134">
        <w:rPr>
          <w:rFonts w:cs="Times New Roman"/>
          <w:b w:val="0"/>
          <w:bCs/>
        </w:rPr>
        <w:t xml:space="preserve"> </w:t>
      </w:r>
      <w:proofErr w:type="spellStart"/>
      <w:r w:rsidR="00C25DDE" w:rsidRPr="00E73134">
        <w:rPr>
          <w:rFonts w:cs="Times New Roman"/>
          <w:b w:val="0"/>
          <w:bCs/>
        </w:rPr>
        <w:t>đốc</w:t>
      </w:r>
      <w:proofErr w:type="spellEnd"/>
      <w:r w:rsidR="00C25DDE" w:rsidRPr="00E73134">
        <w:rPr>
          <w:rFonts w:cs="Times New Roman"/>
          <w:b w:val="0"/>
          <w:bCs/>
        </w:rPr>
        <w:t xml:space="preserve"> </w:t>
      </w:r>
      <w:proofErr w:type="spellStart"/>
      <w:r w:rsidR="00C25DDE" w:rsidRPr="00E73134">
        <w:rPr>
          <w:rFonts w:cs="Times New Roman"/>
          <w:b w:val="0"/>
          <w:bCs/>
        </w:rPr>
        <w:t>dự</w:t>
      </w:r>
      <w:proofErr w:type="spellEnd"/>
      <w:r w:rsidR="00C25DDE" w:rsidRPr="00E73134">
        <w:rPr>
          <w:rFonts w:cs="Times New Roman"/>
          <w:b w:val="0"/>
          <w:bCs/>
        </w:rPr>
        <w:t xml:space="preserve"> </w:t>
      </w:r>
      <w:proofErr w:type="spellStart"/>
      <w:r w:rsidR="00C25DDE" w:rsidRPr="00E73134">
        <w:rPr>
          <w:rFonts w:cs="Times New Roman"/>
          <w:b w:val="0"/>
          <w:bCs/>
        </w:rPr>
        <w:t>án</w:t>
      </w:r>
      <w:proofErr w:type="spellEnd"/>
      <w:r w:rsidR="00C25DDE" w:rsidRPr="00E73134">
        <w:rPr>
          <w:rFonts w:cs="Times New Roman"/>
          <w:b w:val="0"/>
          <w:bCs/>
        </w:rPr>
        <w:t xml:space="preserve"> </w:t>
      </w:r>
      <w:proofErr w:type="spellStart"/>
      <w:r w:rsidR="00C25DDE" w:rsidRPr="00E73134">
        <w:rPr>
          <w:rFonts w:cs="Times New Roman"/>
          <w:b w:val="0"/>
          <w:bCs/>
        </w:rPr>
        <w:t>và</w:t>
      </w:r>
      <w:proofErr w:type="spellEnd"/>
      <w:r w:rsidR="00C25DDE" w:rsidRPr="00E73134">
        <w:rPr>
          <w:rFonts w:cs="Times New Roman"/>
          <w:b w:val="0"/>
          <w:bCs/>
        </w:rPr>
        <w:t xml:space="preserve"> </w:t>
      </w:r>
      <w:proofErr w:type="spellStart"/>
      <w:r w:rsidR="00C25DDE" w:rsidRPr="00E73134">
        <w:rPr>
          <w:rFonts w:cs="Times New Roman"/>
          <w:b w:val="0"/>
          <w:bCs/>
        </w:rPr>
        <w:t>các</w:t>
      </w:r>
      <w:proofErr w:type="spellEnd"/>
      <w:r w:rsidR="00C25DDE" w:rsidRPr="00E73134">
        <w:rPr>
          <w:rFonts w:cs="Times New Roman"/>
          <w:b w:val="0"/>
          <w:bCs/>
        </w:rPr>
        <w:t xml:space="preserve"> </w:t>
      </w:r>
      <w:proofErr w:type="spellStart"/>
      <w:r w:rsidR="00C25DDE" w:rsidRPr="00E73134">
        <w:rPr>
          <w:rFonts w:cs="Times New Roman"/>
          <w:b w:val="0"/>
          <w:bCs/>
        </w:rPr>
        <w:t>nhà</w:t>
      </w:r>
      <w:proofErr w:type="spellEnd"/>
      <w:r w:rsidR="00C25DDE" w:rsidRPr="00E73134">
        <w:rPr>
          <w:rFonts w:cs="Times New Roman"/>
          <w:b w:val="0"/>
          <w:bCs/>
        </w:rPr>
        <w:t xml:space="preserve"> </w:t>
      </w:r>
      <w:proofErr w:type="spellStart"/>
      <w:r w:rsidR="00C25DDE" w:rsidRPr="00E73134">
        <w:rPr>
          <w:rFonts w:cs="Times New Roman"/>
          <w:b w:val="0"/>
          <w:bCs/>
        </w:rPr>
        <w:t>tài</w:t>
      </w:r>
      <w:proofErr w:type="spellEnd"/>
      <w:r w:rsidR="00C25DDE" w:rsidRPr="00E73134">
        <w:rPr>
          <w:rFonts w:cs="Times New Roman"/>
          <w:b w:val="0"/>
          <w:bCs/>
        </w:rPr>
        <w:t xml:space="preserve"> </w:t>
      </w:r>
      <w:proofErr w:type="spellStart"/>
      <w:r w:rsidR="00C25DDE" w:rsidRPr="00E73134">
        <w:rPr>
          <w:rFonts w:cs="Times New Roman"/>
          <w:b w:val="0"/>
          <w:bCs/>
        </w:rPr>
        <w:t>trợ</w:t>
      </w:r>
      <w:proofErr w:type="spellEnd"/>
      <w:r w:rsidR="00C25DDE" w:rsidRPr="00E73134">
        <w:rPr>
          <w:rFonts w:cs="Times New Roman"/>
          <w:b w:val="0"/>
          <w:bCs/>
        </w:rPr>
        <w:t xml:space="preserve"> </w:t>
      </w:r>
      <w:proofErr w:type="spellStart"/>
      <w:r w:rsidR="00C25DDE" w:rsidRPr="00E73134">
        <w:rPr>
          <w:rFonts w:cs="Times New Roman"/>
          <w:b w:val="0"/>
          <w:bCs/>
        </w:rPr>
        <w:t>trong</w:t>
      </w:r>
      <w:proofErr w:type="spellEnd"/>
      <w:r w:rsidR="00C25DDE" w:rsidRPr="00E73134">
        <w:rPr>
          <w:rFonts w:cs="Times New Roman"/>
          <w:b w:val="0"/>
          <w:bCs/>
        </w:rPr>
        <w:t xml:space="preserve"> </w:t>
      </w:r>
      <w:proofErr w:type="spellStart"/>
      <w:r w:rsidR="00C25DDE" w:rsidRPr="00E73134">
        <w:rPr>
          <w:rFonts w:cs="Times New Roman"/>
          <w:b w:val="0"/>
          <w:bCs/>
        </w:rPr>
        <w:t>việc</w:t>
      </w:r>
      <w:proofErr w:type="spellEnd"/>
      <w:r w:rsidR="00C25DDE" w:rsidRPr="00E73134">
        <w:rPr>
          <w:rFonts w:cs="Times New Roman"/>
          <w:b w:val="0"/>
          <w:bCs/>
        </w:rPr>
        <w:t xml:space="preserve"> </w:t>
      </w:r>
      <w:proofErr w:type="spellStart"/>
      <w:r w:rsidR="00C25DDE" w:rsidRPr="00E73134">
        <w:rPr>
          <w:rFonts w:cs="Times New Roman"/>
          <w:b w:val="0"/>
          <w:bCs/>
        </w:rPr>
        <w:t>quản</w:t>
      </w:r>
      <w:proofErr w:type="spellEnd"/>
      <w:r w:rsidR="00C25DDE" w:rsidRPr="00E73134">
        <w:rPr>
          <w:rFonts w:cs="Times New Roman"/>
          <w:b w:val="0"/>
          <w:bCs/>
        </w:rPr>
        <w:t xml:space="preserve"> </w:t>
      </w:r>
      <w:proofErr w:type="spellStart"/>
      <w:r w:rsidR="00C25DDE" w:rsidRPr="00E73134">
        <w:rPr>
          <w:rFonts w:cs="Times New Roman"/>
          <w:b w:val="0"/>
          <w:bCs/>
        </w:rPr>
        <w:t>lý</w:t>
      </w:r>
      <w:proofErr w:type="spellEnd"/>
      <w:r w:rsidR="00C25DDE" w:rsidRPr="00E73134">
        <w:rPr>
          <w:rFonts w:cs="Times New Roman"/>
          <w:b w:val="0"/>
          <w:bCs/>
        </w:rPr>
        <w:t xml:space="preserve"> </w:t>
      </w:r>
      <w:proofErr w:type="spellStart"/>
      <w:r w:rsidR="00C25DDE" w:rsidRPr="00E73134">
        <w:rPr>
          <w:rFonts w:cs="Times New Roman"/>
          <w:b w:val="0"/>
          <w:bCs/>
        </w:rPr>
        <w:t>dự</w:t>
      </w:r>
      <w:proofErr w:type="spellEnd"/>
      <w:r w:rsidR="00C25DDE" w:rsidRPr="00E73134">
        <w:rPr>
          <w:rFonts w:cs="Times New Roman"/>
          <w:b w:val="0"/>
          <w:bCs/>
        </w:rPr>
        <w:t xml:space="preserve"> </w:t>
      </w:r>
      <w:proofErr w:type="spellStart"/>
      <w:r w:rsidR="00C25DDE" w:rsidRPr="00E73134">
        <w:rPr>
          <w:rFonts w:cs="Times New Roman"/>
          <w:b w:val="0"/>
          <w:bCs/>
        </w:rPr>
        <w:t>án</w:t>
      </w:r>
      <w:proofErr w:type="spellEnd"/>
      <w:r w:rsidR="00C25DDE" w:rsidRPr="00E73134">
        <w:rPr>
          <w:rFonts w:cs="Times New Roman"/>
          <w:b w:val="0"/>
          <w:bCs/>
        </w:rPr>
        <w:t xml:space="preserve"> ở </w:t>
      </w:r>
      <w:proofErr w:type="spellStart"/>
      <w:r w:rsidR="00C25DDE" w:rsidRPr="00E73134">
        <w:rPr>
          <w:rFonts w:cs="Times New Roman"/>
          <w:b w:val="0"/>
          <w:bCs/>
        </w:rPr>
        <w:t>giai</w:t>
      </w:r>
      <w:proofErr w:type="spellEnd"/>
      <w:r w:rsidR="00C25DDE" w:rsidRPr="00E73134">
        <w:rPr>
          <w:rFonts w:cs="Times New Roman"/>
          <w:b w:val="0"/>
          <w:bCs/>
        </w:rPr>
        <w:t xml:space="preserve"> </w:t>
      </w:r>
      <w:proofErr w:type="spellStart"/>
      <w:r w:rsidR="00C25DDE" w:rsidRPr="00E73134">
        <w:rPr>
          <w:rFonts w:cs="Times New Roman"/>
          <w:b w:val="0"/>
          <w:bCs/>
        </w:rPr>
        <w:t>đoạn</w:t>
      </w:r>
      <w:proofErr w:type="spellEnd"/>
      <w:r w:rsidR="00C25DDE" w:rsidRPr="00E73134">
        <w:rPr>
          <w:rFonts w:cs="Times New Roman"/>
          <w:b w:val="0"/>
          <w:bCs/>
        </w:rPr>
        <w:t xml:space="preserve"> </w:t>
      </w:r>
      <w:proofErr w:type="spellStart"/>
      <w:r w:rsidR="00C25DDE" w:rsidRPr="00E73134">
        <w:rPr>
          <w:rFonts w:cs="Times New Roman"/>
          <w:b w:val="0"/>
          <w:bCs/>
        </w:rPr>
        <w:t>đầu</w:t>
      </w:r>
      <w:proofErr w:type="spellEnd"/>
      <w:r w:rsidR="00C25DDE" w:rsidRPr="00E73134">
        <w:rPr>
          <w:rFonts w:cs="Times New Roman"/>
          <w:b w:val="0"/>
          <w:bCs/>
        </w:rPr>
        <w:t xml:space="preserve"> </w:t>
      </w:r>
      <w:proofErr w:type="spellStart"/>
      <w:r w:rsidR="00C25DDE" w:rsidRPr="00E73134">
        <w:rPr>
          <w:rFonts w:cs="Times New Roman"/>
          <w:b w:val="0"/>
          <w:bCs/>
        </w:rPr>
        <w:t>cũng</w:t>
      </w:r>
      <w:proofErr w:type="spellEnd"/>
      <w:r w:rsidR="00C25DDE" w:rsidRPr="00E73134">
        <w:rPr>
          <w:rFonts w:cs="Times New Roman"/>
          <w:b w:val="0"/>
          <w:bCs/>
        </w:rPr>
        <w:t xml:space="preserve"> </w:t>
      </w:r>
      <w:proofErr w:type="spellStart"/>
      <w:r w:rsidR="00C25DDE" w:rsidRPr="00E73134">
        <w:rPr>
          <w:rFonts w:cs="Times New Roman"/>
          <w:b w:val="0"/>
          <w:bCs/>
        </w:rPr>
        <w:t>có</w:t>
      </w:r>
      <w:proofErr w:type="spellEnd"/>
      <w:r w:rsidR="00C25DDE" w:rsidRPr="00E73134">
        <w:rPr>
          <w:rFonts w:cs="Times New Roman"/>
          <w:b w:val="0"/>
          <w:bCs/>
        </w:rPr>
        <w:t xml:space="preserve"> </w:t>
      </w:r>
      <w:proofErr w:type="spellStart"/>
      <w:r w:rsidR="00C25DDE" w:rsidRPr="00E73134">
        <w:rPr>
          <w:rFonts w:cs="Times New Roman"/>
          <w:b w:val="0"/>
          <w:bCs/>
        </w:rPr>
        <w:t>thể</w:t>
      </w:r>
      <w:proofErr w:type="spellEnd"/>
      <w:r w:rsidR="00C25DDE" w:rsidRPr="00E73134">
        <w:rPr>
          <w:rFonts w:cs="Times New Roman"/>
          <w:b w:val="0"/>
          <w:bCs/>
        </w:rPr>
        <w:t xml:space="preserve"> </w:t>
      </w:r>
      <w:proofErr w:type="spellStart"/>
      <w:r w:rsidR="00C25DDE" w:rsidRPr="00E73134">
        <w:rPr>
          <w:rFonts w:cs="Times New Roman"/>
          <w:b w:val="0"/>
          <w:bCs/>
        </w:rPr>
        <w:t>rất</w:t>
      </w:r>
      <w:proofErr w:type="spellEnd"/>
      <w:r w:rsidR="00C25DDE" w:rsidRPr="00E73134">
        <w:rPr>
          <w:rFonts w:cs="Times New Roman"/>
          <w:b w:val="0"/>
          <w:bCs/>
        </w:rPr>
        <w:t xml:space="preserve"> </w:t>
      </w:r>
      <w:proofErr w:type="spellStart"/>
      <w:r w:rsidR="00C25DDE" w:rsidRPr="00E73134">
        <w:rPr>
          <w:rFonts w:cs="Times New Roman"/>
          <w:b w:val="0"/>
          <w:bCs/>
        </w:rPr>
        <w:t>hữu</w:t>
      </w:r>
      <w:proofErr w:type="spellEnd"/>
      <w:r w:rsidR="00C25DDE" w:rsidRPr="00E73134">
        <w:rPr>
          <w:rFonts w:cs="Times New Roman"/>
          <w:b w:val="0"/>
          <w:bCs/>
        </w:rPr>
        <w:t xml:space="preserve"> </w:t>
      </w:r>
      <w:proofErr w:type="spellStart"/>
      <w:r w:rsidR="00C25DDE" w:rsidRPr="00E73134">
        <w:rPr>
          <w:rFonts w:cs="Times New Roman"/>
          <w:b w:val="0"/>
          <w:bCs/>
        </w:rPr>
        <w:t>ích</w:t>
      </w:r>
      <w:proofErr w:type="spellEnd"/>
      <w:r w:rsidR="00C25DDE" w:rsidRPr="00E73134">
        <w:rPr>
          <w:rFonts w:cs="Times New Roman"/>
          <w:b w:val="0"/>
          <w:bCs/>
        </w:rPr>
        <w:t>.</w:t>
      </w:r>
    </w:p>
    <w:sectPr w:rsidR="00936E3C" w:rsidRPr="00E73134">
      <w:pgSz w:w="12240" w:h="15840"/>
      <w:pgMar w:top="1440" w:right="1440" w:bottom="1440" w:left="1440" w:header="720" w:footer="720" w:gutter="864"/>
      <w:pgBorders w:display="firstPage">
        <w:top w:val="twistedLines1" w:sz="18" w:space="1" w:color="auto"/>
        <w:left w:val="twistedLines1" w:sz="18" w:space="4" w:color="auto"/>
        <w:bottom w:val="twistedLines1" w:sz="18" w:space="1" w:color="auto"/>
        <w:right w:val="twistedLines1" w:sz="18" w:space="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8337B" w14:textId="77777777" w:rsidR="00AF5EA0" w:rsidRDefault="00AF5EA0">
      <w:pPr>
        <w:spacing w:line="240" w:lineRule="auto"/>
      </w:pPr>
      <w:r>
        <w:separator/>
      </w:r>
    </w:p>
  </w:endnote>
  <w:endnote w:type="continuationSeparator" w:id="0">
    <w:p w14:paraId="1B78EDBB" w14:textId="77777777" w:rsidR="00AF5EA0" w:rsidRDefault="00AF5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Italic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0B475" w14:textId="77777777" w:rsidR="00AF5EA0" w:rsidRDefault="00AF5EA0">
      <w:pPr>
        <w:spacing w:after="0" w:line="240" w:lineRule="auto"/>
      </w:pPr>
      <w:r>
        <w:separator/>
      </w:r>
    </w:p>
  </w:footnote>
  <w:footnote w:type="continuationSeparator" w:id="0">
    <w:p w14:paraId="30467DCC" w14:textId="77777777" w:rsidR="00AF5EA0" w:rsidRDefault="00AF5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numFmt w:val="bullet"/>
      <w:lvlText w:val="-"/>
      <w:lvlJc w:val="left"/>
      <w:pPr>
        <w:ind w:left="102" w:hanging="154"/>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54"/>
      </w:pPr>
      <w:rPr>
        <w:rFonts w:hint="default"/>
        <w:lang w:val="vi" w:eastAsia="en-US" w:bidi="ar-SA"/>
      </w:rPr>
    </w:lvl>
    <w:lvl w:ilvl="2">
      <w:numFmt w:val="bullet"/>
      <w:lvlText w:val="•"/>
      <w:lvlJc w:val="left"/>
      <w:pPr>
        <w:ind w:left="643" w:hanging="154"/>
      </w:pPr>
      <w:rPr>
        <w:rFonts w:hint="default"/>
        <w:lang w:val="vi" w:eastAsia="en-US" w:bidi="ar-SA"/>
      </w:rPr>
    </w:lvl>
    <w:lvl w:ilvl="3">
      <w:numFmt w:val="bullet"/>
      <w:lvlText w:val="•"/>
      <w:lvlJc w:val="left"/>
      <w:pPr>
        <w:ind w:left="914" w:hanging="154"/>
      </w:pPr>
      <w:rPr>
        <w:rFonts w:hint="default"/>
        <w:lang w:val="vi" w:eastAsia="en-US" w:bidi="ar-SA"/>
      </w:rPr>
    </w:lvl>
    <w:lvl w:ilvl="4">
      <w:numFmt w:val="bullet"/>
      <w:lvlText w:val="•"/>
      <w:lvlJc w:val="left"/>
      <w:pPr>
        <w:ind w:left="1186" w:hanging="154"/>
      </w:pPr>
      <w:rPr>
        <w:rFonts w:hint="default"/>
        <w:lang w:val="vi" w:eastAsia="en-US" w:bidi="ar-SA"/>
      </w:rPr>
    </w:lvl>
    <w:lvl w:ilvl="5">
      <w:numFmt w:val="bullet"/>
      <w:lvlText w:val="•"/>
      <w:lvlJc w:val="left"/>
      <w:pPr>
        <w:ind w:left="1458" w:hanging="154"/>
      </w:pPr>
      <w:rPr>
        <w:rFonts w:hint="default"/>
        <w:lang w:val="vi" w:eastAsia="en-US" w:bidi="ar-SA"/>
      </w:rPr>
    </w:lvl>
    <w:lvl w:ilvl="6">
      <w:numFmt w:val="bullet"/>
      <w:lvlText w:val="•"/>
      <w:lvlJc w:val="left"/>
      <w:pPr>
        <w:ind w:left="1729" w:hanging="154"/>
      </w:pPr>
      <w:rPr>
        <w:rFonts w:hint="default"/>
        <w:lang w:val="vi" w:eastAsia="en-US" w:bidi="ar-SA"/>
      </w:rPr>
    </w:lvl>
    <w:lvl w:ilvl="7">
      <w:numFmt w:val="bullet"/>
      <w:lvlText w:val="•"/>
      <w:lvlJc w:val="left"/>
      <w:pPr>
        <w:ind w:left="2001" w:hanging="154"/>
      </w:pPr>
      <w:rPr>
        <w:rFonts w:hint="default"/>
        <w:lang w:val="vi" w:eastAsia="en-US" w:bidi="ar-SA"/>
      </w:rPr>
    </w:lvl>
    <w:lvl w:ilvl="8">
      <w:numFmt w:val="bullet"/>
      <w:lvlText w:val="•"/>
      <w:lvlJc w:val="left"/>
      <w:pPr>
        <w:ind w:left="2272" w:hanging="154"/>
      </w:pPr>
      <w:rPr>
        <w:rFonts w:hint="default"/>
        <w:lang w:val="vi" w:eastAsia="en-US" w:bidi="ar-SA"/>
      </w:rPr>
    </w:lvl>
  </w:abstractNum>
  <w:abstractNum w:abstractNumId="1" w15:restartNumberingAfterBreak="0">
    <w:nsid w:val="B3BDD594"/>
    <w:multiLevelType w:val="singleLevel"/>
    <w:tmpl w:val="B3BDD594"/>
    <w:lvl w:ilvl="0">
      <w:start w:val="1"/>
      <w:numFmt w:val="bullet"/>
      <w:lvlText w:val="−"/>
      <w:lvlJc w:val="left"/>
      <w:pPr>
        <w:tabs>
          <w:tab w:val="left" w:pos="420"/>
        </w:tabs>
        <w:ind w:left="418" w:hanging="418"/>
      </w:pPr>
      <w:rPr>
        <w:rFonts w:ascii="Arial" w:hAnsi="Arial" w:cs="Arial" w:hint="default"/>
      </w:rPr>
    </w:lvl>
  </w:abstractNum>
  <w:abstractNum w:abstractNumId="2" w15:restartNumberingAfterBreak="0">
    <w:nsid w:val="B5E306ED"/>
    <w:multiLevelType w:val="multilevel"/>
    <w:tmpl w:val="B5E306ED"/>
    <w:lvl w:ilvl="0">
      <w:numFmt w:val="bullet"/>
      <w:lvlText w:val="-"/>
      <w:lvlJc w:val="left"/>
      <w:pPr>
        <w:ind w:left="101" w:hanging="195"/>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5"/>
      </w:pPr>
      <w:rPr>
        <w:rFonts w:hint="default"/>
        <w:lang w:val="vi" w:eastAsia="en-US" w:bidi="ar-SA"/>
      </w:rPr>
    </w:lvl>
    <w:lvl w:ilvl="2">
      <w:numFmt w:val="bullet"/>
      <w:lvlText w:val="•"/>
      <w:lvlJc w:val="left"/>
      <w:pPr>
        <w:ind w:left="669" w:hanging="195"/>
      </w:pPr>
      <w:rPr>
        <w:rFonts w:hint="default"/>
        <w:lang w:val="vi" w:eastAsia="en-US" w:bidi="ar-SA"/>
      </w:rPr>
    </w:lvl>
    <w:lvl w:ilvl="3">
      <w:numFmt w:val="bullet"/>
      <w:lvlText w:val="•"/>
      <w:lvlJc w:val="left"/>
      <w:pPr>
        <w:ind w:left="954" w:hanging="195"/>
      </w:pPr>
      <w:rPr>
        <w:rFonts w:hint="default"/>
        <w:lang w:val="vi" w:eastAsia="en-US" w:bidi="ar-SA"/>
      </w:rPr>
    </w:lvl>
    <w:lvl w:ilvl="4">
      <w:numFmt w:val="bullet"/>
      <w:lvlText w:val="•"/>
      <w:lvlJc w:val="left"/>
      <w:pPr>
        <w:ind w:left="1239" w:hanging="195"/>
      </w:pPr>
      <w:rPr>
        <w:rFonts w:hint="default"/>
        <w:lang w:val="vi" w:eastAsia="en-US" w:bidi="ar-SA"/>
      </w:rPr>
    </w:lvl>
    <w:lvl w:ilvl="5">
      <w:numFmt w:val="bullet"/>
      <w:lvlText w:val="•"/>
      <w:lvlJc w:val="left"/>
      <w:pPr>
        <w:ind w:left="1524" w:hanging="195"/>
      </w:pPr>
      <w:rPr>
        <w:rFonts w:hint="default"/>
        <w:lang w:val="vi" w:eastAsia="en-US" w:bidi="ar-SA"/>
      </w:rPr>
    </w:lvl>
    <w:lvl w:ilvl="6">
      <w:numFmt w:val="bullet"/>
      <w:lvlText w:val="•"/>
      <w:lvlJc w:val="left"/>
      <w:pPr>
        <w:ind w:left="1808" w:hanging="195"/>
      </w:pPr>
      <w:rPr>
        <w:rFonts w:hint="default"/>
        <w:lang w:val="vi" w:eastAsia="en-US" w:bidi="ar-SA"/>
      </w:rPr>
    </w:lvl>
    <w:lvl w:ilvl="7">
      <w:numFmt w:val="bullet"/>
      <w:lvlText w:val="•"/>
      <w:lvlJc w:val="left"/>
      <w:pPr>
        <w:ind w:left="2093" w:hanging="195"/>
      </w:pPr>
      <w:rPr>
        <w:rFonts w:hint="default"/>
        <w:lang w:val="vi" w:eastAsia="en-US" w:bidi="ar-SA"/>
      </w:rPr>
    </w:lvl>
    <w:lvl w:ilvl="8">
      <w:numFmt w:val="bullet"/>
      <w:lvlText w:val="•"/>
      <w:lvlJc w:val="left"/>
      <w:pPr>
        <w:ind w:left="2378" w:hanging="195"/>
      </w:pPr>
      <w:rPr>
        <w:rFonts w:hint="default"/>
        <w:lang w:val="vi" w:eastAsia="en-US" w:bidi="ar-SA"/>
      </w:rPr>
    </w:lvl>
  </w:abstractNum>
  <w:abstractNum w:abstractNumId="3" w15:restartNumberingAfterBreak="0">
    <w:nsid w:val="BF205925"/>
    <w:multiLevelType w:val="multilevel"/>
    <w:tmpl w:val="BF205925"/>
    <w:lvl w:ilvl="0">
      <w:numFmt w:val="bullet"/>
      <w:lvlText w:val="-"/>
      <w:lvlJc w:val="left"/>
      <w:pPr>
        <w:ind w:left="102" w:hanging="144"/>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44"/>
      </w:pPr>
      <w:rPr>
        <w:rFonts w:hint="default"/>
        <w:lang w:val="vi" w:eastAsia="en-US" w:bidi="ar-SA"/>
      </w:rPr>
    </w:lvl>
    <w:lvl w:ilvl="2">
      <w:numFmt w:val="bullet"/>
      <w:lvlText w:val="•"/>
      <w:lvlJc w:val="left"/>
      <w:pPr>
        <w:ind w:left="643" w:hanging="144"/>
      </w:pPr>
      <w:rPr>
        <w:rFonts w:hint="default"/>
        <w:lang w:val="vi" w:eastAsia="en-US" w:bidi="ar-SA"/>
      </w:rPr>
    </w:lvl>
    <w:lvl w:ilvl="3">
      <w:numFmt w:val="bullet"/>
      <w:lvlText w:val="•"/>
      <w:lvlJc w:val="left"/>
      <w:pPr>
        <w:ind w:left="914" w:hanging="144"/>
      </w:pPr>
      <w:rPr>
        <w:rFonts w:hint="default"/>
        <w:lang w:val="vi" w:eastAsia="en-US" w:bidi="ar-SA"/>
      </w:rPr>
    </w:lvl>
    <w:lvl w:ilvl="4">
      <w:numFmt w:val="bullet"/>
      <w:lvlText w:val="•"/>
      <w:lvlJc w:val="left"/>
      <w:pPr>
        <w:ind w:left="1186" w:hanging="144"/>
      </w:pPr>
      <w:rPr>
        <w:rFonts w:hint="default"/>
        <w:lang w:val="vi" w:eastAsia="en-US" w:bidi="ar-SA"/>
      </w:rPr>
    </w:lvl>
    <w:lvl w:ilvl="5">
      <w:numFmt w:val="bullet"/>
      <w:lvlText w:val="•"/>
      <w:lvlJc w:val="left"/>
      <w:pPr>
        <w:ind w:left="1458" w:hanging="144"/>
      </w:pPr>
      <w:rPr>
        <w:rFonts w:hint="default"/>
        <w:lang w:val="vi" w:eastAsia="en-US" w:bidi="ar-SA"/>
      </w:rPr>
    </w:lvl>
    <w:lvl w:ilvl="6">
      <w:numFmt w:val="bullet"/>
      <w:lvlText w:val="•"/>
      <w:lvlJc w:val="left"/>
      <w:pPr>
        <w:ind w:left="1729" w:hanging="144"/>
      </w:pPr>
      <w:rPr>
        <w:rFonts w:hint="default"/>
        <w:lang w:val="vi" w:eastAsia="en-US" w:bidi="ar-SA"/>
      </w:rPr>
    </w:lvl>
    <w:lvl w:ilvl="7">
      <w:numFmt w:val="bullet"/>
      <w:lvlText w:val="•"/>
      <w:lvlJc w:val="left"/>
      <w:pPr>
        <w:ind w:left="2001" w:hanging="144"/>
      </w:pPr>
      <w:rPr>
        <w:rFonts w:hint="default"/>
        <w:lang w:val="vi" w:eastAsia="en-US" w:bidi="ar-SA"/>
      </w:rPr>
    </w:lvl>
    <w:lvl w:ilvl="8">
      <w:numFmt w:val="bullet"/>
      <w:lvlText w:val="•"/>
      <w:lvlJc w:val="left"/>
      <w:pPr>
        <w:ind w:left="2272" w:hanging="144"/>
      </w:pPr>
      <w:rPr>
        <w:rFonts w:hint="default"/>
        <w:lang w:val="vi" w:eastAsia="en-US" w:bidi="ar-SA"/>
      </w:rPr>
    </w:lvl>
  </w:abstractNum>
  <w:abstractNum w:abstractNumId="4" w15:restartNumberingAfterBreak="0">
    <w:nsid w:val="CF092B84"/>
    <w:multiLevelType w:val="multilevel"/>
    <w:tmpl w:val="CF092B84"/>
    <w:lvl w:ilvl="0">
      <w:numFmt w:val="bullet"/>
      <w:lvlText w:val="-"/>
      <w:lvlJc w:val="left"/>
      <w:pPr>
        <w:ind w:left="101" w:hanging="152"/>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52"/>
      </w:pPr>
      <w:rPr>
        <w:rFonts w:hint="default"/>
        <w:lang w:val="vi" w:eastAsia="en-US" w:bidi="ar-SA"/>
      </w:rPr>
    </w:lvl>
    <w:lvl w:ilvl="2">
      <w:numFmt w:val="bullet"/>
      <w:lvlText w:val="•"/>
      <w:lvlJc w:val="left"/>
      <w:pPr>
        <w:ind w:left="669" w:hanging="152"/>
      </w:pPr>
      <w:rPr>
        <w:rFonts w:hint="default"/>
        <w:lang w:val="vi" w:eastAsia="en-US" w:bidi="ar-SA"/>
      </w:rPr>
    </w:lvl>
    <w:lvl w:ilvl="3">
      <w:numFmt w:val="bullet"/>
      <w:lvlText w:val="•"/>
      <w:lvlJc w:val="left"/>
      <w:pPr>
        <w:ind w:left="954" w:hanging="152"/>
      </w:pPr>
      <w:rPr>
        <w:rFonts w:hint="default"/>
        <w:lang w:val="vi" w:eastAsia="en-US" w:bidi="ar-SA"/>
      </w:rPr>
    </w:lvl>
    <w:lvl w:ilvl="4">
      <w:numFmt w:val="bullet"/>
      <w:lvlText w:val="•"/>
      <w:lvlJc w:val="left"/>
      <w:pPr>
        <w:ind w:left="1239" w:hanging="152"/>
      </w:pPr>
      <w:rPr>
        <w:rFonts w:hint="default"/>
        <w:lang w:val="vi" w:eastAsia="en-US" w:bidi="ar-SA"/>
      </w:rPr>
    </w:lvl>
    <w:lvl w:ilvl="5">
      <w:numFmt w:val="bullet"/>
      <w:lvlText w:val="•"/>
      <w:lvlJc w:val="left"/>
      <w:pPr>
        <w:ind w:left="1524" w:hanging="152"/>
      </w:pPr>
      <w:rPr>
        <w:rFonts w:hint="default"/>
        <w:lang w:val="vi" w:eastAsia="en-US" w:bidi="ar-SA"/>
      </w:rPr>
    </w:lvl>
    <w:lvl w:ilvl="6">
      <w:numFmt w:val="bullet"/>
      <w:lvlText w:val="•"/>
      <w:lvlJc w:val="left"/>
      <w:pPr>
        <w:ind w:left="1808" w:hanging="152"/>
      </w:pPr>
      <w:rPr>
        <w:rFonts w:hint="default"/>
        <w:lang w:val="vi" w:eastAsia="en-US" w:bidi="ar-SA"/>
      </w:rPr>
    </w:lvl>
    <w:lvl w:ilvl="7">
      <w:numFmt w:val="bullet"/>
      <w:lvlText w:val="•"/>
      <w:lvlJc w:val="left"/>
      <w:pPr>
        <w:ind w:left="2093" w:hanging="152"/>
      </w:pPr>
      <w:rPr>
        <w:rFonts w:hint="default"/>
        <w:lang w:val="vi" w:eastAsia="en-US" w:bidi="ar-SA"/>
      </w:rPr>
    </w:lvl>
    <w:lvl w:ilvl="8">
      <w:numFmt w:val="bullet"/>
      <w:lvlText w:val="•"/>
      <w:lvlJc w:val="left"/>
      <w:pPr>
        <w:ind w:left="2378" w:hanging="152"/>
      </w:pPr>
      <w:rPr>
        <w:rFonts w:hint="default"/>
        <w:lang w:val="vi" w:eastAsia="en-US" w:bidi="ar-SA"/>
      </w:rPr>
    </w:lvl>
  </w:abstractNum>
  <w:abstractNum w:abstractNumId="5" w15:restartNumberingAfterBreak="0">
    <w:nsid w:val="E9FB3A30"/>
    <w:multiLevelType w:val="singleLevel"/>
    <w:tmpl w:val="E9FB3A3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4B5D9F5"/>
    <w:multiLevelType w:val="multilevel"/>
    <w:tmpl w:val="F4B5D9F5"/>
    <w:lvl w:ilvl="0">
      <w:numFmt w:val="bullet"/>
      <w:lvlText w:val="-"/>
      <w:lvlJc w:val="left"/>
      <w:pPr>
        <w:ind w:left="101" w:hanging="192"/>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2"/>
      </w:pPr>
      <w:rPr>
        <w:rFonts w:hint="default"/>
        <w:lang w:val="vi" w:eastAsia="en-US" w:bidi="ar-SA"/>
      </w:rPr>
    </w:lvl>
    <w:lvl w:ilvl="2">
      <w:numFmt w:val="bullet"/>
      <w:lvlText w:val="•"/>
      <w:lvlJc w:val="left"/>
      <w:pPr>
        <w:ind w:left="669" w:hanging="192"/>
      </w:pPr>
      <w:rPr>
        <w:rFonts w:hint="default"/>
        <w:lang w:val="vi" w:eastAsia="en-US" w:bidi="ar-SA"/>
      </w:rPr>
    </w:lvl>
    <w:lvl w:ilvl="3">
      <w:numFmt w:val="bullet"/>
      <w:lvlText w:val="•"/>
      <w:lvlJc w:val="left"/>
      <w:pPr>
        <w:ind w:left="954" w:hanging="192"/>
      </w:pPr>
      <w:rPr>
        <w:rFonts w:hint="default"/>
        <w:lang w:val="vi" w:eastAsia="en-US" w:bidi="ar-SA"/>
      </w:rPr>
    </w:lvl>
    <w:lvl w:ilvl="4">
      <w:numFmt w:val="bullet"/>
      <w:lvlText w:val="•"/>
      <w:lvlJc w:val="left"/>
      <w:pPr>
        <w:ind w:left="1239" w:hanging="192"/>
      </w:pPr>
      <w:rPr>
        <w:rFonts w:hint="default"/>
        <w:lang w:val="vi" w:eastAsia="en-US" w:bidi="ar-SA"/>
      </w:rPr>
    </w:lvl>
    <w:lvl w:ilvl="5">
      <w:numFmt w:val="bullet"/>
      <w:lvlText w:val="•"/>
      <w:lvlJc w:val="left"/>
      <w:pPr>
        <w:ind w:left="1524" w:hanging="192"/>
      </w:pPr>
      <w:rPr>
        <w:rFonts w:hint="default"/>
        <w:lang w:val="vi" w:eastAsia="en-US" w:bidi="ar-SA"/>
      </w:rPr>
    </w:lvl>
    <w:lvl w:ilvl="6">
      <w:numFmt w:val="bullet"/>
      <w:lvlText w:val="•"/>
      <w:lvlJc w:val="left"/>
      <w:pPr>
        <w:ind w:left="1808" w:hanging="192"/>
      </w:pPr>
      <w:rPr>
        <w:rFonts w:hint="default"/>
        <w:lang w:val="vi" w:eastAsia="en-US" w:bidi="ar-SA"/>
      </w:rPr>
    </w:lvl>
    <w:lvl w:ilvl="7">
      <w:numFmt w:val="bullet"/>
      <w:lvlText w:val="•"/>
      <w:lvlJc w:val="left"/>
      <w:pPr>
        <w:ind w:left="2093" w:hanging="192"/>
      </w:pPr>
      <w:rPr>
        <w:rFonts w:hint="default"/>
        <w:lang w:val="vi" w:eastAsia="en-US" w:bidi="ar-SA"/>
      </w:rPr>
    </w:lvl>
    <w:lvl w:ilvl="8">
      <w:numFmt w:val="bullet"/>
      <w:lvlText w:val="•"/>
      <w:lvlJc w:val="left"/>
      <w:pPr>
        <w:ind w:left="2378" w:hanging="192"/>
      </w:pPr>
      <w:rPr>
        <w:rFonts w:hint="default"/>
        <w:lang w:val="vi" w:eastAsia="en-US" w:bidi="ar-SA"/>
      </w:rPr>
    </w:lvl>
  </w:abstractNum>
  <w:abstractNum w:abstractNumId="7" w15:restartNumberingAfterBreak="0">
    <w:nsid w:val="000023BD"/>
    <w:multiLevelType w:val="hybridMultilevel"/>
    <w:tmpl w:val="09205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48C179"/>
    <w:multiLevelType w:val="multilevel"/>
    <w:tmpl w:val="0248C179"/>
    <w:lvl w:ilvl="0">
      <w:numFmt w:val="bullet"/>
      <w:lvlText w:val="-"/>
      <w:lvlJc w:val="left"/>
      <w:pPr>
        <w:ind w:left="101" w:hanging="166"/>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66"/>
      </w:pPr>
      <w:rPr>
        <w:rFonts w:hint="default"/>
        <w:lang w:val="vi" w:eastAsia="en-US" w:bidi="ar-SA"/>
      </w:rPr>
    </w:lvl>
    <w:lvl w:ilvl="2">
      <w:numFmt w:val="bullet"/>
      <w:lvlText w:val="•"/>
      <w:lvlJc w:val="left"/>
      <w:pPr>
        <w:ind w:left="669" w:hanging="166"/>
      </w:pPr>
      <w:rPr>
        <w:rFonts w:hint="default"/>
        <w:lang w:val="vi" w:eastAsia="en-US" w:bidi="ar-SA"/>
      </w:rPr>
    </w:lvl>
    <w:lvl w:ilvl="3">
      <w:numFmt w:val="bullet"/>
      <w:lvlText w:val="•"/>
      <w:lvlJc w:val="left"/>
      <w:pPr>
        <w:ind w:left="954" w:hanging="166"/>
      </w:pPr>
      <w:rPr>
        <w:rFonts w:hint="default"/>
        <w:lang w:val="vi" w:eastAsia="en-US" w:bidi="ar-SA"/>
      </w:rPr>
    </w:lvl>
    <w:lvl w:ilvl="4">
      <w:numFmt w:val="bullet"/>
      <w:lvlText w:val="•"/>
      <w:lvlJc w:val="left"/>
      <w:pPr>
        <w:ind w:left="1239" w:hanging="166"/>
      </w:pPr>
      <w:rPr>
        <w:rFonts w:hint="default"/>
        <w:lang w:val="vi" w:eastAsia="en-US" w:bidi="ar-SA"/>
      </w:rPr>
    </w:lvl>
    <w:lvl w:ilvl="5">
      <w:numFmt w:val="bullet"/>
      <w:lvlText w:val="•"/>
      <w:lvlJc w:val="left"/>
      <w:pPr>
        <w:ind w:left="1524" w:hanging="166"/>
      </w:pPr>
      <w:rPr>
        <w:rFonts w:hint="default"/>
        <w:lang w:val="vi" w:eastAsia="en-US" w:bidi="ar-SA"/>
      </w:rPr>
    </w:lvl>
    <w:lvl w:ilvl="6">
      <w:numFmt w:val="bullet"/>
      <w:lvlText w:val="•"/>
      <w:lvlJc w:val="left"/>
      <w:pPr>
        <w:ind w:left="1808" w:hanging="166"/>
      </w:pPr>
      <w:rPr>
        <w:rFonts w:hint="default"/>
        <w:lang w:val="vi" w:eastAsia="en-US" w:bidi="ar-SA"/>
      </w:rPr>
    </w:lvl>
    <w:lvl w:ilvl="7">
      <w:numFmt w:val="bullet"/>
      <w:lvlText w:val="•"/>
      <w:lvlJc w:val="left"/>
      <w:pPr>
        <w:ind w:left="2093" w:hanging="166"/>
      </w:pPr>
      <w:rPr>
        <w:rFonts w:hint="default"/>
        <w:lang w:val="vi" w:eastAsia="en-US" w:bidi="ar-SA"/>
      </w:rPr>
    </w:lvl>
    <w:lvl w:ilvl="8">
      <w:numFmt w:val="bullet"/>
      <w:lvlText w:val="•"/>
      <w:lvlJc w:val="left"/>
      <w:pPr>
        <w:ind w:left="2378" w:hanging="166"/>
      </w:pPr>
      <w:rPr>
        <w:rFonts w:hint="default"/>
        <w:lang w:val="vi" w:eastAsia="en-US" w:bidi="ar-SA"/>
      </w:rPr>
    </w:lvl>
  </w:abstractNum>
  <w:abstractNum w:abstractNumId="9" w15:restartNumberingAfterBreak="0">
    <w:nsid w:val="032C6803"/>
    <w:multiLevelType w:val="hybridMultilevel"/>
    <w:tmpl w:val="C64E55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3CC625F"/>
    <w:multiLevelType w:val="hybridMultilevel"/>
    <w:tmpl w:val="336AE92A"/>
    <w:lvl w:ilvl="0" w:tplc="4A5A60E9">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3D62ECE"/>
    <w:multiLevelType w:val="multilevel"/>
    <w:tmpl w:val="03D62ECE"/>
    <w:lvl w:ilvl="0">
      <w:numFmt w:val="bullet"/>
      <w:lvlText w:val="-"/>
      <w:lvlJc w:val="left"/>
      <w:pPr>
        <w:ind w:left="102" w:hanging="202"/>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202"/>
      </w:pPr>
      <w:rPr>
        <w:rFonts w:hint="default"/>
        <w:lang w:val="vi" w:eastAsia="en-US" w:bidi="ar-SA"/>
      </w:rPr>
    </w:lvl>
    <w:lvl w:ilvl="2">
      <w:numFmt w:val="bullet"/>
      <w:lvlText w:val="•"/>
      <w:lvlJc w:val="left"/>
      <w:pPr>
        <w:ind w:left="643" w:hanging="202"/>
      </w:pPr>
      <w:rPr>
        <w:rFonts w:hint="default"/>
        <w:lang w:val="vi" w:eastAsia="en-US" w:bidi="ar-SA"/>
      </w:rPr>
    </w:lvl>
    <w:lvl w:ilvl="3">
      <w:numFmt w:val="bullet"/>
      <w:lvlText w:val="•"/>
      <w:lvlJc w:val="left"/>
      <w:pPr>
        <w:ind w:left="914" w:hanging="202"/>
      </w:pPr>
      <w:rPr>
        <w:rFonts w:hint="default"/>
        <w:lang w:val="vi" w:eastAsia="en-US" w:bidi="ar-SA"/>
      </w:rPr>
    </w:lvl>
    <w:lvl w:ilvl="4">
      <w:numFmt w:val="bullet"/>
      <w:lvlText w:val="•"/>
      <w:lvlJc w:val="left"/>
      <w:pPr>
        <w:ind w:left="1186" w:hanging="202"/>
      </w:pPr>
      <w:rPr>
        <w:rFonts w:hint="default"/>
        <w:lang w:val="vi" w:eastAsia="en-US" w:bidi="ar-SA"/>
      </w:rPr>
    </w:lvl>
    <w:lvl w:ilvl="5">
      <w:numFmt w:val="bullet"/>
      <w:lvlText w:val="•"/>
      <w:lvlJc w:val="left"/>
      <w:pPr>
        <w:ind w:left="1458" w:hanging="202"/>
      </w:pPr>
      <w:rPr>
        <w:rFonts w:hint="default"/>
        <w:lang w:val="vi" w:eastAsia="en-US" w:bidi="ar-SA"/>
      </w:rPr>
    </w:lvl>
    <w:lvl w:ilvl="6">
      <w:numFmt w:val="bullet"/>
      <w:lvlText w:val="•"/>
      <w:lvlJc w:val="left"/>
      <w:pPr>
        <w:ind w:left="1729" w:hanging="202"/>
      </w:pPr>
      <w:rPr>
        <w:rFonts w:hint="default"/>
        <w:lang w:val="vi" w:eastAsia="en-US" w:bidi="ar-SA"/>
      </w:rPr>
    </w:lvl>
    <w:lvl w:ilvl="7">
      <w:numFmt w:val="bullet"/>
      <w:lvlText w:val="•"/>
      <w:lvlJc w:val="left"/>
      <w:pPr>
        <w:ind w:left="2001" w:hanging="202"/>
      </w:pPr>
      <w:rPr>
        <w:rFonts w:hint="default"/>
        <w:lang w:val="vi" w:eastAsia="en-US" w:bidi="ar-SA"/>
      </w:rPr>
    </w:lvl>
    <w:lvl w:ilvl="8">
      <w:numFmt w:val="bullet"/>
      <w:lvlText w:val="•"/>
      <w:lvlJc w:val="left"/>
      <w:pPr>
        <w:ind w:left="2272" w:hanging="202"/>
      </w:pPr>
      <w:rPr>
        <w:rFonts w:hint="default"/>
        <w:lang w:val="vi" w:eastAsia="en-US" w:bidi="ar-SA"/>
      </w:rPr>
    </w:lvl>
  </w:abstractNum>
  <w:abstractNum w:abstractNumId="12" w15:restartNumberingAfterBreak="0">
    <w:nsid w:val="0A434BF6"/>
    <w:multiLevelType w:val="hybridMultilevel"/>
    <w:tmpl w:val="B6161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7A180C"/>
    <w:multiLevelType w:val="hybridMultilevel"/>
    <w:tmpl w:val="7832BC88"/>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3D5118D"/>
    <w:multiLevelType w:val="hybridMultilevel"/>
    <w:tmpl w:val="5CBC2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F02D2"/>
    <w:multiLevelType w:val="hybridMultilevel"/>
    <w:tmpl w:val="C77A0956"/>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9D66ABB"/>
    <w:multiLevelType w:val="hybridMultilevel"/>
    <w:tmpl w:val="937693FA"/>
    <w:lvl w:ilvl="0" w:tplc="04090005">
      <w:start w:val="1"/>
      <w:numFmt w:val="bullet"/>
      <w:lvlText w:val=""/>
      <w:lvlJc w:val="left"/>
      <w:pPr>
        <w:ind w:left="778" w:hanging="360"/>
      </w:pPr>
      <w:rPr>
        <w:rFonts w:ascii="Wingdings" w:hAnsi="Wingdings" w:hint="default"/>
      </w:rPr>
    </w:lvl>
    <w:lvl w:ilvl="1" w:tplc="FFFFFFFF">
      <w:start w:val="1"/>
      <w:numFmt w:val="bullet"/>
      <w:lvlText w:val="o"/>
      <w:lvlJc w:val="left"/>
      <w:pPr>
        <w:ind w:left="1498" w:hanging="360"/>
      </w:pPr>
      <w:rPr>
        <w:rFonts w:ascii="Courier New" w:hAnsi="Courier New" w:cs="Courier New" w:hint="default"/>
      </w:rPr>
    </w:lvl>
    <w:lvl w:ilvl="2" w:tplc="FFFFFFFF">
      <w:start w:val="1"/>
      <w:numFmt w:val="bullet"/>
      <w:lvlText w:val=""/>
      <w:lvlJc w:val="left"/>
      <w:pPr>
        <w:ind w:left="2218" w:hanging="360"/>
      </w:pPr>
      <w:rPr>
        <w:rFonts w:ascii="Wingdings" w:hAnsi="Wingdings" w:hint="default"/>
      </w:rPr>
    </w:lvl>
    <w:lvl w:ilvl="3" w:tplc="FFFFFFFF">
      <w:start w:val="1"/>
      <w:numFmt w:val="bullet"/>
      <w:lvlText w:val=""/>
      <w:lvlJc w:val="left"/>
      <w:pPr>
        <w:ind w:left="2938" w:hanging="360"/>
      </w:pPr>
      <w:rPr>
        <w:rFonts w:ascii="Symbol" w:hAnsi="Symbol" w:hint="default"/>
      </w:rPr>
    </w:lvl>
    <w:lvl w:ilvl="4" w:tplc="FFFFFFFF">
      <w:start w:val="1"/>
      <w:numFmt w:val="bullet"/>
      <w:lvlText w:val="o"/>
      <w:lvlJc w:val="left"/>
      <w:pPr>
        <w:ind w:left="3658" w:hanging="360"/>
      </w:pPr>
      <w:rPr>
        <w:rFonts w:ascii="Courier New" w:hAnsi="Courier New" w:cs="Courier New" w:hint="default"/>
      </w:rPr>
    </w:lvl>
    <w:lvl w:ilvl="5" w:tplc="FFFFFFFF">
      <w:start w:val="1"/>
      <w:numFmt w:val="bullet"/>
      <w:lvlText w:val=""/>
      <w:lvlJc w:val="left"/>
      <w:pPr>
        <w:ind w:left="4378" w:hanging="360"/>
      </w:pPr>
      <w:rPr>
        <w:rFonts w:ascii="Wingdings" w:hAnsi="Wingdings" w:hint="default"/>
      </w:rPr>
    </w:lvl>
    <w:lvl w:ilvl="6" w:tplc="FFFFFFFF">
      <w:start w:val="1"/>
      <w:numFmt w:val="bullet"/>
      <w:lvlText w:val=""/>
      <w:lvlJc w:val="left"/>
      <w:pPr>
        <w:ind w:left="5098" w:hanging="360"/>
      </w:pPr>
      <w:rPr>
        <w:rFonts w:ascii="Symbol" w:hAnsi="Symbol" w:hint="default"/>
      </w:rPr>
    </w:lvl>
    <w:lvl w:ilvl="7" w:tplc="FFFFFFFF">
      <w:start w:val="1"/>
      <w:numFmt w:val="bullet"/>
      <w:lvlText w:val="o"/>
      <w:lvlJc w:val="left"/>
      <w:pPr>
        <w:ind w:left="5818" w:hanging="360"/>
      </w:pPr>
      <w:rPr>
        <w:rFonts w:ascii="Courier New" w:hAnsi="Courier New" w:cs="Courier New" w:hint="default"/>
      </w:rPr>
    </w:lvl>
    <w:lvl w:ilvl="8" w:tplc="FFFFFFFF">
      <w:start w:val="1"/>
      <w:numFmt w:val="bullet"/>
      <w:lvlText w:val=""/>
      <w:lvlJc w:val="left"/>
      <w:pPr>
        <w:ind w:left="6538" w:hanging="360"/>
      </w:pPr>
      <w:rPr>
        <w:rFonts w:ascii="Wingdings" w:hAnsi="Wingdings" w:hint="default"/>
      </w:rPr>
    </w:lvl>
  </w:abstractNum>
  <w:abstractNum w:abstractNumId="17" w15:restartNumberingAfterBreak="0">
    <w:nsid w:val="1E2E7A72"/>
    <w:multiLevelType w:val="hybridMultilevel"/>
    <w:tmpl w:val="C5C6C5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A628D9"/>
    <w:multiLevelType w:val="hybridMultilevel"/>
    <w:tmpl w:val="917248E0"/>
    <w:lvl w:ilvl="0" w:tplc="04090001">
      <w:start w:val="1"/>
      <w:numFmt w:val="bullet"/>
      <w:lvlText w:val=""/>
      <w:lvlJc w:val="left"/>
      <w:pPr>
        <w:ind w:left="2869" w:hanging="360"/>
      </w:pPr>
      <w:rPr>
        <w:rFonts w:ascii="Symbol" w:hAnsi="Symbol" w:hint="default"/>
      </w:rPr>
    </w:lvl>
    <w:lvl w:ilvl="1" w:tplc="042A0003">
      <w:start w:val="1"/>
      <w:numFmt w:val="bullet"/>
      <w:lvlText w:val="o"/>
      <w:lvlJc w:val="left"/>
      <w:pPr>
        <w:ind w:left="3589" w:hanging="360"/>
      </w:pPr>
      <w:rPr>
        <w:rFonts w:ascii="Courier New" w:hAnsi="Courier New" w:cs="Courier New" w:hint="default"/>
      </w:rPr>
    </w:lvl>
    <w:lvl w:ilvl="2" w:tplc="042A0005">
      <w:start w:val="1"/>
      <w:numFmt w:val="bullet"/>
      <w:lvlText w:val=""/>
      <w:lvlJc w:val="left"/>
      <w:pPr>
        <w:ind w:left="4309" w:hanging="360"/>
      </w:pPr>
      <w:rPr>
        <w:rFonts w:ascii="Wingdings" w:hAnsi="Wingdings" w:hint="default"/>
      </w:rPr>
    </w:lvl>
    <w:lvl w:ilvl="3" w:tplc="042A0001">
      <w:start w:val="1"/>
      <w:numFmt w:val="bullet"/>
      <w:lvlText w:val=""/>
      <w:lvlJc w:val="left"/>
      <w:pPr>
        <w:ind w:left="5029" w:hanging="360"/>
      </w:pPr>
      <w:rPr>
        <w:rFonts w:ascii="Symbol" w:hAnsi="Symbol" w:hint="default"/>
      </w:rPr>
    </w:lvl>
    <w:lvl w:ilvl="4" w:tplc="042A0003">
      <w:start w:val="1"/>
      <w:numFmt w:val="bullet"/>
      <w:lvlText w:val="o"/>
      <w:lvlJc w:val="left"/>
      <w:pPr>
        <w:ind w:left="5749" w:hanging="360"/>
      </w:pPr>
      <w:rPr>
        <w:rFonts w:ascii="Courier New" w:hAnsi="Courier New" w:cs="Courier New" w:hint="default"/>
      </w:rPr>
    </w:lvl>
    <w:lvl w:ilvl="5" w:tplc="042A0005">
      <w:start w:val="1"/>
      <w:numFmt w:val="bullet"/>
      <w:lvlText w:val=""/>
      <w:lvlJc w:val="left"/>
      <w:pPr>
        <w:ind w:left="6469" w:hanging="360"/>
      </w:pPr>
      <w:rPr>
        <w:rFonts w:ascii="Wingdings" w:hAnsi="Wingdings" w:hint="default"/>
      </w:rPr>
    </w:lvl>
    <w:lvl w:ilvl="6" w:tplc="042A0001">
      <w:start w:val="1"/>
      <w:numFmt w:val="bullet"/>
      <w:lvlText w:val=""/>
      <w:lvlJc w:val="left"/>
      <w:pPr>
        <w:ind w:left="7189" w:hanging="360"/>
      </w:pPr>
      <w:rPr>
        <w:rFonts w:ascii="Symbol" w:hAnsi="Symbol" w:hint="default"/>
      </w:rPr>
    </w:lvl>
    <w:lvl w:ilvl="7" w:tplc="042A0003">
      <w:start w:val="1"/>
      <w:numFmt w:val="bullet"/>
      <w:lvlText w:val="o"/>
      <w:lvlJc w:val="left"/>
      <w:pPr>
        <w:ind w:left="7909" w:hanging="360"/>
      </w:pPr>
      <w:rPr>
        <w:rFonts w:ascii="Courier New" w:hAnsi="Courier New" w:cs="Courier New" w:hint="default"/>
      </w:rPr>
    </w:lvl>
    <w:lvl w:ilvl="8" w:tplc="042A0005">
      <w:start w:val="1"/>
      <w:numFmt w:val="bullet"/>
      <w:lvlText w:val=""/>
      <w:lvlJc w:val="left"/>
      <w:pPr>
        <w:ind w:left="8629" w:hanging="360"/>
      </w:pPr>
      <w:rPr>
        <w:rFonts w:ascii="Wingdings" w:hAnsi="Wingdings" w:hint="default"/>
      </w:rPr>
    </w:lvl>
  </w:abstractNum>
  <w:abstractNum w:abstractNumId="19" w15:restartNumberingAfterBreak="0">
    <w:nsid w:val="23506721"/>
    <w:multiLevelType w:val="hybridMultilevel"/>
    <w:tmpl w:val="C67E60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6BC379C"/>
    <w:multiLevelType w:val="hybridMultilevel"/>
    <w:tmpl w:val="1884CE24"/>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A8F537B"/>
    <w:multiLevelType w:val="multilevel"/>
    <w:tmpl w:val="2A8F537B"/>
    <w:lvl w:ilvl="0">
      <w:numFmt w:val="bullet"/>
      <w:lvlText w:val="-"/>
      <w:lvlJc w:val="left"/>
      <w:pPr>
        <w:ind w:left="101" w:hanging="240"/>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240"/>
      </w:pPr>
      <w:rPr>
        <w:rFonts w:hint="default"/>
        <w:lang w:val="vi" w:eastAsia="en-US" w:bidi="ar-SA"/>
      </w:rPr>
    </w:lvl>
    <w:lvl w:ilvl="2">
      <w:numFmt w:val="bullet"/>
      <w:lvlText w:val="•"/>
      <w:lvlJc w:val="left"/>
      <w:pPr>
        <w:ind w:left="669" w:hanging="240"/>
      </w:pPr>
      <w:rPr>
        <w:rFonts w:hint="default"/>
        <w:lang w:val="vi" w:eastAsia="en-US" w:bidi="ar-SA"/>
      </w:rPr>
    </w:lvl>
    <w:lvl w:ilvl="3">
      <w:numFmt w:val="bullet"/>
      <w:lvlText w:val="•"/>
      <w:lvlJc w:val="left"/>
      <w:pPr>
        <w:ind w:left="954" w:hanging="240"/>
      </w:pPr>
      <w:rPr>
        <w:rFonts w:hint="default"/>
        <w:lang w:val="vi" w:eastAsia="en-US" w:bidi="ar-SA"/>
      </w:rPr>
    </w:lvl>
    <w:lvl w:ilvl="4">
      <w:numFmt w:val="bullet"/>
      <w:lvlText w:val="•"/>
      <w:lvlJc w:val="left"/>
      <w:pPr>
        <w:ind w:left="1239" w:hanging="240"/>
      </w:pPr>
      <w:rPr>
        <w:rFonts w:hint="default"/>
        <w:lang w:val="vi" w:eastAsia="en-US" w:bidi="ar-SA"/>
      </w:rPr>
    </w:lvl>
    <w:lvl w:ilvl="5">
      <w:numFmt w:val="bullet"/>
      <w:lvlText w:val="•"/>
      <w:lvlJc w:val="left"/>
      <w:pPr>
        <w:ind w:left="1524" w:hanging="240"/>
      </w:pPr>
      <w:rPr>
        <w:rFonts w:hint="default"/>
        <w:lang w:val="vi" w:eastAsia="en-US" w:bidi="ar-SA"/>
      </w:rPr>
    </w:lvl>
    <w:lvl w:ilvl="6">
      <w:numFmt w:val="bullet"/>
      <w:lvlText w:val="•"/>
      <w:lvlJc w:val="left"/>
      <w:pPr>
        <w:ind w:left="1808" w:hanging="240"/>
      </w:pPr>
      <w:rPr>
        <w:rFonts w:hint="default"/>
        <w:lang w:val="vi" w:eastAsia="en-US" w:bidi="ar-SA"/>
      </w:rPr>
    </w:lvl>
    <w:lvl w:ilvl="7">
      <w:numFmt w:val="bullet"/>
      <w:lvlText w:val="•"/>
      <w:lvlJc w:val="left"/>
      <w:pPr>
        <w:ind w:left="2093" w:hanging="240"/>
      </w:pPr>
      <w:rPr>
        <w:rFonts w:hint="default"/>
        <w:lang w:val="vi" w:eastAsia="en-US" w:bidi="ar-SA"/>
      </w:rPr>
    </w:lvl>
    <w:lvl w:ilvl="8">
      <w:numFmt w:val="bullet"/>
      <w:lvlText w:val="•"/>
      <w:lvlJc w:val="left"/>
      <w:pPr>
        <w:ind w:left="2378" w:hanging="240"/>
      </w:pPr>
      <w:rPr>
        <w:rFonts w:hint="default"/>
        <w:lang w:val="vi" w:eastAsia="en-US" w:bidi="ar-SA"/>
      </w:rPr>
    </w:lvl>
  </w:abstractNum>
  <w:abstractNum w:abstractNumId="22" w15:restartNumberingAfterBreak="0">
    <w:nsid w:val="35B1075C"/>
    <w:multiLevelType w:val="hybridMultilevel"/>
    <w:tmpl w:val="210E6C7C"/>
    <w:lvl w:ilvl="0" w:tplc="D6806C68">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893C5B"/>
    <w:multiLevelType w:val="hybridMultilevel"/>
    <w:tmpl w:val="7F7C2558"/>
    <w:lvl w:ilvl="0" w:tplc="4A5A60E9">
      <w:start w:val="1"/>
      <w:numFmt w:val="bullet"/>
      <w:lvlText w:val="−"/>
      <w:lvlJc w:val="left"/>
      <w:pPr>
        <w:ind w:left="720"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9036A71"/>
    <w:multiLevelType w:val="hybridMultilevel"/>
    <w:tmpl w:val="69E86EDC"/>
    <w:lvl w:ilvl="0" w:tplc="4A5A60E9">
      <w:start w:val="1"/>
      <w:numFmt w:val="bullet"/>
      <w:lvlText w:val="−"/>
      <w:lvlJc w:val="left"/>
      <w:pPr>
        <w:ind w:left="1440" w:hanging="360"/>
      </w:pPr>
      <w:rPr>
        <w:rFonts w:ascii="Arial"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3EED4AB5"/>
    <w:multiLevelType w:val="multilevel"/>
    <w:tmpl w:val="863C1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50992"/>
    <w:multiLevelType w:val="hybridMultilevel"/>
    <w:tmpl w:val="2646A0A8"/>
    <w:lvl w:ilvl="0" w:tplc="2CA292B8">
      <w:start w:val="1"/>
      <w:numFmt w:val="bullet"/>
      <w:lvlText w:val=""/>
      <w:lvlJc w:val="left"/>
      <w:pPr>
        <w:ind w:left="1080" w:hanging="360"/>
      </w:pPr>
      <w:rPr>
        <w:rFonts w:ascii="Wingdings" w:eastAsiaTheme="minorHAnsi" w:hAnsi="Wingdings"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52300C3"/>
    <w:multiLevelType w:val="hybridMultilevel"/>
    <w:tmpl w:val="B3B2437E"/>
    <w:lvl w:ilvl="0" w:tplc="565EB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A60E9"/>
    <w:multiLevelType w:val="singleLevel"/>
    <w:tmpl w:val="4A5A60E9"/>
    <w:lvl w:ilvl="0">
      <w:start w:val="1"/>
      <w:numFmt w:val="bullet"/>
      <w:lvlText w:val="−"/>
      <w:lvlJc w:val="left"/>
      <w:pPr>
        <w:tabs>
          <w:tab w:val="left" w:pos="420"/>
        </w:tabs>
        <w:ind w:left="418" w:hanging="418"/>
      </w:pPr>
      <w:rPr>
        <w:rFonts w:ascii="Arial" w:hAnsi="Arial" w:cs="Arial" w:hint="default"/>
      </w:rPr>
    </w:lvl>
  </w:abstractNum>
  <w:abstractNum w:abstractNumId="29" w15:restartNumberingAfterBreak="0">
    <w:nsid w:val="4D4DC07F"/>
    <w:multiLevelType w:val="multilevel"/>
    <w:tmpl w:val="4D4DC07F"/>
    <w:lvl w:ilvl="0">
      <w:numFmt w:val="bullet"/>
      <w:lvlText w:val="-"/>
      <w:lvlJc w:val="left"/>
      <w:pPr>
        <w:ind w:left="102" w:hanging="188"/>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188"/>
      </w:pPr>
      <w:rPr>
        <w:rFonts w:hint="default"/>
        <w:lang w:val="vi" w:eastAsia="en-US" w:bidi="ar-SA"/>
      </w:rPr>
    </w:lvl>
    <w:lvl w:ilvl="2">
      <w:numFmt w:val="bullet"/>
      <w:lvlText w:val="•"/>
      <w:lvlJc w:val="left"/>
      <w:pPr>
        <w:ind w:left="643" w:hanging="188"/>
      </w:pPr>
      <w:rPr>
        <w:rFonts w:hint="default"/>
        <w:lang w:val="vi" w:eastAsia="en-US" w:bidi="ar-SA"/>
      </w:rPr>
    </w:lvl>
    <w:lvl w:ilvl="3">
      <w:numFmt w:val="bullet"/>
      <w:lvlText w:val="•"/>
      <w:lvlJc w:val="left"/>
      <w:pPr>
        <w:ind w:left="914" w:hanging="188"/>
      </w:pPr>
      <w:rPr>
        <w:rFonts w:hint="default"/>
        <w:lang w:val="vi" w:eastAsia="en-US" w:bidi="ar-SA"/>
      </w:rPr>
    </w:lvl>
    <w:lvl w:ilvl="4">
      <w:numFmt w:val="bullet"/>
      <w:lvlText w:val="•"/>
      <w:lvlJc w:val="left"/>
      <w:pPr>
        <w:ind w:left="1186" w:hanging="188"/>
      </w:pPr>
      <w:rPr>
        <w:rFonts w:hint="default"/>
        <w:lang w:val="vi" w:eastAsia="en-US" w:bidi="ar-SA"/>
      </w:rPr>
    </w:lvl>
    <w:lvl w:ilvl="5">
      <w:numFmt w:val="bullet"/>
      <w:lvlText w:val="•"/>
      <w:lvlJc w:val="left"/>
      <w:pPr>
        <w:ind w:left="1458" w:hanging="188"/>
      </w:pPr>
      <w:rPr>
        <w:rFonts w:hint="default"/>
        <w:lang w:val="vi" w:eastAsia="en-US" w:bidi="ar-SA"/>
      </w:rPr>
    </w:lvl>
    <w:lvl w:ilvl="6">
      <w:numFmt w:val="bullet"/>
      <w:lvlText w:val="•"/>
      <w:lvlJc w:val="left"/>
      <w:pPr>
        <w:ind w:left="1729" w:hanging="188"/>
      </w:pPr>
      <w:rPr>
        <w:rFonts w:hint="default"/>
        <w:lang w:val="vi" w:eastAsia="en-US" w:bidi="ar-SA"/>
      </w:rPr>
    </w:lvl>
    <w:lvl w:ilvl="7">
      <w:numFmt w:val="bullet"/>
      <w:lvlText w:val="•"/>
      <w:lvlJc w:val="left"/>
      <w:pPr>
        <w:ind w:left="2001" w:hanging="188"/>
      </w:pPr>
      <w:rPr>
        <w:rFonts w:hint="default"/>
        <w:lang w:val="vi" w:eastAsia="en-US" w:bidi="ar-SA"/>
      </w:rPr>
    </w:lvl>
    <w:lvl w:ilvl="8">
      <w:numFmt w:val="bullet"/>
      <w:lvlText w:val="•"/>
      <w:lvlJc w:val="left"/>
      <w:pPr>
        <w:ind w:left="2272" w:hanging="188"/>
      </w:pPr>
      <w:rPr>
        <w:rFonts w:hint="default"/>
        <w:lang w:val="vi" w:eastAsia="en-US" w:bidi="ar-SA"/>
      </w:rPr>
    </w:lvl>
  </w:abstractNum>
  <w:abstractNum w:abstractNumId="30" w15:restartNumberingAfterBreak="0">
    <w:nsid w:val="50B8726F"/>
    <w:multiLevelType w:val="hybridMultilevel"/>
    <w:tmpl w:val="B4F6F8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B1CB5"/>
    <w:multiLevelType w:val="hybridMultilevel"/>
    <w:tmpl w:val="79F6715E"/>
    <w:lvl w:ilvl="0" w:tplc="ED6CE928">
      <w:numFmt w:val="bullet"/>
      <w:lvlText w:val="-"/>
      <w:lvlJc w:val="left"/>
      <w:pPr>
        <w:ind w:left="780" w:hanging="360"/>
      </w:pPr>
      <w:rPr>
        <w:rFonts w:ascii="Times New Roman" w:eastAsiaTheme="minorHAnsi" w:hAnsi="Times New Roman" w:cs="Times New Roman"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5544EE2"/>
    <w:multiLevelType w:val="hybridMultilevel"/>
    <w:tmpl w:val="5212F2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7BC167B"/>
    <w:multiLevelType w:val="multilevel"/>
    <w:tmpl w:val="57BC167B"/>
    <w:lvl w:ilvl="0">
      <w:start w:val="1"/>
      <w:numFmt w:val="decimal"/>
      <w:lvlText w:val="%1."/>
      <w:lvlJc w:val="left"/>
      <w:pPr>
        <w:ind w:left="2400" w:hanging="360"/>
      </w:pPr>
    </w:lvl>
    <w:lvl w:ilvl="1">
      <w:start w:val="1"/>
      <w:numFmt w:val="lowerLetter"/>
      <w:lvlText w:val="%2."/>
      <w:lvlJc w:val="left"/>
      <w:pPr>
        <w:ind w:left="3120" w:hanging="360"/>
      </w:pPr>
    </w:lvl>
    <w:lvl w:ilvl="2">
      <w:start w:val="1"/>
      <w:numFmt w:val="lowerRoman"/>
      <w:lvlText w:val="%3."/>
      <w:lvlJc w:val="right"/>
      <w:pPr>
        <w:ind w:left="3840" w:hanging="180"/>
      </w:pPr>
    </w:lvl>
    <w:lvl w:ilvl="3">
      <w:start w:val="1"/>
      <w:numFmt w:val="decimal"/>
      <w:lvlText w:val="%4."/>
      <w:lvlJc w:val="left"/>
      <w:pPr>
        <w:ind w:left="4560" w:hanging="360"/>
      </w:pPr>
    </w:lvl>
    <w:lvl w:ilvl="4">
      <w:start w:val="1"/>
      <w:numFmt w:val="lowerLetter"/>
      <w:lvlText w:val="%5."/>
      <w:lvlJc w:val="left"/>
      <w:pPr>
        <w:ind w:left="5280" w:hanging="360"/>
      </w:pPr>
    </w:lvl>
    <w:lvl w:ilvl="5">
      <w:start w:val="1"/>
      <w:numFmt w:val="lowerRoman"/>
      <w:lvlText w:val="%6."/>
      <w:lvlJc w:val="right"/>
      <w:pPr>
        <w:ind w:left="6000" w:hanging="180"/>
      </w:pPr>
    </w:lvl>
    <w:lvl w:ilvl="6">
      <w:start w:val="1"/>
      <w:numFmt w:val="decimal"/>
      <w:lvlText w:val="%7."/>
      <w:lvlJc w:val="left"/>
      <w:pPr>
        <w:ind w:left="6720" w:hanging="360"/>
      </w:pPr>
    </w:lvl>
    <w:lvl w:ilvl="7">
      <w:start w:val="1"/>
      <w:numFmt w:val="lowerLetter"/>
      <w:lvlText w:val="%8."/>
      <w:lvlJc w:val="left"/>
      <w:pPr>
        <w:ind w:left="7440" w:hanging="360"/>
      </w:pPr>
    </w:lvl>
    <w:lvl w:ilvl="8">
      <w:start w:val="1"/>
      <w:numFmt w:val="lowerRoman"/>
      <w:lvlText w:val="%9."/>
      <w:lvlJc w:val="right"/>
      <w:pPr>
        <w:ind w:left="8160" w:hanging="180"/>
      </w:pPr>
    </w:lvl>
  </w:abstractNum>
  <w:abstractNum w:abstractNumId="34" w15:restartNumberingAfterBreak="0">
    <w:nsid w:val="59ADCABA"/>
    <w:multiLevelType w:val="multilevel"/>
    <w:tmpl w:val="59ADCABA"/>
    <w:lvl w:ilvl="0">
      <w:numFmt w:val="bullet"/>
      <w:lvlText w:val="-"/>
      <w:lvlJc w:val="left"/>
      <w:pPr>
        <w:ind w:left="101" w:hanging="195"/>
      </w:pPr>
      <w:rPr>
        <w:rFonts w:ascii="Times New Roman" w:eastAsia="Times New Roman" w:hAnsi="Times New Roman" w:cs="Times New Roman" w:hint="default"/>
        <w:w w:val="99"/>
        <w:sz w:val="26"/>
        <w:szCs w:val="26"/>
        <w:lang w:val="vi" w:eastAsia="en-US" w:bidi="ar-SA"/>
      </w:rPr>
    </w:lvl>
    <w:lvl w:ilvl="1">
      <w:numFmt w:val="bullet"/>
      <w:lvlText w:val="•"/>
      <w:lvlJc w:val="left"/>
      <w:pPr>
        <w:ind w:left="384" w:hanging="195"/>
      </w:pPr>
      <w:rPr>
        <w:rFonts w:hint="default"/>
        <w:lang w:val="vi" w:eastAsia="en-US" w:bidi="ar-SA"/>
      </w:rPr>
    </w:lvl>
    <w:lvl w:ilvl="2">
      <w:numFmt w:val="bullet"/>
      <w:lvlText w:val="•"/>
      <w:lvlJc w:val="left"/>
      <w:pPr>
        <w:ind w:left="669" w:hanging="195"/>
      </w:pPr>
      <w:rPr>
        <w:rFonts w:hint="default"/>
        <w:lang w:val="vi" w:eastAsia="en-US" w:bidi="ar-SA"/>
      </w:rPr>
    </w:lvl>
    <w:lvl w:ilvl="3">
      <w:numFmt w:val="bullet"/>
      <w:lvlText w:val="•"/>
      <w:lvlJc w:val="left"/>
      <w:pPr>
        <w:ind w:left="954" w:hanging="195"/>
      </w:pPr>
      <w:rPr>
        <w:rFonts w:hint="default"/>
        <w:lang w:val="vi" w:eastAsia="en-US" w:bidi="ar-SA"/>
      </w:rPr>
    </w:lvl>
    <w:lvl w:ilvl="4">
      <w:numFmt w:val="bullet"/>
      <w:lvlText w:val="•"/>
      <w:lvlJc w:val="left"/>
      <w:pPr>
        <w:ind w:left="1239" w:hanging="195"/>
      </w:pPr>
      <w:rPr>
        <w:rFonts w:hint="default"/>
        <w:lang w:val="vi" w:eastAsia="en-US" w:bidi="ar-SA"/>
      </w:rPr>
    </w:lvl>
    <w:lvl w:ilvl="5">
      <w:numFmt w:val="bullet"/>
      <w:lvlText w:val="•"/>
      <w:lvlJc w:val="left"/>
      <w:pPr>
        <w:ind w:left="1524" w:hanging="195"/>
      </w:pPr>
      <w:rPr>
        <w:rFonts w:hint="default"/>
        <w:lang w:val="vi" w:eastAsia="en-US" w:bidi="ar-SA"/>
      </w:rPr>
    </w:lvl>
    <w:lvl w:ilvl="6">
      <w:numFmt w:val="bullet"/>
      <w:lvlText w:val="•"/>
      <w:lvlJc w:val="left"/>
      <w:pPr>
        <w:ind w:left="1808" w:hanging="195"/>
      </w:pPr>
      <w:rPr>
        <w:rFonts w:hint="default"/>
        <w:lang w:val="vi" w:eastAsia="en-US" w:bidi="ar-SA"/>
      </w:rPr>
    </w:lvl>
    <w:lvl w:ilvl="7">
      <w:numFmt w:val="bullet"/>
      <w:lvlText w:val="•"/>
      <w:lvlJc w:val="left"/>
      <w:pPr>
        <w:ind w:left="2093" w:hanging="195"/>
      </w:pPr>
      <w:rPr>
        <w:rFonts w:hint="default"/>
        <w:lang w:val="vi" w:eastAsia="en-US" w:bidi="ar-SA"/>
      </w:rPr>
    </w:lvl>
    <w:lvl w:ilvl="8">
      <w:numFmt w:val="bullet"/>
      <w:lvlText w:val="•"/>
      <w:lvlJc w:val="left"/>
      <w:pPr>
        <w:ind w:left="2378" w:hanging="195"/>
      </w:pPr>
      <w:rPr>
        <w:rFonts w:hint="default"/>
        <w:lang w:val="vi" w:eastAsia="en-US" w:bidi="ar-SA"/>
      </w:rPr>
    </w:lvl>
  </w:abstractNum>
  <w:abstractNum w:abstractNumId="35" w15:restartNumberingAfterBreak="0">
    <w:nsid w:val="5A241D34"/>
    <w:multiLevelType w:val="multilevel"/>
    <w:tmpl w:val="5A241D34"/>
    <w:lvl w:ilvl="0">
      <w:numFmt w:val="bullet"/>
      <w:lvlText w:val="-"/>
      <w:lvlJc w:val="left"/>
      <w:pPr>
        <w:ind w:left="102" w:hanging="228"/>
      </w:pPr>
      <w:rPr>
        <w:rFonts w:ascii="Times New Roman" w:eastAsia="Times New Roman" w:hAnsi="Times New Roman" w:cs="Times New Roman" w:hint="default"/>
        <w:w w:val="99"/>
        <w:sz w:val="26"/>
        <w:szCs w:val="26"/>
        <w:lang w:val="vi" w:eastAsia="en-US" w:bidi="ar-SA"/>
      </w:rPr>
    </w:lvl>
    <w:lvl w:ilvl="1">
      <w:numFmt w:val="bullet"/>
      <w:lvlText w:val="•"/>
      <w:lvlJc w:val="left"/>
      <w:pPr>
        <w:ind w:left="371" w:hanging="228"/>
      </w:pPr>
      <w:rPr>
        <w:rFonts w:hint="default"/>
        <w:lang w:val="vi" w:eastAsia="en-US" w:bidi="ar-SA"/>
      </w:rPr>
    </w:lvl>
    <w:lvl w:ilvl="2">
      <w:numFmt w:val="bullet"/>
      <w:lvlText w:val="•"/>
      <w:lvlJc w:val="left"/>
      <w:pPr>
        <w:ind w:left="643" w:hanging="228"/>
      </w:pPr>
      <w:rPr>
        <w:rFonts w:hint="default"/>
        <w:lang w:val="vi" w:eastAsia="en-US" w:bidi="ar-SA"/>
      </w:rPr>
    </w:lvl>
    <w:lvl w:ilvl="3">
      <w:numFmt w:val="bullet"/>
      <w:lvlText w:val="•"/>
      <w:lvlJc w:val="left"/>
      <w:pPr>
        <w:ind w:left="914" w:hanging="228"/>
      </w:pPr>
      <w:rPr>
        <w:rFonts w:hint="default"/>
        <w:lang w:val="vi" w:eastAsia="en-US" w:bidi="ar-SA"/>
      </w:rPr>
    </w:lvl>
    <w:lvl w:ilvl="4">
      <w:numFmt w:val="bullet"/>
      <w:lvlText w:val="•"/>
      <w:lvlJc w:val="left"/>
      <w:pPr>
        <w:ind w:left="1186" w:hanging="228"/>
      </w:pPr>
      <w:rPr>
        <w:rFonts w:hint="default"/>
        <w:lang w:val="vi" w:eastAsia="en-US" w:bidi="ar-SA"/>
      </w:rPr>
    </w:lvl>
    <w:lvl w:ilvl="5">
      <w:numFmt w:val="bullet"/>
      <w:lvlText w:val="•"/>
      <w:lvlJc w:val="left"/>
      <w:pPr>
        <w:ind w:left="1458" w:hanging="228"/>
      </w:pPr>
      <w:rPr>
        <w:rFonts w:hint="default"/>
        <w:lang w:val="vi" w:eastAsia="en-US" w:bidi="ar-SA"/>
      </w:rPr>
    </w:lvl>
    <w:lvl w:ilvl="6">
      <w:numFmt w:val="bullet"/>
      <w:lvlText w:val="•"/>
      <w:lvlJc w:val="left"/>
      <w:pPr>
        <w:ind w:left="1729" w:hanging="228"/>
      </w:pPr>
      <w:rPr>
        <w:rFonts w:hint="default"/>
        <w:lang w:val="vi" w:eastAsia="en-US" w:bidi="ar-SA"/>
      </w:rPr>
    </w:lvl>
    <w:lvl w:ilvl="7">
      <w:numFmt w:val="bullet"/>
      <w:lvlText w:val="•"/>
      <w:lvlJc w:val="left"/>
      <w:pPr>
        <w:ind w:left="2001" w:hanging="228"/>
      </w:pPr>
      <w:rPr>
        <w:rFonts w:hint="default"/>
        <w:lang w:val="vi" w:eastAsia="en-US" w:bidi="ar-SA"/>
      </w:rPr>
    </w:lvl>
    <w:lvl w:ilvl="8">
      <w:numFmt w:val="bullet"/>
      <w:lvlText w:val="•"/>
      <w:lvlJc w:val="left"/>
      <w:pPr>
        <w:ind w:left="2272" w:hanging="228"/>
      </w:pPr>
      <w:rPr>
        <w:rFonts w:hint="default"/>
        <w:lang w:val="vi" w:eastAsia="en-US" w:bidi="ar-SA"/>
      </w:rPr>
    </w:lvl>
  </w:abstractNum>
  <w:abstractNum w:abstractNumId="36" w15:restartNumberingAfterBreak="0">
    <w:nsid w:val="624C501C"/>
    <w:multiLevelType w:val="hybridMultilevel"/>
    <w:tmpl w:val="24B45D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20212F"/>
    <w:multiLevelType w:val="hybridMultilevel"/>
    <w:tmpl w:val="A1A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5780AF5"/>
    <w:multiLevelType w:val="hybridMultilevel"/>
    <w:tmpl w:val="1108CCEE"/>
    <w:lvl w:ilvl="0" w:tplc="E786819C">
      <w:start w:val="1"/>
      <w:numFmt w:val="bullet"/>
      <w:lvlText w:val=""/>
      <w:lvlJc w:val="left"/>
      <w:pPr>
        <w:tabs>
          <w:tab w:val="num" w:pos="397"/>
        </w:tabs>
        <w:ind w:left="0" w:firstLine="0"/>
      </w:pPr>
      <w:rPr>
        <w:rFonts w:ascii="Symbol" w:hAnsi="Symbol" w:hint="default"/>
      </w:rPr>
    </w:lvl>
    <w:lvl w:ilvl="1" w:tplc="096AA3CA">
      <w:start w:val="2"/>
      <w:numFmt w:val="bullet"/>
      <w:lvlText w:val="+"/>
      <w:lvlJc w:val="left"/>
      <w:pPr>
        <w:tabs>
          <w:tab w:val="num" w:pos="1021"/>
        </w:tabs>
        <w:ind w:left="1021" w:hanging="454"/>
      </w:pPr>
      <w:rPr>
        <w:rFonts w:ascii="Times New Roman" w:eastAsia="Times New Roman" w:hAnsi="Times New Roman" w:cs="Times New Roman" w:hint="default"/>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F350AE"/>
    <w:multiLevelType w:val="hybridMultilevel"/>
    <w:tmpl w:val="ED42B6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8C22A70"/>
    <w:multiLevelType w:val="hybridMultilevel"/>
    <w:tmpl w:val="A4D2B5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33F3E"/>
    <w:multiLevelType w:val="hybridMultilevel"/>
    <w:tmpl w:val="A762C640"/>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9F3850"/>
    <w:multiLevelType w:val="multilevel"/>
    <w:tmpl w:val="6D9F3850"/>
    <w:lvl w:ilvl="0">
      <w:start w:val="1"/>
      <w:numFmt w:val="upperRoman"/>
      <w:pStyle w:val="Style1"/>
      <w:lvlText w:val="CHƯƠNG %1."/>
      <w:lvlJc w:val="left"/>
      <w:pPr>
        <w:ind w:left="360" w:hanging="360"/>
      </w:pPr>
      <w:rPr>
        <w:rFonts w:hint="default"/>
      </w:rPr>
    </w:lvl>
    <w:lvl w:ilvl="1">
      <w:start w:val="1"/>
      <w:numFmt w:val="decimal"/>
      <w:pStyle w:val="Style2"/>
      <w:lvlText w:val="%2."/>
      <w:lvlJc w:val="left"/>
      <w:pPr>
        <w:ind w:left="792" w:hanging="432"/>
      </w:pPr>
      <w:rPr>
        <w:rFonts w:hint="default"/>
      </w:rPr>
    </w:lvl>
    <w:lvl w:ilvl="2">
      <w:start w:val="1"/>
      <w:numFmt w:val="decimal"/>
      <w:pStyle w:val="Style3"/>
      <w:lvlText w:val="%2.%3."/>
      <w:lvlJc w:val="left"/>
      <w:pPr>
        <w:ind w:left="1224" w:hanging="504"/>
      </w:pPr>
      <w:rPr>
        <w:rFonts w:hint="default"/>
      </w:rPr>
    </w:lvl>
    <w:lvl w:ilvl="3">
      <w:start w:val="1"/>
      <w:numFmt w:val="decimal"/>
      <w:pStyle w:val="Style4"/>
      <w:lvlText w:val="%2.%3.%4."/>
      <w:lvlJc w:val="left"/>
      <w:pPr>
        <w:ind w:left="1728" w:hanging="648"/>
      </w:pPr>
      <w:rPr>
        <w:rFonts w:hint="default"/>
      </w:rPr>
    </w:lvl>
    <w:lvl w:ilvl="4">
      <w:start w:val="1"/>
      <w:numFmt w:val="decimal"/>
      <w:pStyle w:val="Style5"/>
      <w:lvlText w:val="Bảng %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3" w15:restartNumberingAfterBreak="0">
    <w:nsid w:val="76E209FE"/>
    <w:multiLevelType w:val="multilevel"/>
    <w:tmpl w:val="76E209F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334423"/>
    <w:multiLevelType w:val="multilevel"/>
    <w:tmpl w:val="8A9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201F33"/>
    <w:multiLevelType w:val="hybridMultilevel"/>
    <w:tmpl w:val="4246016E"/>
    <w:lvl w:ilvl="0" w:tplc="ED6CE9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3"/>
  </w:num>
  <w:num w:numId="2">
    <w:abstractNumId w:val="42"/>
  </w:num>
  <w:num w:numId="3">
    <w:abstractNumId w:val="33"/>
  </w:num>
  <w:num w:numId="4">
    <w:abstractNumId w:val="28"/>
  </w:num>
  <w:num w:numId="5">
    <w:abstractNumId w:val="1"/>
  </w:num>
  <w:num w:numId="6">
    <w:abstractNumId w:val="4"/>
  </w:num>
  <w:num w:numId="7">
    <w:abstractNumId w:val="34"/>
  </w:num>
  <w:num w:numId="8">
    <w:abstractNumId w:val="3"/>
  </w:num>
  <w:num w:numId="9">
    <w:abstractNumId w:val="2"/>
  </w:num>
  <w:num w:numId="10">
    <w:abstractNumId w:val="11"/>
  </w:num>
  <w:num w:numId="11">
    <w:abstractNumId w:val="8"/>
  </w:num>
  <w:num w:numId="12">
    <w:abstractNumId w:val="0"/>
  </w:num>
  <w:num w:numId="13">
    <w:abstractNumId w:val="21"/>
  </w:num>
  <w:num w:numId="14">
    <w:abstractNumId w:val="35"/>
  </w:num>
  <w:num w:numId="15">
    <w:abstractNumId w:val="29"/>
  </w:num>
  <w:num w:numId="16">
    <w:abstractNumId w:val="6"/>
  </w:num>
  <w:num w:numId="17">
    <w:abstractNumId w:val="5"/>
  </w:num>
  <w:num w:numId="18">
    <w:abstractNumId w:val="31"/>
  </w:num>
  <w:num w:numId="19">
    <w:abstractNumId w:val="25"/>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7"/>
  </w:num>
  <w:num w:numId="23">
    <w:abstractNumId w:val="41"/>
  </w:num>
  <w:num w:numId="24">
    <w:abstractNumId w:val="24"/>
  </w:num>
  <w:num w:numId="25">
    <w:abstractNumId w:val="10"/>
  </w:num>
  <w:num w:numId="26">
    <w:abstractNumId w:val="23"/>
  </w:num>
  <w:num w:numId="27">
    <w:abstractNumId w:val="38"/>
  </w:num>
  <w:num w:numId="28">
    <w:abstractNumId w:val="22"/>
  </w:num>
  <w:num w:numId="29">
    <w:abstractNumId w:val="37"/>
  </w:num>
  <w:num w:numId="30">
    <w:abstractNumId w:val="27"/>
  </w:num>
  <w:num w:numId="31">
    <w:abstractNumId w:val="9"/>
  </w:num>
  <w:num w:numId="32">
    <w:abstractNumId w:val="30"/>
  </w:num>
  <w:num w:numId="33">
    <w:abstractNumId w:val="14"/>
  </w:num>
  <w:num w:numId="34">
    <w:abstractNumId w:val="40"/>
  </w:num>
  <w:num w:numId="35">
    <w:abstractNumId w:val="26"/>
  </w:num>
  <w:num w:numId="36">
    <w:abstractNumId w:val="36"/>
  </w:num>
  <w:num w:numId="3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39"/>
  </w:num>
  <w:num w:numId="40">
    <w:abstractNumId w:val="19"/>
  </w:num>
  <w:num w:numId="41">
    <w:abstractNumId w:val="32"/>
  </w:num>
  <w:num w:numId="42">
    <w:abstractNumId w:val="17"/>
  </w:num>
  <w:num w:numId="43">
    <w:abstractNumId w:val="13"/>
  </w:num>
  <w:num w:numId="44">
    <w:abstractNumId w:val="45"/>
  </w:num>
  <w:num w:numId="45">
    <w:abstractNumId w:val="20"/>
  </w:num>
  <w:num w:numId="46">
    <w:abstractNumId w:val="12"/>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DA1501"/>
    <w:rsid w:val="000215A7"/>
    <w:rsid w:val="00022C3B"/>
    <w:rsid w:val="00045F3C"/>
    <w:rsid w:val="000614BB"/>
    <w:rsid w:val="000A4E7B"/>
    <w:rsid w:val="000B3ADF"/>
    <w:rsid w:val="00121BCC"/>
    <w:rsid w:val="00142F55"/>
    <w:rsid w:val="0017204B"/>
    <w:rsid w:val="00172D4E"/>
    <w:rsid w:val="00175631"/>
    <w:rsid w:val="00177365"/>
    <w:rsid w:val="00185A92"/>
    <w:rsid w:val="001B0EDC"/>
    <w:rsid w:val="00204604"/>
    <w:rsid w:val="00215668"/>
    <w:rsid w:val="00224728"/>
    <w:rsid w:val="00233F4A"/>
    <w:rsid w:val="0024279A"/>
    <w:rsid w:val="002447C0"/>
    <w:rsid w:val="002916DC"/>
    <w:rsid w:val="002D1D52"/>
    <w:rsid w:val="002D41D9"/>
    <w:rsid w:val="002E5EBB"/>
    <w:rsid w:val="002E7011"/>
    <w:rsid w:val="00300C2C"/>
    <w:rsid w:val="00336DD8"/>
    <w:rsid w:val="003421F7"/>
    <w:rsid w:val="00360E14"/>
    <w:rsid w:val="003A5877"/>
    <w:rsid w:val="003B1A24"/>
    <w:rsid w:val="003F3FEA"/>
    <w:rsid w:val="0040717B"/>
    <w:rsid w:val="00473942"/>
    <w:rsid w:val="0049167F"/>
    <w:rsid w:val="004B1C26"/>
    <w:rsid w:val="004C3EE1"/>
    <w:rsid w:val="004D3A97"/>
    <w:rsid w:val="004E1621"/>
    <w:rsid w:val="00520140"/>
    <w:rsid w:val="005442F8"/>
    <w:rsid w:val="00574E0C"/>
    <w:rsid w:val="005C413D"/>
    <w:rsid w:val="00611645"/>
    <w:rsid w:val="006D7E50"/>
    <w:rsid w:val="007533B3"/>
    <w:rsid w:val="00790A2F"/>
    <w:rsid w:val="007A1011"/>
    <w:rsid w:val="007A5A39"/>
    <w:rsid w:val="007C02D0"/>
    <w:rsid w:val="00816F50"/>
    <w:rsid w:val="00821D1A"/>
    <w:rsid w:val="0083190A"/>
    <w:rsid w:val="00854D55"/>
    <w:rsid w:val="00862C21"/>
    <w:rsid w:val="008E007D"/>
    <w:rsid w:val="00936E3C"/>
    <w:rsid w:val="0095605E"/>
    <w:rsid w:val="0096592A"/>
    <w:rsid w:val="0099118E"/>
    <w:rsid w:val="009A2A3D"/>
    <w:rsid w:val="009B6CBE"/>
    <w:rsid w:val="009E247E"/>
    <w:rsid w:val="009E5FE2"/>
    <w:rsid w:val="009E7B14"/>
    <w:rsid w:val="00A320D2"/>
    <w:rsid w:val="00A53F6D"/>
    <w:rsid w:val="00A93742"/>
    <w:rsid w:val="00AA3AF1"/>
    <w:rsid w:val="00AA6509"/>
    <w:rsid w:val="00AF5EA0"/>
    <w:rsid w:val="00B0130F"/>
    <w:rsid w:val="00B0692E"/>
    <w:rsid w:val="00B141EB"/>
    <w:rsid w:val="00B42916"/>
    <w:rsid w:val="00B548BE"/>
    <w:rsid w:val="00B60DA1"/>
    <w:rsid w:val="00BC40A9"/>
    <w:rsid w:val="00BF2F57"/>
    <w:rsid w:val="00C25DDE"/>
    <w:rsid w:val="00C51400"/>
    <w:rsid w:val="00C73CAD"/>
    <w:rsid w:val="00C73E5F"/>
    <w:rsid w:val="00C81FA2"/>
    <w:rsid w:val="00D62242"/>
    <w:rsid w:val="00D72460"/>
    <w:rsid w:val="00D802DC"/>
    <w:rsid w:val="00E1168D"/>
    <w:rsid w:val="00E40BF1"/>
    <w:rsid w:val="00E479F6"/>
    <w:rsid w:val="00E556DF"/>
    <w:rsid w:val="00E73134"/>
    <w:rsid w:val="00EB6124"/>
    <w:rsid w:val="00F02D74"/>
    <w:rsid w:val="00F12B53"/>
    <w:rsid w:val="00F2628D"/>
    <w:rsid w:val="00F33B33"/>
    <w:rsid w:val="00F8723E"/>
    <w:rsid w:val="00FA531C"/>
    <w:rsid w:val="00FE74AC"/>
    <w:rsid w:val="00FF0D1C"/>
    <w:rsid w:val="01BE3961"/>
    <w:rsid w:val="090A6CDD"/>
    <w:rsid w:val="0A0B43EA"/>
    <w:rsid w:val="0C934C20"/>
    <w:rsid w:val="0D8051DB"/>
    <w:rsid w:val="11F51275"/>
    <w:rsid w:val="198638F7"/>
    <w:rsid w:val="1C82022E"/>
    <w:rsid w:val="1DB309E9"/>
    <w:rsid w:val="28BA0508"/>
    <w:rsid w:val="2CD53AD9"/>
    <w:rsid w:val="2E831199"/>
    <w:rsid w:val="30A50622"/>
    <w:rsid w:val="383445D0"/>
    <w:rsid w:val="3EDA1501"/>
    <w:rsid w:val="3FFC2E90"/>
    <w:rsid w:val="40306939"/>
    <w:rsid w:val="4549021F"/>
    <w:rsid w:val="47933E87"/>
    <w:rsid w:val="493E2FA5"/>
    <w:rsid w:val="4D2C5F0E"/>
    <w:rsid w:val="4E0E1120"/>
    <w:rsid w:val="513A5C8F"/>
    <w:rsid w:val="520034BE"/>
    <w:rsid w:val="54E676C4"/>
    <w:rsid w:val="554914B0"/>
    <w:rsid w:val="57E86E9C"/>
    <w:rsid w:val="5B9B3D86"/>
    <w:rsid w:val="62AA4CB5"/>
    <w:rsid w:val="73555F51"/>
    <w:rsid w:val="7B1D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B25A1B"/>
  <w15:docId w15:val="{4B6B9497-2F89-4DE4-93F1-2D9E8E58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lsdException w:name="heading 2" w:uiPriority="9" w:unhideWhenUsed="1" w:qFormat="1"/>
    <w:lsdException w:name="heading 3" w:uiPriority="9"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0D2"/>
    <w:pPr>
      <w:spacing w:after="160" w:line="360" w:lineRule="auto"/>
      <w:jc w:val="both"/>
    </w:pPr>
    <w:rPr>
      <w:rFonts w:ascii="Times New Roman" w:hAnsi="Times New Roman"/>
      <w:sz w:val="26"/>
      <w:szCs w:val="22"/>
    </w:rPr>
  </w:style>
  <w:style w:type="paragraph" w:styleId="Heading1">
    <w:name w:val="heading 1"/>
    <w:basedOn w:val="Normal"/>
    <w:next w:val="Normal"/>
    <w:uiPriority w:val="9"/>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uiPriority w:val="9"/>
    <w:unhideWhenUsed/>
    <w:qFormat/>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uiPriority w:val="9"/>
    <w:unhideWhenUsed/>
    <w:pPr>
      <w:keepNext/>
      <w:keepLines/>
      <w:numPr>
        <w:ilvl w:val="2"/>
        <w:numId w:val="1"/>
      </w:numPr>
      <w:spacing w:before="40" w:after="0"/>
      <w:outlineLvl w:val="2"/>
    </w:pPr>
    <w:rPr>
      <w:rFonts w:eastAsiaTheme="majorEastAsia" w:cstheme="majorBidi"/>
      <w:b/>
      <w:color w:val="1F4E79" w:themeColor="accent1" w:themeShade="80"/>
      <w:szCs w:val="24"/>
    </w:rPr>
  </w:style>
  <w:style w:type="paragraph" w:styleId="Heading4">
    <w:name w:val="heading 4"/>
    <w:basedOn w:val="Normal"/>
    <w:next w:val="Normal"/>
    <w:link w:val="Heading4Char"/>
    <w:semiHidden/>
    <w:unhideWhenUsed/>
    <w:qFormat/>
    <w:rsid w:val="00045F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045F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unhideWhenUsed/>
    <w:qFormat/>
    <w:pPr>
      <w:spacing w:beforeAutospacing="1" w:afterAutospacing="1"/>
    </w:pPr>
    <w:rPr>
      <w:rFonts w:cs="Times New Roma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rPr>
      <w:b/>
      <w:color w:val="9A0000"/>
    </w:rPr>
  </w:style>
  <w:style w:type="paragraph" w:styleId="TOC2">
    <w:name w:val="toc 2"/>
    <w:basedOn w:val="Normal"/>
    <w:next w:val="Normal"/>
    <w:uiPriority w:val="39"/>
    <w:unhideWhenUsed/>
    <w:qFormat/>
    <w:pPr>
      <w:spacing w:after="100"/>
      <w:ind w:left="260"/>
    </w:pPr>
    <w:rPr>
      <w:b/>
      <w:color w:val="222A35" w:themeColor="text2" w:themeShade="80"/>
    </w:rPr>
  </w:style>
  <w:style w:type="paragraph" w:styleId="TOC3">
    <w:name w:val="toc 3"/>
    <w:basedOn w:val="Normal"/>
    <w:next w:val="Normal"/>
    <w:uiPriority w:val="39"/>
    <w:unhideWhenUsed/>
    <w:qFormat/>
    <w:pPr>
      <w:spacing w:after="100"/>
      <w:ind w:left="520"/>
    </w:pPr>
    <w:rPr>
      <w:color w:val="222A35" w:themeColor="text2" w:themeShade="80"/>
    </w:rPr>
  </w:style>
  <w:style w:type="paragraph" w:styleId="TOC4">
    <w:name w:val="toc 4"/>
    <w:basedOn w:val="Normal"/>
    <w:next w:val="Normal"/>
    <w:uiPriority w:val="39"/>
    <w:qFormat/>
    <w:pPr>
      <w:spacing w:after="100"/>
      <w:ind w:left="780"/>
    </w:pPr>
  </w:style>
  <w:style w:type="paragraph" w:styleId="ListParagraph">
    <w:name w:val="List Paragraph"/>
    <w:basedOn w:val="Normal"/>
    <w:link w:val="ListParagraphChar"/>
    <w:uiPriority w:val="34"/>
    <w:qFormat/>
    <w:pPr>
      <w:ind w:left="720"/>
      <w:contextualSpacing/>
    </w:pPr>
  </w:style>
  <w:style w:type="paragraph" w:customStyle="1" w:styleId="TableParagraph">
    <w:name w:val="Table Paragraph"/>
    <w:basedOn w:val="Normal"/>
    <w:uiPriority w:val="1"/>
    <w:qFormat/>
    <w:pPr>
      <w:spacing w:before="2"/>
      <w:ind w:left="107"/>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Style1">
    <w:name w:val="Style1"/>
    <w:basedOn w:val="ListParagraph"/>
    <w:link w:val="Style1Char"/>
    <w:qFormat/>
    <w:pPr>
      <w:numPr>
        <w:numId w:val="2"/>
      </w:numPr>
      <w:spacing w:line="276" w:lineRule="auto"/>
      <w:jc w:val="center"/>
      <w:outlineLvl w:val="0"/>
    </w:pPr>
    <w:rPr>
      <w:b/>
      <w:sz w:val="32"/>
    </w:rPr>
  </w:style>
  <w:style w:type="paragraph" w:customStyle="1" w:styleId="Style2">
    <w:name w:val="Style2"/>
    <w:basedOn w:val="ListParagraph"/>
    <w:link w:val="Style2Char"/>
    <w:qFormat/>
    <w:pPr>
      <w:numPr>
        <w:ilvl w:val="1"/>
        <w:numId w:val="2"/>
      </w:numPr>
      <w:spacing w:line="276" w:lineRule="auto"/>
      <w:outlineLvl w:val="1"/>
    </w:pPr>
    <w:rPr>
      <w:b/>
    </w:rPr>
  </w:style>
  <w:style w:type="character" w:customStyle="1" w:styleId="ListParagraphChar">
    <w:name w:val="List Paragraph Char"/>
    <w:basedOn w:val="DefaultParagraphFont"/>
    <w:link w:val="ListParagraph"/>
    <w:uiPriority w:val="34"/>
    <w:rPr>
      <w:rFonts w:ascii="Times New Roman" w:hAnsi="Times New Roman"/>
      <w:sz w:val="26"/>
      <w:szCs w:val="22"/>
    </w:rPr>
  </w:style>
  <w:style w:type="character" w:customStyle="1" w:styleId="Style1Char">
    <w:name w:val="Style1 Char"/>
    <w:basedOn w:val="ListParagraphChar"/>
    <w:link w:val="Style1"/>
    <w:rPr>
      <w:rFonts w:ascii="Times New Roman" w:hAnsi="Times New Roman"/>
      <w:b/>
      <w:sz w:val="32"/>
      <w:szCs w:val="22"/>
    </w:rPr>
  </w:style>
  <w:style w:type="paragraph" w:customStyle="1" w:styleId="Style3">
    <w:name w:val="Style3"/>
    <w:basedOn w:val="ListParagraph"/>
    <w:link w:val="Style3Char"/>
    <w:qFormat/>
    <w:pPr>
      <w:numPr>
        <w:ilvl w:val="2"/>
        <w:numId w:val="2"/>
      </w:numPr>
      <w:spacing w:line="276" w:lineRule="auto"/>
      <w:outlineLvl w:val="2"/>
    </w:pPr>
    <w:rPr>
      <w:b/>
    </w:rPr>
  </w:style>
  <w:style w:type="character" w:customStyle="1" w:styleId="Style2Char">
    <w:name w:val="Style2 Char"/>
    <w:basedOn w:val="ListParagraphChar"/>
    <w:link w:val="Style2"/>
    <w:rPr>
      <w:rFonts w:ascii="Times New Roman" w:hAnsi="Times New Roman"/>
      <w:b/>
      <w:sz w:val="26"/>
      <w:szCs w:val="22"/>
    </w:rPr>
  </w:style>
  <w:style w:type="paragraph" w:customStyle="1" w:styleId="Style4">
    <w:name w:val="Style4"/>
    <w:basedOn w:val="ListParagraph"/>
    <w:link w:val="Style4Char"/>
    <w:qFormat/>
    <w:pPr>
      <w:numPr>
        <w:ilvl w:val="3"/>
        <w:numId w:val="2"/>
      </w:numPr>
      <w:spacing w:line="276" w:lineRule="auto"/>
      <w:outlineLvl w:val="3"/>
    </w:pPr>
    <w:rPr>
      <w:b/>
    </w:rPr>
  </w:style>
  <w:style w:type="character" w:customStyle="1" w:styleId="Style3Char">
    <w:name w:val="Style3 Char"/>
    <w:basedOn w:val="ListParagraphChar"/>
    <w:link w:val="Style3"/>
    <w:qFormat/>
    <w:rPr>
      <w:rFonts w:ascii="Times New Roman" w:hAnsi="Times New Roman"/>
      <w:b/>
      <w:sz w:val="26"/>
      <w:szCs w:val="22"/>
    </w:rPr>
  </w:style>
  <w:style w:type="paragraph" w:customStyle="1" w:styleId="Style5">
    <w:name w:val="Style5"/>
    <w:basedOn w:val="ListParagraph"/>
    <w:link w:val="Style5Char"/>
    <w:qFormat/>
    <w:pPr>
      <w:numPr>
        <w:ilvl w:val="4"/>
        <w:numId w:val="2"/>
      </w:numPr>
      <w:outlineLvl w:val="4"/>
    </w:pPr>
    <w:rPr>
      <w:b/>
    </w:rPr>
  </w:style>
  <w:style w:type="character" w:customStyle="1" w:styleId="Style4Char">
    <w:name w:val="Style4 Char"/>
    <w:basedOn w:val="ListParagraphChar"/>
    <w:link w:val="Style4"/>
    <w:rPr>
      <w:rFonts w:ascii="Times New Roman" w:hAnsi="Times New Roman"/>
      <w:b/>
      <w:sz w:val="26"/>
      <w:szCs w:val="22"/>
    </w:rPr>
  </w:style>
  <w:style w:type="paragraph" w:customStyle="1" w:styleId="Mai">
    <w:name w:val="Mai"/>
    <w:basedOn w:val="ListParagraph"/>
    <w:link w:val="MaiChar"/>
    <w:qFormat/>
    <w:pPr>
      <w:spacing w:line="276" w:lineRule="auto"/>
      <w:ind w:left="0"/>
      <w:jc w:val="center"/>
      <w:outlineLvl w:val="0"/>
    </w:pPr>
    <w:rPr>
      <w:b/>
      <w:bCs/>
      <w:sz w:val="40"/>
      <w:szCs w:val="40"/>
    </w:rPr>
  </w:style>
  <w:style w:type="character" w:customStyle="1" w:styleId="Style5Char">
    <w:name w:val="Style5 Char"/>
    <w:basedOn w:val="ListParagraphChar"/>
    <w:link w:val="Style5"/>
    <w:qFormat/>
    <w:rPr>
      <w:rFonts w:ascii="Times New Roman" w:hAnsi="Times New Roman"/>
      <w:b/>
      <w:sz w:val="26"/>
      <w:szCs w:val="22"/>
    </w:rPr>
  </w:style>
  <w:style w:type="paragraph" w:customStyle="1" w:styleId="Style6">
    <w:name w:val="Style6"/>
    <w:basedOn w:val="Normal"/>
    <w:link w:val="Style6Char"/>
    <w:qFormat/>
    <w:pPr>
      <w:spacing w:line="276" w:lineRule="auto"/>
      <w:jc w:val="center"/>
      <w:outlineLvl w:val="3"/>
    </w:pPr>
  </w:style>
  <w:style w:type="character" w:customStyle="1" w:styleId="MaiChar">
    <w:name w:val="Mai Char"/>
    <w:basedOn w:val="ListParagraphChar"/>
    <w:link w:val="Mai"/>
    <w:rPr>
      <w:rFonts w:ascii="Times New Roman" w:hAnsi="Times New Roman"/>
      <w:b/>
      <w:bCs/>
      <w:sz w:val="40"/>
      <w:szCs w:val="40"/>
    </w:rPr>
  </w:style>
  <w:style w:type="character" w:customStyle="1" w:styleId="Style6Char">
    <w:name w:val="Style6 Char"/>
    <w:basedOn w:val="DefaultParagraphFont"/>
    <w:link w:val="Style6"/>
    <w:qFormat/>
    <w:rPr>
      <w:rFonts w:ascii="Times New Roman" w:hAnsi="Times New Roman"/>
      <w:sz w:val="26"/>
      <w:szCs w:val="22"/>
    </w:rPr>
  </w:style>
  <w:style w:type="paragraph" w:customStyle="1" w:styleId="Style7">
    <w:name w:val="Style7"/>
    <w:basedOn w:val="Normal"/>
    <w:link w:val="Style7Char"/>
    <w:qFormat/>
    <w:pPr>
      <w:spacing w:line="276" w:lineRule="auto"/>
      <w:jc w:val="center"/>
      <w:outlineLvl w:val="2"/>
    </w:pPr>
    <w:rPr>
      <w:b/>
      <w:bCs/>
    </w:rPr>
  </w:style>
  <w:style w:type="character" w:customStyle="1" w:styleId="Style7Char">
    <w:name w:val="Style7 Char"/>
    <w:basedOn w:val="DefaultParagraphFont"/>
    <w:link w:val="Style7"/>
    <w:rPr>
      <w:rFonts w:ascii="Times New Roman" w:hAnsi="Times New Roman"/>
      <w:b/>
      <w:bCs/>
      <w:sz w:val="26"/>
      <w:szCs w:val="22"/>
    </w:rPr>
  </w:style>
  <w:style w:type="paragraph" w:styleId="Header">
    <w:name w:val="header"/>
    <w:basedOn w:val="Normal"/>
    <w:link w:val="HeaderChar"/>
    <w:uiPriority w:val="99"/>
    <w:unhideWhenUsed/>
    <w:rsid w:val="00B60DA1"/>
    <w:pPr>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B60DA1"/>
    <w:rPr>
      <w:sz w:val="22"/>
      <w:szCs w:val="22"/>
    </w:rPr>
  </w:style>
  <w:style w:type="character" w:customStyle="1" w:styleId="fontstyle01">
    <w:name w:val="fontstyle01"/>
    <w:basedOn w:val="DefaultParagraphFont"/>
    <w:rsid w:val="009E5FE2"/>
    <w:rPr>
      <w:rFonts w:ascii="Arial" w:hAnsi="Arial" w:cs="Arial" w:hint="default"/>
      <w:b w:val="0"/>
      <w:bCs w:val="0"/>
      <w:i w:val="0"/>
      <w:iCs w:val="0"/>
      <w:color w:val="404040"/>
      <w:sz w:val="44"/>
      <w:szCs w:val="44"/>
    </w:rPr>
  </w:style>
  <w:style w:type="character" w:customStyle="1" w:styleId="Heading4Char">
    <w:name w:val="Heading 4 Char"/>
    <w:basedOn w:val="DefaultParagraphFont"/>
    <w:link w:val="Heading4"/>
    <w:semiHidden/>
    <w:rsid w:val="00045F3C"/>
    <w:rPr>
      <w:rFonts w:asciiTheme="majorHAnsi" w:eastAsiaTheme="majorEastAsia" w:hAnsiTheme="majorHAnsi" w:cstheme="majorBidi"/>
      <w:i/>
      <w:iCs/>
      <w:color w:val="2E74B5" w:themeColor="accent1" w:themeShade="BF"/>
      <w:sz w:val="26"/>
      <w:szCs w:val="22"/>
    </w:rPr>
  </w:style>
  <w:style w:type="character" w:customStyle="1" w:styleId="Heading5Char">
    <w:name w:val="Heading 5 Char"/>
    <w:basedOn w:val="DefaultParagraphFont"/>
    <w:link w:val="Heading5"/>
    <w:semiHidden/>
    <w:rsid w:val="00045F3C"/>
    <w:rPr>
      <w:rFonts w:asciiTheme="majorHAnsi" w:eastAsiaTheme="majorEastAsia" w:hAnsiTheme="majorHAnsi" w:cstheme="majorBidi"/>
      <w:color w:val="2E74B5" w:themeColor="accent1" w:themeShade="BF"/>
      <w:sz w:val="26"/>
      <w:szCs w:val="22"/>
    </w:rPr>
  </w:style>
  <w:style w:type="paragraph" w:styleId="NoSpacing">
    <w:name w:val="No Spacing"/>
    <w:uiPriority w:val="1"/>
    <w:qFormat/>
    <w:rsid w:val="00B42916"/>
    <w:rPr>
      <w:sz w:val="22"/>
      <w:szCs w:val="22"/>
    </w:rPr>
  </w:style>
  <w:style w:type="character" w:customStyle="1" w:styleId="fontstyle21">
    <w:name w:val="fontstyle21"/>
    <w:basedOn w:val="DefaultParagraphFont"/>
    <w:rsid w:val="00E40BF1"/>
    <w:rPr>
      <w:rFonts w:ascii="Arial-ItalicMT" w:hAnsi="Arial-ItalicMT" w:hint="default"/>
      <w:b w:val="0"/>
      <w:bCs w:val="0"/>
      <w:i/>
      <w:iCs/>
      <w:color w:val="000000"/>
      <w:sz w:val="20"/>
      <w:szCs w:val="20"/>
    </w:rPr>
  </w:style>
  <w:style w:type="character" w:customStyle="1" w:styleId="fontstyle31">
    <w:name w:val="fontstyle31"/>
    <w:basedOn w:val="DefaultParagraphFont"/>
    <w:rsid w:val="00E40BF1"/>
    <w:rPr>
      <w:rFonts w:ascii="SymbolMT" w:hAnsi="SymbolMT" w:hint="default"/>
      <w:b w:val="0"/>
      <w:bCs w:val="0"/>
      <w:i w:val="0"/>
      <w:iCs w:val="0"/>
      <w:color w:val="000000"/>
      <w:sz w:val="20"/>
      <w:szCs w:val="20"/>
    </w:rPr>
  </w:style>
  <w:style w:type="paragraph" w:customStyle="1" w:styleId="has-text-align-center">
    <w:name w:val="has-text-align-center"/>
    <w:basedOn w:val="Normal"/>
    <w:rsid w:val="0024279A"/>
    <w:pPr>
      <w:spacing w:before="100" w:beforeAutospacing="1" w:after="100" w:afterAutospacing="1" w:line="240" w:lineRule="auto"/>
      <w:jc w:val="left"/>
    </w:pPr>
    <w:rPr>
      <w:rFonts w:eastAsia="Times New Roman" w:cs="Times New Roman"/>
      <w:sz w:val="24"/>
      <w:szCs w:val="24"/>
    </w:rPr>
  </w:style>
  <w:style w:type="paragraph" w:customStyle="1" w:styleId="has-text-align-right">
    <w:name w:val="has-text-align-right"/>
    <w:basedOn w:val="Normal"/>
    <w:rsid w:val="0024279A"/>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9500">
      <w:bodyDiv w:val="1"/>
      <w:marLeft w:val="0"/>
      <w:marRight w:val="0"/>
      <w:marTop w:val="0"/>
      <w:marBottom w:val="0"/>
      <w:divBdr>
        <w:top w:val="none" w:sz="0" w:space="0" w:color="auto"/>
        <w:left w:val="none" w:sz="0" w:space="0" w:color="auto"/>
        <w:bottom w:val="none" w:sz="0" w:space="0" w:color="auto"/>
        <w:right w:val="none" w:sz="0" w:space="0" w:color="auto"/>
      </w:divBdr>
    </w:div>
    <w:div w:id="304235671">
      <w:bodyDiv w:val="1"/>
      <w:marLeft w:val="0"/>
      <w:marRight w:val="0"/>
      <w:marTop w:val="0"/>
      <w:marBottom w:val="0"/>
      <w:divBdr>
        <w:top w:val="none" w:sz="0" w:space="0" w:color="auto"/>
        <w:left w:val="none" w:sz="0" w:space="0" w:color="auto"/>
        <w:bottom w:val="none" w:sz="0" w:space="0" w:color="auto"/>
        <w:right w:val="none" w:sz="0" w:space="0" w:color="auto"/>
      </w:divBdr>
    </w:div>
    <w:div w:id="656881862">
      <w:bodyDiv w:val="1"/>
      <w:marLeft w:val="0"/>
      <w:marRight w:val="0"/>
      <w:marTop w:val="0"/>
      <w:marBottom w:val="0"/>
      <w:divBdr>
        <w:top w:val="none" w:sz="0" w:space="0" w:color="auto"/>
        <w:left w:val="none" w:sz="0" w:space="0" w:color="auto"/>
        <w:bottom w:val="none" w:sz="0" w:space="0" w:color="auto"/>
        <w:right w:val="none" w:sz="0" w:space="0" w:color="auto"/>
      </w:divBdr>
    </w:div>
    <w:div w:id="697775334">
      <w:bodyDiv w:val="1"/>
      <w:marLeft w:val="0"/>
      <w:marRight w:val="0"/>
      <w:marTop w:val="0"/>
      <w:marBottom w:val="0"/>
      <w:divBdr>
        <w:top w:val="none" w:sz="0" w:space="0" w:color="auto"/>
        <w:left w:val="none" w:sz="0" w:space="0" w:color="auto"/>
        <w:bottom w:val="none" w:sz="0" w:space="0" w:color="auto"/>
        <w:right w:val="none" w:sz="0" w:space="0" w:color="auto"/>
      </w:divBdr>
    </w:div>
    <w:div w:id="1047724483">
      <w:bodyDiv w:val="1"/>
      <w:marLeft w:val="0"/>
      <w:marRight w:val="0"/>
      <w:marTop w:val="0"/>
      <w:marBottom w:val="0"/>
      <w:divBdr>
        <w:top w:val="none" w:sz="0" w:space="0" w:color="auto"/>
        <w:left w:val="none" w:sz="0" w:space="0" w:color="auto"/>
        <w:bottom w:val="none" w:sz="0" w:space="0" w:color="auto"/>
        <w:right w:val="none" w:sz="0" w:space="0" w:color="auto"/>
      </w:divBdr>
    </w:div>
    <w:div w:id="1103645171">
      <w:bodyDiv w:val="1"/>
      <w:marLeft w:val="0"/>
      <w:marRight w:val="0"/>
      <w:marTop w:val="0"/>
      <w:marBottom w:val="0"/>
      <w:divBdr>
        <w:top w:val="none" w:sz="0" w:space="0" w:color="auto"/>
        <w:left w:val="none" w:sz="0" w:space="0" w:color="auto"/>
        <w:bottom w:val="none" w:sz="0" w:space="0" w:color="auto"/>
        <w:right w:val="none" w:sz="0" w:space="0" w:color="auto"/>
      </w:divBdr>
    </w:div>
    <w:div w:id="1157498876">
      <w:bodyDiv w:val="1"/>
      <w:marLeft w:val="0"/>
      <w:marRight w:val="0"/>
      <w:marTop w:val="0"/>
      <w:marBottom w:val="0"/>
      <w:divBdr>
        <w:top w:val="none" w:sz="0" w:space="0" w:color="auto"/>
        <w:left w:val="none" w:sz="0" w:space="0" w:color="auto"/>
        <w:bottom w:val="none" w:sz="0" w:space="0" w:color="auto"/>
        <w:right w:val="none" w:sz="0" w:space="0" w:color="auto"/>
      </w:divBdr>
    </w:div>
    <w:div w:id="1172841836">
      <w:bodyDiv w:val="1"/>
      <w:marLeft w:val="0"/>
      <w:marRight w:val="0"/>
      <w:marTop w:val="0"/>
      <w:marBottom w:val="0"/>
      <w:divBdr>
        <w:top w:val="none" w:sz="0" w:space="0" w:color="auto"/>
        <w:left w:val="none" w:sz="0" w:space="0" w:color="auto"/>
        <w:bottom w:val="none" w:sz="0" w:space="0" w:color="auto"/>
        <w:right w:val="none" w:sz="0" w:space="0" w:color="auto"/>
      </w:divBdr>
    </w:div>
    <w:div w:id="1222981224">
      <w:bodyDiv w:val="1"/>
      <w:marLeft w:val="0"/>
      <w:marRight w:val="0"/>
      <w:marTop w:val="0"/>
      <w:marBottom w:val="0"/>
      <w:divBdr>
        <w:top w:val="none" w:sz="0" w:space="0" w:color="auto"/>
        <w:left w:val="none" w:sz="0" w:space="0" w:color="auto"/>
        <w:bottom w:val="none" w:sz="0" w:space="0" w:color="auto"/>
        <w:right w:val="none" w:sz="0" w:space="0" w:color="auto"/>
      </w:divBdr>
    </w:div>
    <w:div w:id="1514959226">
      <w:bodyDiv w:val="1"/>
      <w:marLeft w:val="0"/>
      <w:marRight w:val="0"/>
      <w:marTop w:val="0"/>
      <w:marBottom w:val="0"/>
      <w:divBdr>
        <w:top w:val="none" w:sz="0" w:space="0" w:color="auto"/>
        <w:left w:val="none" w:sz="0" w:space="0" w:color="auto"/>
        <w:bottom w:val="none" w:sz="0" w:space="0" w:color="auto"/>
        <w:right w:val="none" w:sz="0" w:space="0" w:color="auto"/>
      </w:divBdr>
    </w:div>
    <w:div w:id="1555314546">
      <w:bodyDiv w:val="1"/>
      <w:marLeft w:val="0"/>
      <w:marRight w:val="0"/>
      <w:marTop w:val="0"/>
      <w:marBottom w:val="0"/>
      <w:divBdr>
        <w:top w:val="none" w:sz="0" w:space="0" w:color="auto"/>
        <w:left w:val="none" w:sz="0" w:space="0" w:color="auto"/>
        <w:bottom w:val="none" w:sz="0" w:space="0" w:color="auto"/>
        <w:right w:val="none" w:sz="0" w:space="0" w:color="auto"/>
      </w:divBdr>
    </w:div>
    <w:div w:id="1631550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E8BC0-5F7E-4A47-8703-D0AC4E59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33</Pages>
  <Words>5889</Words>
  <Characters>33570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google1581086579</dc:creator>
  <cp:lastModifiedBy>Lê Văn Toàn</cp:lastModifiedBy>
  <cp:revision>57</cp:revision>
  <dcterms:created xsi:type="dcterms:W3CDTF">2021-10-25T07:23:00Z</dcterms:created>
  <dcterms:modified xsi:type="dcterms:W3CDTF">2021-11-11T07:05:00Z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1033-11.2.0.9889</vt:lpwstr>
  </property>
</Properties>
</file>